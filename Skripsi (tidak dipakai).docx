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footer13.xml" ContentType="application/vnd.openxmlformats-officedocument.wordprocessingml.footer+xml"/>
  <Override PartName="/word/header11.xml" ContentType="application/vnd.openxmlformats-officedocument.wordprocessingml.header+xml"/>
  <Override PartName="/word/footer14.xml" ContentType="application/vnd.openxmlformats-officedocument.wordprocessingml.footer+xml"/>
  <Override PartName="/word/header12.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9C83E" w14:textId="77777777" w:rsidR="00FD20C9" w:rsidRPr="00A510AC" w:rsidRDefault="00FD20C9" w:rsidP="000F4C56">
      <w:pPr>
        <w:pStyle w:val="Heading1"/>
        <w:numPr>
          <w:ilvl w:val="0"/>
          <w:numId w:val="0"/>
        </w:numPr>
        <w:rPr>
          <w:color w:val="FFFFFF" w:themeColor="background1"/>
          <w:sz w:val="4"/>
        </w:rPr>
      </w:pPr>
      <w:bookmarkStart w:id="0" w:name="_Toc530478633"/>
      <w:r w:rsidRPr="00A510AC">
        <w:rPr>
          <w:color w:val="FFFFFF" w:themeColor="background1"/>
          <w:sz w:val="4"/>
        </w:rPr>
        <w:t xml:space="preserve">HALAMAN </w:t>
      </w:r>
      <w:r w:rsidR="00A510AC" w:rsidRPr="00A510AC">
        <w:rPr>
          <w:color w:val="FFFFFF" w:themeColor="background1"/>
          <w:sz w:val="4"/>
        </w:rPr>
        <w:t>JUDUL</w:t>
      </w:r>
      <w:bookmarkEnd w:id="0"/>
    </w:p>
    <w:p w14:paraId="35235947" w14:textId="396653DA" w:rsidR="00464289" w:rsidRDefault="00C6003B" w:rsidP="002C7A5A">
      <w:pPr>
        <w:spacing w:after="0" w:line="360" w:lineRule="auto"/>
        <w:jc w:val="center"/>
        <w:rPr>
          <w:b/>
        </w:rPr>
      </w:pPr>
      <w:r w:rsidRPr="00C6003B">
        <w:rPr>
          <w:b/>
        </w:rPr>
        <w:t>RANCANG BANGUN</w:t>
      </w:r>
      <w:r w:rsidR="002C7DBC">
        <w:rPr>
          <w:b/>
        </w:rPr>
        <w:t xml:space="preserve"> </w:t>
      </w:r>
      <w:r w:rsidR="00A6763A">
        <w:rPr>
          <w:b/>
        </w:rPr>
        <w:t>PENGENDALI OTOMATIS</w:t>
      </w:r>
    </w:p>
    <w:p w14:paraId="266111A8" w14:textId="05D1B8D3" w:rsidR="00464289" w:rsidRPr="0001355C" w:rsidRDefault="00A6763A" w:rsidP="002C7A5A">
      <w:pPr>
        <w:spacing w:after="0" w:line="360" w:lineRule="auto"/>
        <w:jc w:val="center"/>
        <w:rPr>
          <w:b/>
        </w:rPr>
      </w:pPr>
      <w:r>
        <w:rPr>
          <w:b/>
        </w:rPr>
        <w:t xml:space="preserve">LINGKUNGAN TERMAL </w:t>
      </w:r>
      <w:r>
        <w:rPr>
          <w:b/>
          <w:i/>
          <w:iCs/>
        </w:rPr>
        <w:t>CLIMATE CHAMBER</w:t>
      </w:r>
      <w:r w:rsidR="0001355C">
        <w:rPr>
          <w:b/>
          <w:i/>
          <w:iCs/>
        </w:rPr>
        <w:t xml:space="preserve"> </w:t>
      </w:r>
      <w:bookmarkStart w:id="1" w:name="_GoBack"/>
      <w:bookmarkEnd w:id="1"/>
      <w:r w:rsidR="0001355C">
        <w:rPr>
          <w:b/>
        </w:rPr>
        <w:t>BERBASIS</w:t>
      </w:r>
    </w:p>
    <w:p w14:paraId="5FF3D9FF" w14:textId="60B9D38C" w:rsidR="00FD20C9" w:rsidRPr="001C57EA" w:rsidRDefault="00A6763A" w:rsidP="002C7A5A">
      <w:pPr>
        <w:spacing w:after="0" w:line="360" w:lineRule="auto"/>
        <w:jc w:val="center"/>
        <w:rPr>
          <w:b/>
        </w:rPr>
      </w:pPr>
      <w:r>
        <w:rPr>
          <w:b/>
        </w:rPr>
        <w:t>JARINGAN SARAF TIRUAN</w:t>
      </w:r>
    </w:p>
    <w:p w14:paraId="28FF05EC" w14:textId="77777777" w:rsidR="007920D7" w:rsidRDefault="007920D7" w:rsidP="00173A4B">
      <w:pPr>
        <w:spacing w:after="0" w:line="360" w:lineRule="auto"/>
        <w:jc w:val="center"/>
        <w:rPr>
          <w:b/>
        </w:rPr>
      </w:pPr>
    </w:p>
    <w:p w14:paraId="5A92F2FE" w14:textId="77777777" w:rsidR="00FD20C9" w:rsidRDefault="00FD20C9" w:rsidP="00173A4B">
      <w:pPr>
        <w:spacing w:after="0" w:line="360" w:lineRule="auto"/>
        <w:jc w:val="center"/>
        <w:rPr>
          <w:b/>
        </w:rPr>
      </w:pPr>
      <w:r>
        <w:rPr>
          <w:b/>
        </w:rPr>
        <w:t>SKRIPSI</w:t>
      </w:r>
    </w:p>
    <w:p w14:paraId="5280E652" w14:textId="77777777" w:rsidR="007920D7" w:rsidRDefault="007920D7" w:rsidP="00173A4B">
      <w:pPr>
        <w:spacing w:after="0" w:line="360" w:lineRule="auto"/>
        <w:jc w:val="center"/>
      </w:pPr>
    </w:p>
    <w:p w14:paraId="3610AEC8" w14:textId="77777777" w:rsidR="00FD20C9" w:rsidRDefault="007920D7" w:rsidP="00173A4B">
      <w:pPr>
        <w:spacing w:after="0" w:line="360" w:lineRule="auto"/>
        <w:jc w:val="center"/>
      </w:pPr>
      <w:r>
        <w:t>untuk memenuhi sebagian persyaratan</w:t>
      </w:r>
    </w:p>
    <w:p w14:paraId="390E0413" w14:textId="77777777" w:rsidR="007920D7" w:rsidRDefault="007920D7" w:rsidP="00173A4B">
      <w:pPr>
        <w:spacing w:after="0" w:line="360" w:lineRule="auto"/>
        <w:jc w:val="center"/>
      </w:pPr>
      <w:r>
        <w:t>untuk memperoleh derajat Sarjana S-1</w:t>
      </w:r>
    </w:p>
    <w:p w14:paraId="69BF2970" w14:textId="23BDACA6" w:rsidR="007920D7" w:rsidRDefault="00A6424D" w:rsidP="00173A4B">
      <w:pPr>
        <w:spacing w:after="0" w:line="360" w:lineRule="auto"/>
        <w:jc w:val="center"/>
      </w:pPr>
      <w:r>
        <w:t>Program Studi</w:t>
      </w:r>
      <w:r w:rsidR="000B6919">
        <w:t xml:space="preserve"> Teknik Fisika</w:t>
      </w:r>
    </w:p>
    <w:p w14:paraId="65A5940A" w14:textId="77777777" w:rsidR="00022182" w:rsidRDefault="00022182" w:rsidP="00173A4B">
      <w:pPr>
        <w:spacing w:after="0" w:line="360" w:lineRule="auto"/>
        <w:jc w:val="center"/>
      </w:pPr>
    </w:p>
    <w:p w14:paraId="1C2D221F" w14:textId="77777777" w:rsidR="007920D7" w:rsidRDefault="007920D7" w:rsidP="00173A4B">
      <w:pPr>
        <w:spacing w:after="0" w:line="360" w:lineRule="auto"/>
        <w:jc w:val="center"/>
      </w:pPr>
      <w:r>
        <w:rPr>
          <w:noProof/>
          <w:lang w:val="en-GB" w:eastAsia="zh-CN"/>
        </w:rPr>
        <w:drawing>
          <wp:inline distT="0" distB="0" distL="0" distR="0" wp14:anchorId="5B15AF1B" wp14:editId="69EB8502">
            <wp:extent cx="1980000" cy="2063763"/>
            <wp:effectExtent l="0" t="0" r="1270" b="0"/>
            <wp:docPr id="48" name="Picture 48" descr="C:\Users\TOSHIBA\AppData\Local\Microsoft\Windows\INetCache\Content.Word\Hitam-puti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AppData\Local\Microsoft\Windows\INetCache\Content.Word\Hitam-putih.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0000" cy="2063763"/>
                    </a:xfrm>
                    <a:prstGeom prst="rect">
                      <a:avLst/>
                    </a:prstGeom>
                    <a:noFill/>
                    <a:ln>
                      <a:noFill/>
                    </a:ln>
                  </pic:spPr>
                </pic:pic>
              </a:graphicData>
            </a:graphic>
          </wp:inline>
        </w:drawing>
      </w:r>
    </w:p>
    <w:p w14:paraId="0A82B49D" w14:textId="77777777" w:rsidR="0055038D" w:rsidRDefault="0055038D" w:rsidP="00173A4B">
      <w:pPr>
        <w:spacing w:after="0" w:line="360" w:lineRule="auto"/>
        <w:jc w:val="center"/>
      </w:pPr>
    </w:p>
    <w:p w14:paraId="5357AB19" w14:textId="70DD1DA4" w:rsidR="007920D7" w:rsidRDefault="000B6919" w:rsidP="00173A4B">
      <w:pPr>
        <w:spacing w:after="0" w:line="360" w:lineRule="auto"/>
        <w:jc w:val="center"/>
      </w:pPr>
      <w:r>
        <w:t>Diajukan oleh</w:t>
      </w:r>
    </w:p>
    <w:p w14:paraId="654BC388" w14:textId="5792FA48" w:rsidR="007920D7" w:rsidRDefault="00BA405A" w:rsidP="00173A4B">
      <w:pPr>
        <w:spacing w:after="0" w:line="360" w:lineRule="auto"/>
        <w:jc w:val="center"/>
      </w:pPr>
      <w:r>
        <w:t>RIDHAN FADHILAH</w:t>
      </w:r>
    </w:p>
    <w:p w14:paraId="2699365D" w14:textId="5DCA9F39" w:rsidR="007920D7" w:rsidRDefault="00BA405A" w:rsidP="00173A4B">
      <w:pPr>
        <w:spacing w:after="0" w:line="360" w:lineRule="auto"/>
        <w:jc w:val="center"/>
      </w:pPr>
      <w:r>
        <w:t>15</w:t>
      </w:r>
      <w:r w:rsidR="007920D7">
        <w:t>/</w:t>
      </w:r>
      <w:r>
        <w:t>384859</w:t>
      </w:r>
      <w:r w:rsidR="007920D7">
        <w:t>/TK/</w:t>
      </w:r>
      <w:r>
        <w:t>43521</w:t>
      </w:r>
    </w:p>
    <w:p w14:paraId="5EC74E39" w14:textId="5F57E04F" w:rsidR="007920D7" w:rsidRDefault="007920D7" w:rsidP="00173A4B">
      <w:pPr>
        <w:spacing w:after="0" w:line="360" w:lineRule="auto"/>
        <w:jc w:val="center"/>
      </w:pPr>
    </w:p>
    <w:p w14:paraId="4945140F" w14:textId="77777777" w:rsidR="004D163C" w:rsidRDefault="004D163C" w:rsidP="00173A4B">
      <w:pPr>
        <w:spacing w:after="0" w:line="360" w:lineRule="auto"/>
        <w:jc w:val="center"/>
      </w:pPr>
    </w:p>
    <w:p w14:paraId="1F10C2A4" w14:textId="77777777" w:rsidR="007920D7" w:rsidRDefault="007920D7" w:rsidP="00173A4B">
      <w:pPr>
        <w:spacing w:after="0" w:line="360" w:lineRule="auto"/>
        <w:jc w:val="center"/>
      </w:pPr>
      <w:r>
        <w:t>Kepada</w:t>
      </w:r>
    </w:p>
    <w:p w14:paraId="6107D090" w14:textId="77777777" w:rsidR="007920D7" w:rsidRDefault="007920D7" w:rsidP="00173A4B">
      <w:pPr>
        <w:spacing w:after="0" w:line="360" w:lineRule="auto"/>
        <w:jc w:val="center"/>
        <w:rPr>
          <w:b/>
        </w:rPr>
      </w:pPr>
      <w:r>
        <w:rPr>
          <w:b/>
        </w:rPr>
        <w:t>DEPARTEMEN TEKNIK NUKLIR DAN TEKNIK FISIKA</w:t>
      </w:r>
    </w:p>
    <w:p w14:paraId="03D90CFE" w14:textId="77777777" w:rsidR="007920D7" w:rsidRDefault="007920D7" w:rsidP="00173A4B">
      <w:pPr>
        <w:spacing w:after="0" w:line="360" w:lineRule="auto"/>
        <w:jc w:val="center"/>
        <w:rPr>
          <w:b/>
        </w:rPr>
      </w:pPr>
      <w:r>
        <w:rPr>
          <w:b/>
        </w:rPr>
        <w:t>FAKULTAS TEKNIK</w:t>
      </w:r>
    </w:p>
    <w:p w14:paraId="38D4163C" w14:textId="77777777" w:rsidR="007920D7" w:rsidRDefault="007920D7" w:rsidP="00173A4B">
      <w:pPr>
        <w:spacing w:after="0" w:line="360" w:lineRule="auto"/>
        <w:jc w:val="center"/>
        <w:rPr>
          <w:b/>
        </w:rPr>
      </w:pPr>
      <w:r>
        <w:rPr>
          <w:b/>
        </w:rPr>
        <w:t>UNIVERSITAS GADJAH MADA</w:t>
      </w:r>
    </w:p>
    <w:p w14:paraId="3B65CAD9" w14:textId="77777777" w:rsidR="007920D7" w:rsidRDefault="007920D7" w:rsidP="00173A4B">
      <w:pPr>
        <w:spacing w:after="0" w:line="360" w:lineRule="auto"/>
        <w:jc w:val="center"/>
        <w:rPr>
          <w:b/>
        </w:rPr>
      </w:pPr>
      <w:r>
        <w:rPr>
          <w:b/>
        </w:rPr>
        <w:t>YOGYAKARTA</w:t>
      </w:r>
    </w:p>
    <w:p w14:paraId="4B23B282" w14:textId="1FE000C1" w:rsidR="006C1129" w:rsidRDefault="007920D7" w:rsidP="00173A4B">
      <w:pPr>
        <w:spacing w:after="0" w:line="360" w:lineRule="auto"/>
        <w:jc w:val="center"/>
        <w:rPr>
          <w:b/>
        </w:rPr>
      </w:pPr>
      <w:r>
        <w:rPr>
          <w:b/>
        </w:rPr>
        <w:t>201</w:t>
      </w:r>
      <w:r w:rsidR="00FB0E5E">
        <w:rPr>
          <w:b/>
        </w:rPr>
        <w:t>9</w:t>
      </w:r>
    </w:p>
    <w:p w14:paraId="3384109A" w14:textId="77777777" w:rsidR="00B83BD0" w:rsidRDefault="00B83BD0" w:rsidP="00E60D13">
      <w:pPr>
        <w:pStyle w:val="Heading1"/>
        <w:numPr>
          <w:ilvl w:val="0"/>
          <w:numId w:val="9"/>
        </w:numPr>
        <w:jc w:val="left"/>
        <w:sectPr w:rsidR="00B83BD0" w:rsidSect="005378AD">
          <w:headerReference w:type="even" r:id="rId9"/>
          <w:footerReference w:type="even" r:id="rId10"/>
          <w:footerReference w:type="default" r:id="rId11"/>
          <w:footerReference w:type="first" r:id="rId12"/>
          <w:type w:val="continuous"/>
          <w:pgSz w:w="11906" w:h="16838" w:code="9"/>
          <w:pgMar w:top="2268" w:right="1701" w:bottom="1701" w:left="2268" w:header="720" w:footer="720" w:gutter="0"/>
          <w:pgNumType w:fmt="lowerRoman" w:start="1"/>
          <w:cols w:space="720"/>
          <w:docGrid w:linePitch="360"/>
        </w:sectPr>
      </w:pPr>
    </w:p>
    <w:p w14:paraId="6C7DA295" w14:textId="77777777" w:rsidR="001D58E5" w:rsidRDefault="00F546F5" w:rsidP="001D58E5">
      <w:pPr>
        <w:pStyle w:val="Heading1"/>
        <w:numPr>
          <w:ilvl w:val="0"/>
          <w:numId w:val="0"/>
        </w:numPr>
      </w:pPr>
      <w:bookmarkStart w:id="2" w:name="_Toc530478634"/>
      <w:r w:rsidRPr="00F546F5">
        <w:rPr>
          <w:color w:val="FFFFFF" w:themeColor="background1"/>
          <w:sz w:val="2"/>
        </w:rPr>
        <w:lastRenderedPageBreak/>
        <w:t>PERNYATAAN BEBAS PLAGIARISME</w:t>
      </w:r>
      <w:bookmarkEnd w:id="2"/>
    </w:p>
    <w:p w14:paraId="30749373" w14:textId="77777777" w:rsidR="00F04C30" w:rsidRPr="00DC680B" w:rsidRDefault="00F04C30" w:rsidP="00F04C30">
      <w:pPr>
        <w:spacing w:line="240" w:lineRule="auto"/>
        <w:jc w:val="center"/>
        <w:rPr>
          <w:rFonts w:cs="Times New Roman"/>
          <w:b/>
          <w:lang w:val="id-ID"/>
        </w:rPr>
      </w:pPr>
      <w:r w:rsidRPr="00DC680B">
        <w:rPr>
          <w:rFonts w:cs="Times New Roman"/>
          <w:b/>
          <w:lang w:val="id-ID"/>
        </w:rPr>
        <w:t>PERNYATAAN BEBAS PLAGIASI</w:t>
      </w:r>
    </w:p>
    <w:p w14:paraId="03496372" w14:textId="77777777" w:rsidR="00F04C30" w:rsidRPr="00DC680B" w:rsidRDefault="00F04C30" w:rsidP="00F04C30">
      <w:pPr>
        <w:spacing w:line="240" w:lineRule="auto"/>
        <w:jc w:val="center"/>
        <w:rPr>
          <w:rFonts w:cs="Times New Roman"/>
          <w:lang w:val="id-ID"/>
        </w:rPr>
      </w:pPr>
    </w:p>
    <w:p w14:paraId="3178B686" w14:textId="77777777" w:rsidR="00F04C30" w:rsidRPr="00DC680B" w:rsidRDefault="00F04C30" w:rsidP="00F04C30">
      <w:pPr>
        <w:spacing w:line="240" w:lineRule="auto"/>
        <w:jc w:val="center"/>
        <w:rPr>
          <w:rFonts w:cs="Times New Roman"/>
          <w:lang w:val="id-ID"/>
        </w:rPr>
      </w:pPr>
    </w:p>
    <w:p w14:paraId="7EFF0FAA" w14:textId="77777777" w:rsidR="00F04C30" w:rsidRPr="00DC680B" w:rsidRDefault="00F04C30" w:rsidP="00F04C30">
      <w:pPr>
        <w:rPr>
          <w:rFonts w:cs="Times New Roman"/>
          <w:lang w:val="id-ID"/>
        </w:rPr>
      </w:pPr>
      <w:r w:rsidRPr="00DC680B">
        <w:rPr>
          <w:rFonts w:cs="Times New Roman"/>
          <w:lang w:val="id-ID"/>
        </w:rPr>
        <w:t>Saya yang bertanda tangan di bawah ini:</w:t>
      </w:r>
    </w:p>
    <w:p w14:paraId="1A08ED90" w14:textId="77777777" w:rsidR="00F04C30" w:rsidRPr="00DC680B" w:rsidRDefault="00F04C30" w:rsidP="00F04C30">
      <w:pPr>
        <w:rPr>
          <w:rFonts w:cs="Times New Roman"/>
          <w:lang w:val="id-ID"/>
        </w:rPr>
      </w:pPr>
    </w:p>
    <w:p w14:paraId="638E6A14" w14:textId="133D1556" w:rsidR="00F04C30" w:rsidRPr="005374FC" w:rsidRDefault="00F04C30" w:rsidP="00F04C30">
      <w:pPr>
        <w:spacing w:line="240" w:lineRule="auto"/>
        <w:rPr>
          <w:rFonts w:cs="Times New Roman"/>
        </w:rPr>
      </w:pPr>
      <w:r w:rsidRPr="00DC680B">
        <w:rPr>
          <w:rFonts w:cs="Times New Roman"/>
          <w:lang w:val="id-ID"/>
        </w:rPr>
        <w:tab/>
        <w:t>Nama</w:t>
      </w:r>
      <w:r w:rsidRPr="00DC680B">
        <w:rPr>
          <w:rFonts w:cs="Times New Roman"/>
          <w:lang w:val="id-ID"/>
        </w:rPr>
        <w:tab/>
      </w:r>
      <w:r w:rsidRPr="00DC680B">
        <w:rPr>
          <w:rFonts w:cs="Times New Roman"/>
          <w:lang w:val="id-ID"/>
        </w:rPr>
        <w:tab/>
      </w:r>
      <w:r w:rsidRPr="00DC680B">
        <w:rPr>
          <w:rFonts w:cs="Times New Roman"/>
          <w:lang w:val="id-ID"/>
        </w:rPr>
        <w:tab/>
        <w:t>:</w:t>
      </w:r>
      <w:r w:rsidRPr="00DC680B">
        <w:rPr>
          <w:rFonts w:cs="Times New Roman"/>
          <w:lang w:val="id-ID"/>
        </w:rPr>
        <w:tab/>
      </w:r>
      <w:r w:rsidR="005374FC">
        <w:rPr>
          <w:rFonts w:cs="Times New Roman"/>
        </w:rPr>
        <w:t>Ridhan Fadhilah</w:t>
      </w:r>
    </w:p>
    <w:p w14:paraId="69886704" w14:textId="4628337A" w:rsidR="00F04C30" w:rsidRPr="005374FC" w:rsidRDefault="00F04C30" w:rsidP="00F04C30">
      <w:pPr>
        <w:spacing w:line="240" w:lineRule="auto"/>
        <w:rPr>
          <w:rFonts w:cs="Times New Roman"/>
        </w:rPr>
      </w:pPr>
      <w:r w:rsidRPr="00DC680B">
        <w:rPr>
          <w:rFonts w:cs="Times New Roman"/>
          <w:lang w:val="id-ID"/>
        </w:rPr>
        <w:tab/>
        <w:t>NIM</w:t>
      </w:r>
      <w:r w:rsidRPr="00DC680B">
        <w:rPr>
          <w:rFonts w:cs="Times New Roman"/>
          <w:lang w:val="id-ID"/>
        </w:rPr>
        <w:tab/>
      </w:r>
      <w:r w:rsidRPr="00DC680B">
        <w:rPr>
          <w:rFonts w:cs="Times New Roman"/>
          <w:lang w:val="id-ID"/>
        </w:rPr>
        <w:tab/>
      </w:r>
      <w:r w:rsidRPr="00DC680B">
        <w:rPr>
          <w:rFonts w:cs="Times New Roman"/>
          <w:lang w:val="id-ID"/>
        </w:rPr>
        <w:tab/>
        <w:t>:</w:t>
      </w:r>
      <w:r w:rsidRPr="00DC680B">
        <w:rPr>
          <w:rFonts w:cs="Times New Roman"/>
          <w:lang w:val="id-ID"/>
        </w:rPr>
        <w:tab/>
      </w:r>
      <w:r w:rsidR="005374FC">
        <w:rPr>
          <w:rFonts w:cs="Times New Roman"/>
        </w:rPr>
        <w:t>15</w:t>
      </w:r>
      <w:r w:rsidRPr="00DC680B">
        <w:rPr>
          <w:rFonts w:cs="Times New Roman"/>
          <w:lang w:val="id-ID"/>
        </w:rPr>
        <w:t>/</w:t>
      </w:r>
      <w:r w:rsidR="005374FC">
        <w:rPr>
          <w:rFonts w:cs="Times New Roman"/>
        </w:rPr>
        <w:t>384859</w:t>
      </w:r>
      <w:r w:rsidRPr="00DC680B">
        <w:rPr>
          <w:rFonts w:cs="Times New Roman"/>
          <w:lang w:val="id-ID"/>
        </w:rPr>
        <w:t>/TK/</w:t>
      </w:r>
      <w:r w:rsidR="005374FC">
        <w:rPr>
          <w:rFonts w:cs="Times New Roman"/>
        </w:rPr>
        <w:t>43521</w:t>
      </w:r>
    </w:p>
    <w:p w14:paraId="30E4F7EB" w14:textId="128253B0" w:rsidR="00F04C30" w:rsidRPr="00D13EB5" w:rsidRDefault="00F04C30" w:rsidP="00F04C30">
      <w:pPr>
        <w:spacing w:line="240" w:lineRule="auto"/>
        <w:rPr>
          <w:rFonts w:cs="Times New Roman"/>
        </w:rPr>
      </w:pPr>
      <w:r w:rsidRPr="00DC680B">
        <w:rPr>
          <w:rFonts w:cs="Times New Roman"/>
          <w:lang w:val="id-ID"/>
        </w:rPr>
        <w:tab/>
        <w:t>Tahun terdaftar</w:t>
      </w:r>
      <w:r w:rsidRPr="00DC680B">
        <w:rPr>
          <w:rFonts w:cs="Times New Roman"/>
          <w:lang w:val="id-ID"/>
        </w:rPr>
        <w:tab/>
        <w:t>:</w:t>
      </w:r>
      <w:r w:rsidRPr="00DC680B">
        <w:rPr>
          <w:rFonts w:cs="Times New Roman"/>
          <w:lang w:val="id-ID"/>
        </w:rPr>
        <w:tab/>
      </w:r>
      <w:r w:rsidR="00D91CEE" w:rsidRPr="00D91CEE">
        <w:rPr>
          <w:rFonts w:cs="Times New Roman"/>
        </w:rPr>
        <w:t>2015</w:t>
      </w:r>
    </w:p>
    <w:p w14:paraId="5B07C8B0" w14:textId="4232AC84" w:rsidR="00F04C30" w:rsidRPr="005374FC" w:rsidRDefault="00F04C30" w:rsidP="00F04C30">
      <w:pPr>
        <w:spacing w:line="240" w:lineRule="auto"/>
        <w:rPr>
          <w:rFonts w:cs="Times New Roman"/>
        </w:rPr>
      </w:pPr>
      <w:r w:rsidRPr="00DC680B">
        <w:rPr>
          <w:rFonts w:cs="Times New Roman"/>
          <w:lang w:val="id-ID"/>
        </w:rPr>
        <w:tab/>
        <w:t>Program Studi</w:t>
      </w:r>
      <w:r w:rsidRPr="00DC680B">
        <w:rPr>
          <w:rFonts w:cs="Times New Roman"/>
          <w:lang w:val="id-ID"/>
        </w:rPr>
        <w:tab/>
      </w:r>
      <w:r w:rsidRPr="00DC680B">
        <w:rPr>
          <w:rFonts w:cs="Times New Roman"/>
          <w:lang w:val="id-ID"/>
        </w:rPr>
        <w:tab/>
        <w:t>:</w:t>
      </w:r>
      <w:r w:rsidRPr="00DC680B">
        <w:rPr>
          <w:rFonts w:cs="Times New Roman"/>
          <w:lang w:val="id-ID"/>
        </w:rPr>
        <w:tab/>
      </w:r>
      <w:r w:rsidR="005374FC">
        <w:rPr>
          <w:rFonts w:cs="Times New Roman"/>
        </w:rPr>
        <w:t>Teknik Fisika</w:t>
      </w:r>
    </w:p>
    <w:p w14:paraId="54AAEB5E" w14:textId="77777777" w:rsidR="00F04C30" w:rsidRPr="00DC680B" w:rsidRDefault="00F04C30" w:rsidP="00F04C30">
      <w:pPr>
        <w:spacing w:line="240" w:lineRule="auto"/>
        <w:rPr>
          <w:rFonts w:cs="Times New Roman"/>
          <w:lang w:val="id-ID"/>
        </w:rPr>
      </w:pPr>
      <w:r w:rsidRPr="00DC680B">
        <w:rPr>
          <w:rFonts w:cs="Times New Roman"/>
          <w:lang w:val="id-ID"/>
        </w:rPr>
        <w:tab/>
        <w:t>Fakultas</w:t>
      </w:r>
      <w:r w:rsidRPr="00DC680B">
        <w:rPr>
          <w:rFonts w:cs="Times New Roman"/>
          <w:lang w:val="id-ID"/>
        </w:rPr>
        <w:tab/>
      </w:r>
      <w:r w:rsidRPr="00DC680B">
        <w:rPr>
          <w:rFonts w:cs="Times New Roman"/>
          <w:lang w:val="id-ID"/>
        </w:rPr>
        <w:tab/>
        <w:t xml:space="preserve">: </w:t>
      </w:r>
      <w:r w:rsidRPr="00DC680B">
        <w:rPr>
          <w:rFonts w:cs="Times New Roman"/>
          <w:lang w:val="id-ID"/>
        </w:rPr>
        <w:tab/>
        <w:t>Teknik</w:t>
      </w:r>
    </w:p>
    <w:p w14:paraId="3C145069" w14:textId="77777777" w:rsidR="00F04C30" w:rsidRPr="00DC680B" w:rsidRDefault="00F04C30" w:rsidP="00F04C30">
      <w:pPr>
        <w:rPr>
          <w:rFonts w:cs="Times New Roman"/>
          <w:lang w:val="id-ID"/>
        </w:rPr>
      </w:pPr>
    </w:p>
    <w:p w14:paraId="725DAF1F" w14:textId="77777777" w:rsidR="00F04C30" w:rsidRPr="00DC680B" w:rsidRDefault="00F04C30" w:rsidP="00F04C30">
      <w:pPr>
        <w:rPr>
          <w:rFonts w:cs="Times New Roman"/>
          <w:lang w:val="id-ID"/>
        </w:rPr>
      </w:pPr>
      <w:r w:rsidRPr="00DC680B">
        <w:rPr>
          <w:rFonts w:cs="Times New Roman"/>
          <w:lang w:val="id-ID"/>
        </w:rPr>
        <w:t>menyatakan bahwa dokumen ilmiah skripsi ini tidak terdapat bagian dari karya ilmiah lain yang telah diajukan untuk memperoleh gelar akademik di suatu lembaga Pendidikan Tinggi, dan juga tidak terdapat karya atau pendapat yang pernah ditulis atau diterbitkan oleh orang/lembaga lain, kecuali yang secara tertulis disitasi dalam dokumen ini dan disebutkan sumbernya secara lengkap dalam daftar pustaka.</w:t>
      </w:r>
    </w:p>
    <w:p w14:paraId="0F143672" w14:textId="77777777" w:rsidR="00F04C30" w:rsidRPr="00DC680B" w:rsidRDefault="00F04C30" w:rsidP="00F04C30">
      <w:pPr>
        <w:rPr>
          <w:rFonts w:cs="Times New Roman"/>
          <w:lang w:val="id-ID"/>
        </w:rPr>
      </w:pPr>
      <w:r w:rsidRPr="00DC680B">
        <w:rPr>
          <w:rFonts w:cs="Times New Roman"/>
          <w:lang w:val="id-ID"/>
        </w:rPr>
        <w:t>Dengan demikian saya menyatakan bahwa dokumen ilmiah ini bebas dari unsur-unsur plagiasi dan apabila dokumen ilmiah Skripsi ini di kemudian hari terbukti merupakan plagiasi dari hasil karya penulis lain dan/atau dengan sengaja mengajukan karya atau pendapat yang merupakan hasil karya penulis lain, maka penulis bersedia menerima sanksi akademik dan/atau sanksi hukum yang berlaku.</w:t>
      </w:r>
    </w:p>
    <w:p w14:paraId="15796266" w14:textId="77777777" w:rsidR="00F04C30" w:rsidRPr="00DC680B" w:rsidRDefault="00F04C30" w:rsidP="00F04C30">
      <w:pPr>
        <w:rPr>
          <w:rFonts w:cs="Times New Roman"/>
          <w:lang w:val="id-ID"/>
        </w:rPr>
      </w:pPr>
    </w:p>
    <w:p w14:paraId="6CC09242" w14:textId="77777777" w:rsidR="00F04C30" w:rsidRPr="00DC680B" w:rsidRDefault="00F04C30" w:rsidP="00F04C30">
      <w:pPr>
        <w:ind w:left="4395"/>
        <w:rPr>
          <w:rFonts w:cs="Times New Roman"/>
          <w:lang w:val="id-ID"/>
        </w:rPr>
      </w:pPr>
      <w:r w:rsidRPr="00DC680B">
        <w:rPr>
          <w:rFonts w:cs="Times New Roman"/>
          <w:lang w:val="id-ID"/>
        </w:rPr>
        <w:t xml:space="preserve">Yogyakarta, </w:t>
      </w:r>
      <w:r w:rsidRPr="00192730">
        <w:rPr>
          <w:rFonts w:cs="Times New Roman"/>
          <w:color w:val="FF0000"/>
          <w:lang w:val="id-ID"/>
        </w:rPr>
        <w:t>tanggal-bulan-tahun</w:t>
      </w:r>
    </w:p>
    <w:p w14:paraId="32B7D873" w14:textId="77777777" w:rsidR="00F04C30" w:rsidRPr="00DC680B" w:rsidRDefault="00F04C30" w:rsidP="00F04C30">
      <w:pPr>
        <w:ind w:left="4395"/>
        <w:rPr>
          <w:rFonts w:cs="Times New Roman"/>
          <w:lang w:val="id-ID"/>
        </w:rPr>
      </w:pPr>
      <w:r w:rsidRPr="00DC680B">
        <w:rPr>
          <w:rFonts w:cs="Times New Roman"/>
          <w:noProof/>
          <w:lang w:val="id-ID"/>
        </w:rPr>
        <mc:AlternateContent>
          <mc:Choice Requires="wps">
            <w:drawing>
              <wp:anchor distT="0" distB="0" distL="114300" distR="114300" simplePos="0" relativeHeight="251663360" behindDoc="0" locked="0" layoutInCell="1" allowOverlap="1" wp14:anchorId="372A9B73" wp14:editId="717E528D">
                <wp:simplePos x="0" y="0"/>
                <wp:positionH relativeFrom="column">
                  <wp:posOffset>3180588</wp:posOffset>
                </wp:positionH>
                <wp:positionV relativeFrom="paragraph">
                  <wp:posOffset>41656</wp:posOffset>
                </wp:positionV>
                <wp:extent cx="707136" cy="566928"/>
                <wp:effectExtent l="0" t="0" r="17145" b="17780"/>
                <wp:wrapNone/>
                <wp:docPr id="5" name="Text Box 5"/>
                <wp:cNvGraphicFramePr/>
                <a:graphic xmlns:a="http://schemas.openxmlformats.org/drawingml/2006/main">
                  <a:graphicData uri="http://schemas.microsoft.com/office/word/2010/wordprocessingShape">
                    <wps:wsp>
                      <wps:cNvSpPr txBox="1"/>
                      <wps:spPr>
                        <a:xfrm>
                          <a:off x="0" y="0"/>
                          <a:ext cx="707136" cy="566928"/>
                        </a:xfrm>
                        <a:prstGeom prst="rect">
                          <a:avLst/>
                        </a:prstGeom>
                        <a:solidFill>
                          <a:schemeClr val="lt1"/>
                        </a:solidFill>
                        <a:ln w="6350">
                          <a:solidFill>
                            <a:prstClr val="black"/>
                          </a:solidFill>
                        </a:ln>
                      </wps:spPr>
                      <wps:txbx>
                        <w:txbxContent>
                          <w:p w14:paraId="0D3D9AE3" w14:textId="77777777" w:rsidR="00A6763A" w:rsidRPr="00566681" w:rsidRDefault="00A6763A" w:rsidP="00F04C30">
                            <w:pPr>
                              <w:spacing w:line="240" w:lineRule="auto"/>
                              <w:rPr>
                                <w:sz w:val="20"/>
                                <w:szCs w:val="20"/>
                                <w:lang w:val="sv-SE"/>
                              </w:rPr>
                            </w:pPr>
                            <w:r w:rsidRPr="00566681">
                              <w:rPr>
                                <w:sz w:val="20"/>
                                <w:szCs w:val="20"/>
                                <w:lang w:val="sv-SE"/>
                              </w:rPr>
                              <w:t>Materai</w:t>
                            </w:r>
                          </w:p>
                          <w:p w14:paraId="0F6BAA65" w14:textId="77777777" w:rsidR="00A6763A" w:rsidRPr="00566681" w:rsidRDefault="00A6763A" w:rsidP="00F04C30">
                            <w:pPr>
                              <w:spacing w:line="240" w:lineRule="auto"/>
                              <w:rPr>
                                <w:sz w:val="20"/>
                                <w:szCs w:val="20"/>
                                <w:lang w:val="sv-SE"/>
                              </w:rPr>
                            </w:pPr>
                            <w:r w:rsidRPr="00566681">
                              <w:rPr>
                                <w:sz w:val="20"/>
                                <w:szCs w:val="20"/>
                                <w:lang w:val="sv-SE"/>
                              </w:rPr>
                              <w:t>Rp. 6000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72A9B73" id="_x0000_t202" coordsize="21600,21600" o:spt="202" path="m,l,21600r21600,l21600,xe">
                <v:stroke joinstyle="miter"/>
                <v:path gradientshapeok="t" o:connecttype="rect"/>
              </v:shapetype>
              <v:shape id="Text Box 5" o:spid="_x0000_s1026" type="#_x0000_t202" style="position:absolute;left:0;text-align:left;margin-left:250.45pt;margin-top:3.3pt;width:55.7pt;height:44.6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" fillcolor="white [3201]" strokeweight=".5pt">
                <v:textbox>
                  <w:txbxContent>
                    <w:p w14:paraId="0D3D9AE3" w14:textId="77777777" w:rsidR="00A6763A" w:rsidRPr="00566681" w:rsidRDefault="00A6763A" w:rsidP="00F04C30">
                      <w:pPr>
                        <w:spacing w:line="240" w:lineRule="auto"/>
                        <w:rPr>
                          <w:sz w:val="20"/>
                          <w:szCs w:val="20"/>
                          <w:lang w:val="sv-SE"/>
                        </w:rPr>
                      </w:pPr>
                      <w:r w:rsidRPr="00566681">
                        <w:rPr>
                          <w:sz w:val="20"/>
                          <w:szCs w:val="20"/>
                          <w:lang w:val="sv-SE"/>
                        </w:rPr>
                        <w:t>Materai</w:t>
                      </w:r>
                    </w:p>
                    <w:p w14:paraId="0F6BAA65" w14:textId="77777777" w:rsidR="00A6763A" w:rsidRPr="00566681" w:rsidRDefault="00A6763A" w:rsidP="00F04C30">
                      <w:pPr>
                        <w:spacing w:line="240" w:lineRule="auto"/>
                        <w:rPr>
                          <w:sz w:val="20"/>
                          <w:szCs w:val="20"/>
                          <w:lang w:val="sv-SE"/>
                        </w:rPr>
                      </w:pPr>
                      <w:r w:rsidRPr="00566681">
                        <w:rPr>
                          <w:sz w:val="20"/>
                          <w:szCs w:val="20"/>
                          <w:lang w:val="sv-SE"/>
                        </w:rPr>
                        <w:t>Rp. 6000</w:t>
                      </w:r>
                    </w:p>
                  </w:txbxContent>
                </v:textbox>
              </v:shape>
            </w:pict>
          </mc:Fallback>
        </mc:AlternateContent>
      </w:r>
    </w:p>
    <w:p w14:paraId="51F791F6" w14:textId="34FA1197" w:rsidR="00F04C30" w:rsidRDefault="00F04C30" w:rsidP="00F04C30">
      <w:pPr>
        <w:ind w:left="4395"/>
        <w:rPr>
          <w:rFonts w:cs="Times New Roman"/>
          <w:lang w:val="id-ID"/>
        </w:rPr>
      </w:pPr>
    </w:p>
    <w:p w14:paraId="7881975B" w14:textId="77777777" w:rsidR="00F04C30" w:rsidRPr="00DC680B" w:rsidRDefault="00F04C30" w:rsidP="00F04C30">
      <w:pPr>
        <w:ind w:left="4395"/>
        <w:rPr>
          <w:rFonts w:cs="Times New Roman"/>
          <w:lang w:val="id-ID"/>
        </w:rPr>
      </w:pPr>
    </w:p>
    <w:p w14:paraId="21A77092" w14:textId="40E0342F" w:rsidR="00F04C30" w:rsidRPr="00477994" w:rsidRDefault="00477994" w:rsidP="00F04C30">
      <w:pPr>
        <w:spacing w:line="240" w:lineRule="auto"/>
        <w:ind w:left="4395"/>
        <w:rPr>
          <w:rFonts w:cs="Times New Roman"/>
        </w:rPr>
      </w:pPr>
      <w:r>
        <w:rPr>
          <w:rFonts w:cs="Times New Roman"/>
        </w:rPr>
        <w:t>Ridhan Fadhilah</w:t>
      </w:r>
    </w:p>
    <w:p w14:paraId="2F966197" w14:textId="087D335D" w:rsidR="00F04C30" w:rsidRPr="00477994" w:rsidRDefault="00F04C30" w:rsidP="00F04C30">
      <w:pPr>
        <w:spacing w:line="240" w:lineRule="auto"/>
        <w:ind w:left="4395"/>
        <w:rPr>
          <w:rFonts w:cs="Times New Roman"/>
        </w:rPr>
      </w:pPr>
      <w:r w:rsidRPr="00DC680B">
        <w:rPr>
          <w:rFonts w:cs="Times New Roman"/>
          <w:lang w:val="id-ID"/>
        </w:rPr>
        <w:t xml:space="preserve">NIM. </w:t>
      </w:r>
      <w:r w:rsidR="00477994">
        <w:rPr>
          <w:rFonts w:cs="Times New Roman"/>
        </w:rPr>
        <w:t>15</w:t>
      </w:r>
      <w:r w:rsidRPr="00DC680B">
        <w:rPr>
          <w:rFonts w:cs="Times New Roman"/>
          <w:lang w:val="id-ID"/>
        </w:rPr>
        <w:t>/</w:t>
      </w:r>
      <w:r w:rsidR="00477994">
        <w:rPr>
          <w:rFonts w:cs="Times New Roman"/>
        </w:rPr>
        <w:t>384859</w:t>
      </w:r>
      <w:r w:rsidRPr="00DC680B">
        <w:rPr>
          <w:rFonts w:cs="Times New Roman"/>
          <w:lang w:val="id-ID"/>
        </w:rPr>
        <w:t>/TK/</w:t>
      </w:r>
      <w:r w:rsidR="00477994">
        <w:rPr>
          <w:rFonts w:cs="Times New Roman"/>
        </w:rPr>
        <w:t>43521</w:t>
      </w:r>
    </w:p>
    <w:p w14:paraId="2DD9C5A3" w14:textId="1E988588" w:rsidR="00F04C30" w:rsidRDefault="00F04C30">
      <w:pPr>
        <w:jc w:val="left"/>
        <w:rPr>
          <w:b/>
          <w:bCs/>
          <w:lang w:val="id-ID"/>
        </w:rPr>
      </w:pPr>
      <w:r>
        <w:rPr>
          <w:b/>
          <w:bCs/>
          <w:lang w:val="id-ID"/>
        </w:rPr>
        <w:br w:type="page"/>
      </w:r>
    </w:p>
    <w:p w14:paraId="5C477577" w14:textId="77777777" w:rsidR="00F04C30" w:rsidRDefault="00F04C30" w:rsidP="000B6919">
      <w:pPr>
        <w:spacing w:after="0"/>
        <w:jc w:val="center"/>
        <w:rPr>
          <w:b/>
          <w:bCs/>
          <w:lang w:val="id-ID"/>
        </w:rPr>
      </w:pPr>
    </w:p>
    <w:p w14:paraId="20A5659F" w14:textId="4A2A9E66" w:rsidR="000B6919" w:rsidRDefault="000B6919" w:rsidP="000B6919">
      <w:pPr>
        <w:spacing w:after="0"/>
        <w:jc w:val="center"/>
        <w:rPr>
          <w:b/>
          <w:bCs/>
          <w:lang w:val="id-ID"/>
        </w:rPr>
      </w:pPr>
      <w:r>
        <w:rPr>
          <w:b/>
          <w:bCs/>
          <w:lang w:val="id-ID"/>
        </w:rPr>
        <w:t>HALAMAN PENGESAHAN</w:t>
      </w:r>
    </w:p>
    <w:p w14:paraId="04383B3D" w14:textId="77777777" w:rsidR="000B6919" w:rsidRDefault="000B6919" w:rsidP="000B6919">
      <w:pPr>
        <w:spacing w:after="0"/>
        <w:rPr>
          <w:lang w:val="id-ID"/>
        </w:rPr>
      </w:pPr>
    </w:p>
    <w:p w14:paraId="7C4548A8" w14:textId="77777777" w:rsidR="000B6919" w:rsidRDefault="000B6919" w:rsidP="000B6919">
      <w:pPr>
        <w:spacing w:after="0"/>
        <w:jc w:val="center"/>
        <w:rPr>
          <w:lang w:val="de-DE"/>
        </w:rPr>
      </w:pPr>
      <w:r>
        <w:rPr>
          <w:lang w:val="de-DE"/>
        </w:rPr>
        <w:t>SKRIPSI</w:t>
      </w:r>
    </w:p>
    <w:p w14:paraId="09014966" w14:textId="77777777" w:rsidR="000B6919" w:rsidRDefault="000B6919" w:rsidP="000B6919">
      <w:pPr>
        <w:spacing w:after="0"/>
        <w:jc w:val="center"/>
        <w:rPr>
          <w:lang w:val="de-DE"/>
        </w:rPr>
      </w:pPr>
    </w:p>
    <w:p w14:paraId="1216ABE3" w14:textId="4C7CC9DD" w:rsidR="00B433A2" w:rsidRDefault="00B433A2" w:rsidP="00B433A2">
      <w:pPr>
        <w:spacing w:after="0" w:line="360" w:lineRule="auto"/>
        <w:jc w:val="center"/>
        <w:rPr>
          <w:b/>
        </w:rPr>
      </w:pPr>
      <w:r w:rsidRPr="00C6003B">
        <w:rPr>
          <w:b/>
        </w:rPr>
        <w:t>RANCANG BANGUN</w:t>
      </w:r>
      <w:r>
        <w:rPr>
          <w:b/>
        </w:rPr>
        <w:t xml:space="preserve"> </w:t>
      </w:r>
      <w:r w:rsidRPr="00C6003B">
        <w:rPr>
          <w:b/>
        </w:rPr>
        <w:t>PENGENDALI</w:t>
      </w:r>
      <w:r w:rsidR="009E10FA">
        <w:rPr>
          <w:b/>
        </w:rPr>
        <w:t xml:space="preserve"> OTOMATIS</w:t>
      </w:r>
      <w:r w:rsidRPr="00C6003B">
        <w:rPr>
          <w:b/>
        </w:rPr>
        <w:t xml:space="preserve"> </w:t>
      </w:r>
    </w:p>
    <w:p w14:paraId="0ACCE960" w14:textId="77777777" w:rsidR="00B433A2" w:rsidRDefault="00B433A2" w:rsidP="00B433A2">
      <w:pPr>
        <w:spacing w:after="0" w:line="360" w:lineRule="auto"/>
        <w:jc w:val="center"/>
        <w:rPr>
          <w:b/>
        </w:rPr>
      </w:pPr>
      <w:r>
        <w:rPr>
          <w:b/>
        </w:rPr>
        <w:t xml:space="preserve">SISTEM LINGKUNGAN TERMAL </w:t>
      </w:r>
      <w:r>
        <w:rPr>
          <w:b/>
          <w:i/>
          <w:iCs/>
        </w:rPr>
        <w:t>CLIMATE CHAMBER</w:t>
      </w:r>
      <w:r w:rsidRPr="00C6003B">
        <w:rPr>
          <w:b/>
        </w:rPr>
        <w:t xml:space="preserve"> </w:t>
      </w:r>
    </w:p>
    <w:p w14:paraId="116984FB" w14:textId="7221CD68" w:rsidR="000B6919" w:rsidRPr="0000013B" w:rsidRDefault="00B433A2" w:rsidP="00B433A2">
      <w:pPr>
        <w:spacing w:after="0"/>
        <w:jc w:val="center"/>
        <w:rPr>
          <w:b/>
          <w:bCs/>
          <w:lang w:val="id-ID"/>
        </w:rPr>
      </w:pPr>
      <w:r w:rsidRPr="00C6003B">
        <w:rPr>
          <w:b/>
        </w:rPr>
        <w:t>BERBASIS JARINGAN SARAF TIRUAN</w:t>
      </w:r>
    </w:p>
    <w:p w14:paraId="181F4A22" w14:textId="77777777" w:rsidR="000B6919" w:rsidRDefault="000B6919" w:rsidP="000B6919">
      <w:pPr>
        <w:spacing w:after="0"/>
        <w:rPr>
          <w:lang w:val="id-ID"/>
        </w:rPr>
      </w:pPr>
    </w:p>
    <w:p w14:paraId="036BAFA1" w14:textId="77777777" w:rsidR="000B6919" w:rsidRDefault="000B6919" w:rsidP="000B6919">
      <w:pPr>
        <w:spacing w:after="0"/>
        <w:jc w:val="center"/>
        <w:rPr>
          <w:lang w:val="de-DE"/>
        </w:rPr>
      </w:pPr>
      <w:r>
        <w:rPr>
          <w:lang w:val="de-DE"/>
        </w:rPr>
        <w:t>oleh</w:t>
      </w:r>
    </w:p>
    <w:p w14:paraId="553D6C95" w14:textId="79847F13" w:rsidR="000B6919" w:rsidRPr="009C4CE9" w:rsidRDefault="009C4CE9" w:rsidP="000B6919">
      <w:pPr>
        <w:spacing w:after="0"/>
        <w:jc w:val="center"/>
        <w:rPr>
          <w:b/>
          <w:bCs/>
        </w:rPr>
      </w:pPr>
      <w:r>
        <w:rPr>
          <w:b/>
          <w:bCs/>
        </w:rPr>
        <w:t>Ridhan Fadhilah</w:t>
      </w:r>
    </w:p>
    <w:p w14:paraId="307B79B4" w14:textId="17D4555B" w:rsidR="000B6919" w:rsidRPr="009C4CE9" w:rsidRDefault="009C4CE9" w:rsidP="000B6919">
      <w:pPr>
        <w:spacing w:after="0"/>
        <w:jc w:val="center"/>
        <w:rPr>
          <w:b/>
          <w:bCs/>
        </w:rPr>
      </w:pPr>
      <w:r>
        <w:rPr>
          <w:b/>
          <w:bCs/>
        </w:rPr>
        <w:t>15</w:t>
      </w:r>
      <w:r w:rsidR="000B6919">
        <w:rPr>
          <w:b/>
          <w:bCs/>
          <w:lang w:val="id-ID"/>
        </w:rPr>
        <w:t>/</w:t>
      </w:r>
      <w:r>
        <w:rPr>
          <w:b/>
          <w:bCs/>
        </w:rPr>
        <w:t>384859</w:t>
      </w:r>
      <w:r w:rsidR="000B6919">
        <w:rPr>
          <w:b/>
          <w:bCs/>
          <w:lang w:val="id-ID"/>
        </w:rPr>
        <w:t>/TK/</w:t>
      </w:r>
      <w:r>
        <w:rPr>
          <w:b/>
          <w:bCs/>
        </w:rPr>
        <w:t>43521</w:t>
      </w:r>
    </w:p>
    <w:p w14:paraId="0BF8C59C" w14:textId="77777777" w:rsidR="000B6919" w:rsidRPr="00610992" w:rsidRDefault="000B6919" w:rsidP="000B6919">
      <w:pPr>
        <w:spacing w:after="0"/>
        <w:jc w:val="center"/>
        <w:rPr>
          <w:lang w:val="id-ID"/>
        </w:rPr>
      </w:pPr>
    </w:p>
    <w:p w14:paraId="61C1B5A1" w14:textId="77777777" w:rsidR="000B6919" w:rsidRDefault="000B6919" w:rsidP="000B6919">
      <w:pPr>
        <w:spacing w:after="0"/>
        <w:jc w:val="center"/>
        <w:rPr>
          <w:lang w:val="de-DE"/>
        </w:rPr>
      </w:pPr>
      <w:r>
        <w:rPr>
          <w:lang w:val="de-DE"/>
        </w:rPr>
        <w:t xml:space="preserve">telah dipertahankan di depan </w:t>
      </w:r>
      <w:r>
        <w:rPr>
          <w:lang w:val="id-ID"/>
        </w:rPr>
        <w:t>Tim</w:t>
      </w:r>
      <w:r>
        <w:rPr>
          <w:lang w:val="de-DE"/>
        </w:rPr>
        <w:t xml:space="preserve"> Penguji</w:t>
      </w:r>
    </w:p>
    <w:p w14:paraId="5F61D806" w14:textId="77777777" w:rsidR="000B6919" w:rsidRDefault="000B6919" w:rsidP="000B6919">
      <w:pPr>
        <w:spacing w:after="0"/>
        <w:jc w:val="center"/>
        <w:rPr>
          <w:i/>
          <w:iCs/>
          <w:lang w:val="id-ID"/>
        </w:rPr>
      </w:pPr>
      <w:r>
        <w:rPr>
          <w:lang w:val="de-DE"/>
        </w:rPr>
        <w:t xml:space="preserve">pada tanggal </w:t>
      </w:r>
      <w:r w:rsidRPr="00B433A2">
        <w:rPr>
          <w:i/>
          <w:iCs/>
          <w:color w:val="FF0000"/>
          <w:lang w:val="id-ID"/>
        </w:rPr>
        <w:t>tanggal bulan tahun ujian</w:t>
      </w:r>
    </w:p>
    <w:p w14:paraId="47A945A8" w14:textId="77777777" w:rsidR="000B6919" w:rsidRDefault="000B6919" w:rsidP="000B6919">
      <w:pPr>
        <w:spacing w:after="0"/>
        <w:rPr>
          <w:lang w:val="id-ID"/>
        </w:rPr>
      </w:pPr>
    </w:p>
    <w:p w14:paraId="43E211F3" w14:textId="77777777" w:rsidR="000B6919" w:rsidRDefault="000B6919" w:rsidP="000B6919">
      <w:pPr>
        <w:spacing w:after="0"/>
        <w:jc w:val="center"/>
        <w:rPr>
          <w:b/>
          <w:bCs/>
          <w:lang w:val="id-ID"/>
        </w:rPr>
      </w:pPr>
      <w:r>
        <w:rPr>
          <w:b/>
          <w:bCs/>
          <w:lang w:val="id-ID"/>
        </w:rPr>
        <w:t>Susunan Tim Penguji</w:t>
      </w:r>
    </w:p>
    <w:p w14:paraId="0F91576C" w14:textId="77777777" w:rsidR="000B6919" w:rsidRDefault="000B6919" w:rsidP="000B6919">
      <w:pPr>
        <w:spacing w:after="0"/>
        <w:jc w:val="center"/>
        <w:rPr>
          <w:b/>
          <w:bCs/>
          <w:lang w:val="id-ID"/>
        </w:rPr>
      </w:pPr>
    </w:p>
    <w:tbl>
      <w:tblPr>
        <w:tblW w:w="8045" w:type="dxa"/>
        <w:tblLayout w:type="fixed"/>
        <w:tblLook w:val="0000" w:firstRow="0" w:lastRow="0" w:firstColumn="0" w:lastColumn="0" w:noHBand="0" w:noVBand="0"/>
      </w:tblPr>
      <w:tblGrid>
        <w:gridCol w:w="4111"/>
        <w:gridCol w:w="3934"/>
      </w:tblGrid>
      <w:tr w:rsidR="000B6919" w14:paraId="309F409A" w14:textId="77777777" w:rsidTr="000B6919">
        <w:trPr>
          <w:trHeight w:val="398"/>
        </w:trPr>
        <w:tc>
          <w:tcPr>
            <w:tcW w:w="8045" w:type="dxa"/>
            <w:gridSpan w:val="2"/>
          </w:tcPr>
          <w:p w14:paraId="52D781E6" w14:textId="77777777" w:rsidR="000B6919" w:rsidRDefault="000B6919" w:rsidP="000B6919">
            <w:pPr>
              <w:snapToGrid w:val="0"/>
              <w:spacing w:after="0"/>
              <w:jc w:val="center"/>
              <w:rPr>
                <w:lang w:val="id-ID"/>
              </w:rPr>
            </w:pPr>
            <w:r>
              <w:rPr>
                <w:lang w:val="id-ID"/>
              </w:rPr>
              <w:t>Ketua Sidang</w:t>
            </w:r>
          </w:p>
        </w:tc>
      </w:tr>
      <w:tr w:rsidR="000B6919" w14:paraId="1FC040D3" w14:textId="77777777" w:rsidTr="000B6919">
        <w:tc>
          <w:tcPr>
            <w:tcW w:w="4111" w:type="dxa"/>
          </w:tcPr>
          <w:p w14:paraId="687E2AEF" w14:textId="77777777" w:rsidR="000B6919" w:rsidRDefault="000B6919" w:rsidP="000B6919">
            <w:pPr>
              <w:snapToGrid w:val="0"/>
              <w:spacing w:after="0"/>
              <w:rPr>
                <w:lang w:val="id-ID"/>
              </w:rPr>
            </w:pPr>
          </w:p>
          <w:p w14:paraId="4B420E9B" w14:textId="77777777" w:rsidR="000B6919" w:rsidRDefault="000B6919" w:rsidP="000B6919">
            <w:pPr>
              <w:spacing w:after="0"/>
              <w:rPr>
                <w:lang w:val="id-ID"/>
              </w:rPr>
            </w:pPr>
          </w:p>
        </w:tc>
        <w:tc>
          <w:tcPr>
            <w:tcW w:w="3934" w:type="dxa"/>
          </w:tcPr>
          <w:p w14:paraId="5285E5D7" w14:textId="77777777" w:rsidR="000B6919" w:rsidRDefault="000B6919" w:rsidP="000B6919">
            <w:pPr>
              <w:snapToGrid w:val="0"/>
              <w:spacing w:after="0"/>
              <w:rPr>
                <w:lang w:val="id-ID"/>
              </w:rPr>
            </w:pPr>
          </w:p>
          <w:p w14:paraId="2BEEC816" w14:textId="77777777" w:rsidR="00794A15" w:rsidRDefault="00794A15" w:rsidP="000B6919">
            <w:pPr>
              <w:snapToGrid w:val="0"/>
              <w:spacing w:after="0"/>
              <w:rPr>
                <w:lang w:val="id-ID"/>
              </w:rPr>
            </w:pPr>
          </w:p>
          <w:p w14:paraId="40372CD8" w14:textId="75CF474A" w:rsidR="00794A15" w:rsidRDefault="00794A15" w:rsidP="000B6919">
            <w:pPr>
              <w:snapToGrid w:val="0"/>
              <w:spacing w:after="0"/>
              <w:rPr>
                <w:lang w:val="id-ID"/>
              </w:rPr>
            </w:pPr>
          </w:p>
        </w:tc>
      </w:tr>
      <w:tr w:rsidR="000B6919" w14:paraId="15B14B02" w14:textId="77777777" w:rsidTr="000B6919">
        <w:tc>
          <w:tcPr>
            <w:tcW w:w="8045" w:type="dxa"/>
            <w:gridSpan w:val="2"/>
          </w:tcPr>
          <w:p w14:paraId="2D8396C6" w14:textId="77777777" w:rsidR="000B6919" w:rsidRPr="0000013B" w:rsidRDefault="000B6919" w:rsidP="000B6919">
            <w:pPr>
              <w:snapToGrid w:val="0"/>
              <w:spacing w:after="0"/>
              <w:jc w:val="center"/>
              <w:rPr>
                <w:u w:val="single"/>
                <w:lang w:val="id-ID"/>
              </w:rPr>
            </w:pPr>
            <w:r>
              <w:rPr>
                <w:u w:val="single"/>
                <w:lang w:val="id-ID"/>
              </w:rPr>
              <w:t>Nama Lengkap Ketua Sidang</w:t>
            </w:r>
          </w:p>
          <w:p w14:paraId="2C3C05A5" w14:textId="77777777" w:rsidR="000B6919" w:rsidRPr="0000013B" w:rsidRDefault="000B6919" w:rsidP="000B6919">
            <w:pPr>
              <w:spacing w:after="0"/>
              <w:jc w:val="center"/>
              <w:rPr>
                <w:lang w:val="id-ID"/>
              </w:rPr>
            </w:pPr>
            <w:r w:rsidRPr="0000013B">
              <w:rPr>
                <w:lang w:val="id-ID"/>
              </w:rPr>
              <w:t xml:space="preserve">NIP. </w:t>
            </w:r>
            <w:r>
              <w:rPr>
                <w:lang w:val="id-ID"/>
              </w:rPr>
              <w:t>XXXXXXXX XXXXXX X XXX</w:t>
            </w:r>
          </w:p>
        </w:tc>
      </w:tr>
      <w:tr w:rsidR="000B6919" w14:paraId="5BACADC1" w14:textId="77777777" w:rsidTr="000B6919">
        <w:tc>
          <w:tcPr>
            <w:tcW w:w="4111" w:type="dxa"/>
          </w:tcPr>
          <w:p w14:paraId="4D974AD1" w14:textId="77777777" w:rsidR="000B6919" w:rsidRDefault="000B6919" w:rsidP="000B6919">
            <w:pPr>
              <w:snapToGrid w:val="0"/>
              <w:spacing w:after="0"/>
              <w:rPr>
                <w:i/>
                <w:iCs/>
                <w:u w:val="single"/>
                <w:lang w:val="id-ID"/>
              </w:rPr>
            </w:pPr>
          </w:p>
        </w:tc>
        <w:tc>
          <w:tcPr>
            <w:tcW w:w="3934" w:type="dxa"/>
          </w:tcPr>
          <w:p w14:paraId="401E0B84" w14:textId="77777777" w:rsidR="000B6919" w:rsidRDefault="000B6919" w:rsidP="000B6919">
            <w:pPr>
              <w:snapToGrid w:val="0"/>
              <w:spacing w:after="0"/>
              <w:rPr>
                <w:i/>
                <w:iCs/>
                <w:u w:val="single"/>
                <w:lang w:val="id-ID"/>
              </w:rPr>
            </w:pPr>
          </w:p>
        </w:tc>
      </w:tr>
      <w:tr w:rsidR="000B6919" w14:paraId="440E2AA5" w14:textId="77777777" w:rsidTr="000B6919">
        <w:tc>
          <w:tcPr>
            <w:tcW w:w="4111" w:type="dxa"/>
          </w:tcPr>
          <w:p w14:paraId="0A92A70C" w14:textId="77777777" w:rsidR="000B6919" w:rsidRDefault="000B6919" w:rsidP="000B6919">
            <w:pPr>
              <w:snapToGrid w:val="0"/>
              <w:spacing w:after="0"/>
              <w:rPr>
                <w:lang w:val="id-ID"/>
              </w:rPr>
            </w:pPr>
            <w:r>
              <w:rPr>
                <w:lang w:val="id-ID"/>
              </w:rPr>
              <w:t>Penguji Utama</w:t>
            </w:r>
          </w:p>
        </w:tc>
        <w:tc>
          <w:tcPr>
            <w:tcW w:w="3934" w:type="dxa"/>
          </w:tcPr>
          <w:p w14:paraId="371F3A59" w14:textId="77777777" w:rsidR="000B6919" w:rsidRDefault="000B6919" w:rsidP="000B6919">
            <w:pPr>
              <w:snapToGrid w:val="0"/>
              <w:spacing w:after="0"/>
              <w:rPr>
                <w:lang w:val="id-ID"/>
              </w:rPr>
            </w:pPr>
            <w:r>
              <w:rPr>
                <w:lang w:val="id-ID"/>
              </w:rPr>
              <w:t>Anggota Penguji</w:t>
            </w:r>
          </w:p>
        </w:tc>
      </w:tr>
      <w:tr w:rsidR="000B6919" w14:paraId="46D2BEA0" w14:textId="77777777" w:rsidTr="000B6919">
        <w:tc>
          <w:tcPr>
            <w:tcW w:w="4111" w:type="dxa"/>
          </w:tcPr>
          <w:p w14:paraId="6E86CC43" w14:textId="77777777" w:rsidR="000B6919" w:rsidRDefault="000B6919" w:rsidP="000B6919">
            <w:pPr>
              <w:snapToGrid w:val="0"/>
              <w:spacing w:after="0"/>
              <w:rPr>
                <w:lang w:val="id-ID"/>
              </w:rPr>
            </w:pPr>
          </w:p>
          <w:p w14:paraId="44571BC1" w14:textId="77777777" w:rsidR="000B6919" w:rsidRDefault="000B6919" w:rsidP="000B6919">
            <w:pPr>
              <w:spacing w:after="0"/>
              <w:rPr>
                <w:lang w:val="id-ID"/>
              </w:rPr>
            </w:pPr>
          </w:p>
        </w:tc>
        <w:tc>
          <w:tcPr>
            <w:tcW w:w="3934" w:type="dxa"/>
          </w:tcPr>
          <w:p w14:paraId="7829E687" w14:textId="77777777" w:rsidR="000B6919" w:rsidRDefault="000B6919" w:rsidP="000B6919">
            <w:pPr>
              <w:snapToGrid w:val="0"/>
              <w:spacing w:after="0"/>
              <w:rPr>
                <w:lang w:val="id-ID"/>
              </w:rPr>
            </w:pPr>
          </w:p>
          <w:p w14:paraId="42C1741F" w14:textId="77777777" w:rsidR="00794A15" w:rsidRDefault="00794A15" w:rsidP="000B6919">
            <w:pPr>
              <w:snapToGrid w:val="0"/>
              <w:spacing w:after="0"/>
              <w:rPr>
                <w:lang w:val="id-ID"/>
              </w:rPr>
            </w:pPr>
          </w:p>
          <w:p w14:paraId="5CD086DD" w14:textId="7A7DAF77" w:rsidR="00794A15" w:rsidRDefault="00794A15" w:rsidP="000B6919">
            <w:pPr>
              <w:snapToGrid w:val="0"/>
              <w:spacing w:after="0"/>
              <w:rPr>
                <w:lang w:val="id-ID"/>
              </w:rPr>
            </w:pPr>
          </w:p>
        </w:tc>
      </w:tr>
      <w:tr w:rsidR="000B6919" w:rsidRPr="0000013B" w14:paraId="24BEB730" w14:textId="77777777" w:rsidTr="000B6919">
        <w:tc>
          <w:tcPr>
            <w:tcW w:w="4111" w:type="dxa"/>
          </w:tcPr>
          <w:p w14:paraId="1DE7E102" w14:textId="77777777" w:rsidR="000B6919" w:rsidRPr="0000013B" w:rsidRDefault="000B6919" w:rsidP="000B6919">
            <w:pPr>
              <w:snapToGrid w:val="0"/>
              <w:spacing w:after="0"/>
              <w:rPr>
                <w:u w:val="single"/>
                <w:lang w:val="id-ID"/>
              </w:rPr>
            </w:pPr>
            <w:r>
              <w:rPr>
                <w:u w:val="single"/>
                <w:lang w:val="id-ID"/>
              </w:rPr>
              <w:t>Nama Lengkap Penguji Utama</w:t>
            </w:r>
          </w:p>
          <w:p w14:paraId="63AFDE3E" w14:textId="77777777" w:rsidR="000B6919" w:rsidRPr="0000013B" w:rsidRDefault="000B6919" w:rsidP="000B6919">
            <w:pPr>
              <w:spacing w:after="0"/>
              <w:rPr>
                <w:lang w:val="id-ID"/>
              </w:rPr>
            </w:pPr>
            <w:r w:rsidRPr="0000013B">
              <w:rPr>
                <w:lang w:val="id-ID"/>
              </w:rPr>
              <w:t>NIP. .....</w:t>
            </w:r>
          </w:p>
        </w:tc>
        <w:tc>
          <w:tcPr>
            <w:tcW w:w="3934" w:type="dxa"/>
          </w:tcPr>
          <w:p w14:paraId="6CEDEC87" w14:textId="77777777" w:rsidR="000B6919" w:rsidRPr="0000013B" w:rsidRDefault="000B6919" w:rsidP="000B6919">
            <w:pPr>
              <w:snapToGrid w:val="0"/>
              <w:spacing w:after="0"/>
              <w:rPr>
                <w:u w:val="single"/>
                <w:lang w:val="id-ID"/>
              </w:rPr>
            </w:pPr>
            <w:r>
              <w:rPr>
                <w:u w:val="single"/>
                <w:lang w:val="id-ID"/>
              </w:rPr>
              <w:t>Nama Lengkap Anggota Penguji</w:t>
            </w:r>
          </w:p>
          <w:p w14:paraId="7E97E87B" w14:textId="77777777" w:rsidR="000B6919" w:rsidRPr="0000013B" w:rsidRDefault="000B6919" w:rsidP="000B6919">
            <w:pPr>
              <w:spacing w:after="0"/>
              <w:rPr>
                <w:lang w:val="id-ID"/>
              </w:rPr>
            </w:pPr>
            <w:r w:rsidRPr="0000013B">
              <w:rPr>
                <w:lang w:val="id-ID"/>
              </w:rPr>
              <w:t>NIP. .....</w:t>
            </w:r>
          </w:p>
        </w:tc>
      </w:tr>
    </w:tbl>
    <w:p w14:paraId="438673B2" w14:textId="77777777" w:rsidR="000B6919" w:rsidRDefault="000B6919" w:rsidP="000B6919">
      <w:pPr>
        <w:spacing w:after="0"/>
        <w:rPr>
          <w:lang w:val="id-ID"/>
        </w:rPr>
      </w:pPr>
    </w:p>
    <w:p w14:paraId="1811438A" w14:textId="77777777" w:rsidR="000B6919" w:rsidRDefault="000B6919" w:rsidP="000B6919">
      <w:pPr>
        <w:spacing w:after="0"/>
        <w:rPr>
          <w:lang w:val="id-ID"/>
        </w:rPr>
      </w:pPr>
    </w:p>
    <w:p w14:paraId="6958D0BC" w14:textId="77777777" w:rsidR="000B6919" w:rsidRDefault="000B6919" w:rsidP="000B6919">
      <w:pPr>
        <w:spacing w:after="0"/>
        <w:jc w:val="center"/>
        <w:rPr>
          <w:lang w:val="id-ID"/>
        </w:rPr>
      </w:pPr>
      <w:r>
        <w:rPr>
          <w:lang w:val="id-ID"/>
        </w:rPr>
        <w:t xml:space="preserve">Diterima dan dinyatakan memenuhi </w:t>
      </w:r>
    </w:p>
    <w:p w14:paraId="0F4CA0B4" w14:textId="77777777" w:rsidR="000B6919" w:rsidRDefault="000B6919" w:rsidP="000B6919">
      <w:pPr>
        <w:spacing w:after="0"/>
        <w:jc w:val="center"/>
        <w:rPr>
          <w:lang w:val="id-ID"/>
        </w:rPr>
      </w:pPr>
      <w:r>
        <w:rPr>
          <w:lang w:val="id-ID"/>
        </w:rPr>
        <w:t>syarat kelulusan pada tanggal ......</w:t>
      </w:r>
    </w:p>
    <w:p w14:paraId="09BDDC28" w14:textId="77777777" w:rsidR="000B6919" w:rsidRDefault="000B6919" w:rsidP="000B6919">
      <w:pPr>
        <w:spacing w:after="0"/>
        <w:jc w:val="center"/>
        <w:rPr>
          <w:lang w:val="id-ID"/>
        </w:rPr>
      </w:pPr>
    </w:p>
    <w:p w14:paraId="53B397F0" w14:textId="77777777" w:rsidR="000B6919" w:rsidRDefault="000B6919" w:rsidP="000B6919">
      <w:pPr>
        <w:spacing w:after="0"/>
        <w:jc w:val="center"/>
        <w:rPr>
          <w:lang w:val="id-ID"/>
        </w:rPr>
      </w:pPr>
      <w:r>
        <w:rPr>
          <w:lang w:val="id-ID"/>
        </w:rPr>
        <w:t>Ketua Departemen Teknik Nuklir dan Teknik Teknik Fisika</w:t>
      </w:r>
    </w:p>
    <w:p w14:paraId="2BD8AEE0" w14:textId="77777777" w:rsidR="000B6919" w:rsidRDefault="000B6919" w:rsidP="000B6919">
      <w:pPr>
        <w:spacing w:after="0"/>
        <w:jc w:val="center"/>
        <w:rPr>
          <w:lang w:val="id-ID"/>
        </w:rPr>
      </w:pPr>
      <w:r>
        <w:rPr>
          <w:lang w:val="id-ID"/>
        </w:rPr>
        <w:t>Fakultas Teknik UGM</w:t>
      </w:r>
    </w:p>
    <w:p w14:paraId="32B9954D" w14:textId="77777777" w:rsidR="000B6919" w:rsidRDefault="000B6919" w:rsidP="000B6919">
      <w:pPr>
        <w:spacing w:after="0"/>
        <w:jc w:val="center"/>
        <w:rPr>
          <w:lang w:val="id-ID"/>
        </w:rPr>
      </w:pPr>
    </w:p>
    <w:p w14:paraId="14A18138" w14:textId="7E7E7D49" w:rsidR="000B6919" w:rsidRDefault="000B6919" w:rsidP="000B6919">
      <w:pPr>
        <w:spacing w:after="0"/>
        <w:jc w:val="center"/>
        <w:rPr>
          <w:lang w:val="id-ID"/>
        </w:rPr>
      </w:pPr>
    </w:p>
    <w:p w14:paraId="55994E08" w14:textId="77777777" w:rsidR="00794A15" w:rsidRDefault="00794A15" w:rsidP="000B6919">
      <w:pPr>
        <w:spacing w:after="0"/>
        <w:jc w:val="center"/>
        <w:rPr>
          <w:lang w:val="id-ID"/>
        </w:rPr>
      </w:pPr>
    </w:p>
    <w:p w14:paraId="770A7943" w14:textId="77777777" w:rsidR="00794A15" w:rsidRDefault="00794A15" w:rsidP="000B6919">
      <w:pPr>
        <w:spacing w:after="0"/>
        <w:jc w:val="center"/>
        <w:rPr>
          <w:lang w:val="id-ID"/>
        </w:rPr>
      </w:pPr>
    </w:p>
    <w:p w14:paraId="4135AD7A" w14:textId="77777777" w:rsidR="00794A15" w:rsidRPr="00180BBA" w:rsidRDefault="00794A15" w:rsidP="00794A15">
      <w:pPr>
        <w:spacing w:after="0" w:line="240" w:lineRule="auto"/>
        <w:jc w:val="center"/>
        <w:rPr>
          <w:u w:val="single"/>
        </w:rPr>
      </w:pPr>
      <w:r w:rsidRPr="00180BBA">
        <w:rPr>
          <w:u w:val="single"/>
        </w:rPr>
        <w:lastRenderedPageBreak/>
        <w:t>Nopriadi, S.T., M.Sc., Ph.D.</w:t>
      </w:r>
    </w:p>
    <w:p w14:paraId="01CACE75" w14:textId="3C93CA4D" w:rsidR="00F546F5" w:rsidRPr="00794A15" w:rsidRDefault="00794A15" w:rsidP="00794A15">
      <w:pPr>
        <w:spacing w:after="0" w:line="240" w:lineRule="auto"/>
        <w:jc w:val="center"/>
      </w:pPr>
      <w:r>
        <w:t>NIP. 19731119 200212 1 002</w:t>
      </w:r>
    </w:p>
    <w:p w14:paraId="5C5F1ECA" w14:textId="77777777" w:rsidR="002C6D39" w:rsidRPr="002C6D39" w:rsidRDefault="0099299A" w:rsidP="0099299A">
      <w:pPr>
        <w:jc w:val="left"/>
      </w:pPr>
      <w:r>
        <w:rPr>
          <w:b/>
        </w:rPr>
        <w:t xml:space="preserve"> </w:t>
      </w:r>
    </w:p>
    <w:p w14:paraId="482D25BE" w14:textId="77777777" w:rsidR="00425837" w:rsidRDefault="00425837" w:rsidP="00F546F5">
      <w:pPr>
        <w:sectPr w:rsidR="00425837" w:rsidSect="005378AD">
          <w:footerReference w:type="default" r:id="rId13"/>
          <w:pgSz w:w="11906" w:h="16838" w:code="9"/>
          <w:pgMar w:top="2268" w:right="1701" w:bottom="1701" w:left="2268" w:header="720" w:footer="720" w:gutter="0"/>
          <w:pgNumType w:fmt="lowerRoman"/>
          <w:cols w:space="720"/>
          <w:docGrid w:linePitch="360"/>
        </w:sectPr>
      </w:pPr>
    </w:p>
    <w:p w14:paraId="3AEED226" w14:textId="197564C5" w:rsidR="00CB0E7D" w:rsidRPr="001D2EF3" w:rsidRDefault="00180BBA" w:rsidP="001D2EF3">
      <w:pPr>
        <w:pStyle w:val="Heading1"/>
        <w:numPr>
          <w:ilvl w:val="0"/>
          <w:numId w:val="0"/>
        </w:numPr>
        <w:rPr>
          <w:color w:val="FFFFFF" w:themeColor="background1"/>
        </w:rPr>
      </w:pPr>
      <w:bookmarkStart w:id="3" w:name="_Toc530478635"/>
      <w:r>
        <w:rPr>
          <w:color w:val="FFFFFF" w:themeColor="background1"/>
        </w:rPr>
        <w:lastRenderedPageBreak/>
        <w:t>HALAM</w:t>
      </w:r>
      <w:r w:rsidR="001D2EF3" w:rsidRPr="001D2EF3">
        <w:rPr>
          <w:color w:val="FFFFFF" w:themeColor="background1"/>
        </w:rPr>
        <w:t>HALAMAN PERSEMBAHAN</w:t>
      </w:r>
      <w:bookmarkEnd w:id="3"/>
    </w:p>
    <w:p w14:paraId="7700CDA0" w14:textId="03420082" w:rsidR="005355F6" w:rsidRPr="00180BBA" w:rsidRDefault="00180BBA" w:rsidP="00180BBA">
      <w:pPr>
        <w:spacing w:after="120" w:line="240" w:lineRule="auto"/>
        <w:jc w:val="center"/>
        <w:rPr>
          <w:b/>
        </w:rPr>
      </w:pPr>
      <w:r w:rsidRPr="00180BBA">
        <w:rPr>
          <w:b/>
        </w:rPr>
        <w:t>HALAMAN TUGAS</w:t>
      </w:r>
    </w:p>
    <w:p w14:paraId="47A79668" w14:textId="44E8BFCB" w:rsidR="00180BBA" w:rsidRPr="00180BBA" w:rsidRDefault="00180BBA" w:rsidP="00180BBA">
      <w:pPr>
        <w:spacing w:after="120" w:line="240" w:lineRule="auto"/>
        <w:jc w:val="center"/>
        <w:rPr>
          <w:b/>
        </w:rPr>
      </w:pPr>
      <w:r w:rsidRPr="00180BBA">
        <w:rPr>
          <w:b/>
        </w:rPr>
        <w:t>KEMENTERIAN RISET, TEKNOLOGI DAN PENDIDIKAN TINGGI</w:t>
      </w:r>
    </w:p>
    <w:p w14:paraId="754721CE" w14:textId="56561A1D" w:rsidR="00180BBA" w:rsidRPr="00180BBA" w:rsidRDefault="00180BBA" w:rsidP="00180BBA">
      <w:pPr>
        <w:spacing w:after="120" w:line="240" w:lineRule="auto"/>
        <w:jc w:val="center"/>
        <w:rPr>
          <w:b/>
        </w:rPr>
      </w:pPr>
      <w:r w:rsidRPr="00180BBA">
        <w:rPr>
          <w:b/>
        </w:rPr>
        <w:t>UNIVERSITAS GADJAH MADA</w:t>
      </w:r>
    </w:p>
    <w:p w14:paraId="3012A524" w14:textId="3E2B4D34" w:rsidR="00180BBA" w:rsidRPr="00180BBA" w:rsidRDefault="00180BBA" w:rsidP="00180BBA">
      <w:pPr>
        <w:spacing w:after="120" w:line="240" w:lineRule="auto"/>
        <w:jc w:val="center"/>
        <w:rPr>
          <w:b/>
        </w:rPr>
      </w:pPr>
      <w:r w:rsidRPr="00180BBA">
        <w:rPr>
          <w:b/>
        </w:rPr>
        <w:t>FAKULTAS TEKNIK</w:t>
      </w:r>
    </w:p>
    <w:p w14:paraId="4034A1AD" w14:textId="3C042A2D" w:rsidR="00180BBA" w:rsidRPr="00180BBA" w:rsidRDefault="00180BBA" w:rsidP="00180BBA">
      <w:pPr>
        <w:spacing w:after="120" w:line="240" w:lineRule="auto"/>
        <w:jc w:val="center"/>
        <w:rPr>
          <w:b/>
        </w:rPr>
      </w:pPr>
      <w:r w:rsidRPr="00180BBA">
        <w:rPr>
          <w:b/>
        </w:rPr>
        <w:t>DEPARTEMEN TEKNIK NUKLIR DAN TEKNIK FISIKA</w:t>
      </w:r>
    </w:p>
    <w:p w14:paraId="1E3D9830" w14:textId="77777777" w:rsidR="00180BBA" w:rsidRDefault="00180BBA" w:rsidP="00F546F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426"/>
        <w:gridCol w:w="4671"/>
      </w:tblGrid>
      <w:tr w:rsidR="00180BBA" w14:paraId="0C84A456" w14:textId="77777777" w:rsidTr="00180BBA">
        <w:tc>
          <w:tcPr>
            <w:tcW w:w="2830" w:type="dxa"/>
            <w:tcBorders>
              <w:top w:val="single" w:sz="4" w:space="0" w:color="auto"/>
            </w:tcBorders>
          </w:tcPr>
          <w:p w14:paraId="146F22A8" w14:textId="77777777" w:rsidR="00180BBA" w:rsidRDefault="00180BBA" w:rsidP="00F546F5"/>
        </w:tc>
        <w:tc>
          <w:tcPr>
            <w:tcW w:w="426" w:type="dxa"/>
            <w:tcBorders>
              <w:top w:val="single" w:sz="4" w:space="0" w:color="auto"/>
            </w:tcBorders>
          </w:tcPr>
          <w:p w14:paraId="06913830" w14:textId="77777777" w:rsidR="00180BBA" w:rsidRDefault="00180BBA" w:rsidP="00F546F5"/>
        </w:tc>
        <w:tc>
          <w:tcPr>
            <w:tcW w:w="4671" w:type="dxa"/>
            <w:tcBorders>
              <w:top w:val="single" w:sz="4" w:space="0" w:color="auto"/>
            </w:tcBorders>
          </w:tcPr>
          <w:p w14:paraId="0C2542E9" w14:textId="77777777" w:rsidR="00180BBA" w:rsidRDefault="00180BBA" w:rsidP="00F546F5"/>
        </w:tc>
      </w:tr>
      <w:tr w:rsidR="00180BBA" w14:paraId="609B45E1" w14:textId="77777777" w:rsidTr="00180BBA">
        <w:tc>
          <w:tcPr>
            <w:tcW w:w="2830" w:type="dxa"/>
          </w:tcPr>
          <w:p w14:paraId="1226D415" w14:textId="2A8D3228" w:rsidR="00180BBA" w:rsidRDefault="00180BBA" w:rsidP="00F546F5">
            <w:r>
              <w:t>Nama</w:t>
            </w:r>
          </w:p>
        </w:tc>
        <w:tc>
          <w:tcPr>
            <w:tcW w:w="426" w:type="dxa"/>
          </w:tcPr>
          <w:p w14:paraId="76A2D66F" w14:textId="6670145D" w:rsidR="00180BBA" w:rsidRDefault="00180BBA" w:rsidP="00F546F5">
            <w:r>
              <w:t>:</w:t>
            </w:r>
          </w:p>
        </w:tc>
        <w:tc>
          <w:tcPr>
            <w:tcW w:w="4671" w:type="dxa"/>
          </w:tcPr>
          <w:p w14:paraId="600951FD" w14:textId="182AC5E0" w:rsidR="00180BBA" w:rsidRDefault="00B05E58" w:rsidP="00F546F5">
            <w:r>
              <w:t>Ridhan Fadhilah</w:t>
            </w:r>
          </w:p>
        </w:tc>
      </w:tr>
      <w:tr w:rsidR="00180BBA" w14:paraId="34D19981" w14:textId="77777777" w:rsidTr="00180BBA">
        <w:tc>
          <w:tcPr>
            <w:tcW w:w="2830" w:type="dxa"/>
          </w:tcPr>
          <w:p w14:paraId="3FD4A2F4" w14:textId="05C9F509" w:rsidR="00180BBA" w:rsidRDefault="00180BBA" w:rsidP="00F546F5">
            <w:r>
              <w:t>NIM</w:t>
            </w:r>
          </w:p>
        </w:tc>
        <w:tc>
          <w:tcPr>
            <w:tcW w:w="426" w:type="dxa"/>
          </w:tcPr>
          <w:p w14:paraId="5B7C38CA" w14:textId="74CA30C3" w:rsidR="00180BBA" w:rsidRDefault="00180BBA" w:rsidP="00F546F5">
            <w:r>
              <w:t>:</w:t>
            </w:r>
          </w:p>
        </w:tc>
        <w:tc>
          <w:tcPr>
            <w:tcW w:w="4671" w:type="dxa"/>
          </w:tcPr>
          <w:p w14:paraId="479B8888" w14:textId="55A49F31" w:rsidR="00180BBA" w:rsidRDefault="003D16C3" w:rsidP="00F546F5">
            <w:r>
              <w:t>15</w:t>
            </w:r>
            <w:r w:rsidR="00180BBA">
              <w:t>/</w:t>
            </w:r>
            <w:r>
              <w:t>384859</w:t>
            </w:r>
            <w:r w:rsidR="00180BBA">
              <w:t>/TK/</w:t>
            </w:r>
            <w:r>
              <w:t>43521</w:t>
            </w:r>
          </w:p>
        </w:tc>
      </w:tr>
      <w:tr w:rsidR="00180BBA" w14:paraId="29DB902A" w14:textId="77777777" w:rsidTr="00180BBA">
        <w:tc>
          <w:tcPr>
            <w:tcW w:w="2830" w:type="dxa"/>
          </w:tcPr>
          <w:p w14:paraId="67FACA5E" w14:textId="6236BB5D" w:rsidR="00180BBA" w:rsidRDefault="00180BBA" w:rsidP="00F546F5">
            <w:r>
              <w:t>Pembimbing Utama</w:t>
            </w:r>
          </w:p>
        </w:tc>
        <w:tc>
          <w:tcPr>
            <w:tcW w:w="426" w:type="dxa"/>
          </w:tcPr>
          <w:p w14:paraId="1B32768E" w14:textId="0BBDA826" w:rsidR="00180BBA" w:rsidRDefault="00180BBA" w:rsidP="00F546F5">
            <w:r>
              <w:t>:</w:t>
            </w:r>
          </w:p>
        </w:tc>
        <w:tc>
          <w:tcPr>
            <w:tcW w:w="4671" w:type="dxa"/>
          </w:tcPr>
          <w:p w14:paraId="79FAE978" w14:textId="685D283F" w:rsidR="00180BBA" w:rsidRDefault="00B05E58" w:rsidP="00F546F5">
            <w:r>
              <w:t>Faridah, S.T., M.Sc.</w:t>
            </w:r>
          </w:p>
        </w:tc>
      </w:tr>
      <w:tr w:rsidR="00180BBA" w14:paraId="0DA63589" w14:textId="77777777" w:rsidTr="00180BBA">
        <w:tc>
          <w:tcPr>
            <w:tcW w:w="2830" w:type="dxa"/>
          </w:tcPr>
          <w:p w14:paraId="67366090" w14:textId="68BEB7B9" w:rsidR="00180BBA" w:rsidRDefault="00180BBA" w:rsidP="00F546F5">
            <w:r>
              <w:t>Pembimbing Pendamping</w:t>
            </w:r>
          </w:p>
        </w:tc>
        <w:tc>
          <w:tcPr>
            <w:tcW w:w="426" w:type="dxa"/>
          </w:tcPr>
          <w:p w14:paraId="2C237531" w14:textId="05E85E4C" w:rsidR="00180BBA" w:rsidRDefault="00180BBA" w:rsidP="00F546F5">
            <w:r>
              <w:t>:</w:t>
            </w:r>
          </w:p>
        </w:tc>
        <w:tc>
          <w:tcPr>
            <w:tcW w:w="4671" w:type="dxa"/>
          </w:tcPr>
          <w:p w14:paraId="67539C75" w14:textId="444F0CC6" w:rsidR="00180BBA" w:rsidRDefault="00AD1E28" w:rsidP="00F546F5">
            <w:r>
              <w:t>Nama Lengkap Pembimbing Pendamping</w:t>
            </w:r>
          </w:p>
        </w:tc>
      </w:tr>
      <w:tr w:rsidR="00180BBA" w14:paraId="56436A86" w14:textId="77777777" w:rsidTr="00180BBA">
        <w:tc>
          <w:tcPr>
            <w:tcW w:w="2830" w:type="dxa"/>
          </w:tcPr>
          <w:p w14:paraId="3C607401" w14:textId="779B2558" w:rsidR="00180BBA" w:rsidRDefault="00180BBA" w:rsidP="00F546F5">
            <w:r>
              <w:t>Judul Skripsi</w:t>
            </w:r>
          </w:p>
        </w:tc>
        <w:tc>
          <w:tcPr>
            <w:tcW w:w="426" w:type="dxa"/>
          </w:tcPr>
          <w:p w14:paraId="5B4F1CC8" w14:textId="3E764EB2" w:rsidR="00180BBA" w:rsidRDefault="00180BBA" w:rsidP="00F546F5">
            <w:r>
              <w:t>:</w:t>
            </w:r>
          </w:p>
        </w:tc>
        <w:tc>
          <w:tcPr>
            <w:tcW w:w="4671" w:type="dxa"/>
          </w:tcPr>
          <w:p w14:paraId="21DF60A6" w14:textId="77777777" w:rsidR="00FE7DCB" w:rsidRDefault="00AD1E28" w:rsidP="00292D7C">
            <w:r>
              <w:t>Rancang Bangun Pengendali</w:t>
            </w:r>
            <w:r w:rsidR="00AC4287">
              <w:t xml:space="preserve"> Otomatis</w:t>
            </w:r>
            <w:r w:rsidR="008E19E1">
              <w:t xml:space="preserve"> </w:t>
            </w:r>
          </w:p>
          <w:p w14:paraId="05101D5F" w14:textId="1CFC9B52" w:rsidR="00180BBA" w:rsidRDefault="00AD1E28" w:rsidP="00292D7C">
            <w:r>
              <w:t xml:space="preserve">Sistem Lingkungan Termal </w:t>
            </w:r>
            <w:r w:rsidRPr="00104D1A">
              <w:rPr>
                <w:i/>
                <w:iCs/>
              </w:rPr>
              <w:t>Climate Chamber</w:t>
            </w:r>
            <w:r w:rsidR="00292D7C">
              <w:rPr>
                <w:i/>
                <w:iCs/>
              </w:rPr>
              <w:t xml:space="preserve"> </w:t>
            </w:r>
            <w:r>
              <w:t>Berbasis Jaringan Saraf Tiruan</w:t>
            </w:r>
          </w:p>
        </w:tc>
      </w:tr>
      <w:tr w:rsidR="00180BBA" w14:paraId="09F5821C" w14:textId="77777777" w:rsidTr="00180BBA">
        <w:tc>
          <w:tcPr>
            <w:tcW w:w="2830" w:type="dxa"/>
          </w:tcPr>
          <w:p w14:paraId="735A8C8A" w14:textId="15F4ABD0" w:rsidR="00180BBA" w:rsidRDefault="00180BBA" w:rsidP="00F546F5">
            <w:r>
              <w:t>Permasalahan</w:t>
            </w:r>
          </w:p>
        </w:tc>
        <w:tc>
          <w:tcPr>
            <w:tcW w:w="426" w:type="dxa"/>
          </w:tcPr>
          <w:p w14:paraId="73CE7F9E" w14:textId="5BB5C845" w:rsidR="00180BBA" w:rsidRDefault="00180BBA" w:rsidP="00F546F5">
            <w:r>
              <w:t>:</w:t>
            </w:r>
          </w:p>
        </w:tc>
        <w:tc>
          <w:tcPr>
            <w:tcW w:w="4671" w:type="dxa"/>
          </w:tcPr>
          <w:p w14:paraId="5402C968" w14:textId="60615BCD" w:rsidR="00180BBA" w:rsidRDefault="00180BBA" w:rsidP="00F546F5">
            <w:r>
              <w:t>Permasalahan yang akan dimunculkan dalam Halaman Tugas. Mohon dirumuskan secara terperinci dan mudah dipahami.</w:t>
            </w:r>
          </w:p>
        </w:tc>
      </w:tr>
      <w:tr w:rsidR="00180BBA" w14:paraId="1D3D536B" w14:textId="77777777" w:rsidTr="00180BBA">
        <w:tc>
          <w:tcPr>
            <w:tcW w:w="2830" w:type="dxa"/>
            <w:tcBorders>
              <w:bottom w:val="single" w:sz="4" w:space="0" w:color="auto"/>
            </w:tcBorders>
          </w:tcPr>
          <w:p w14:paraId="65921A27" w14:textId="77777777" w:rsidR="00180BBA" w:rsidRDefault="00180BBA" w:rsidP="00F546F5"/>
        </w:tc>
        <w:tc>
          <w:tcPr>
            <w:tcW w:w="426" w:type="dxa"/>
            <w:tcBorders>
              <w:bottom w:val="single" w:sz="4" w:space="0" w:color="auto"/>
            </w:tcBorders>
          </w:tcPr>
          <w:p w14:paraId="31022774" w14:textId="77777777" w:rsidR="00180BBA" w:rsidRDefault="00180BBA" w:rsidP="00F546F5"/>
        </w:tc>
        <w:tc>
          <w:tcPr>
            <w:tcW w:w="4671" w:type="dxa"/>
            <w:tcBorders>
              <w:bottom w:val="single" w:sz="4" w:space="0" w:color="auto"/>
            </w:tcBorders>
          </w:tcPr>
          <w:p w14:paraId="3AB06C73" w14:textId="77777777" w:rsidR="00180BBA" w:rsidRDefault="00180BBA" w:rsidP="00F546F5"/>
        </w:tc>
      </w:tr>
    </w:tbl>
    <w:p w14:paraId="06D2D7CB" w14:textId="77777777" w:rsidR="00180BBA" w:rsidRDefault="00180BBA" w:rsidP="00F546F5"/>
    <w:p w14:paraId="120BA85C" w14:textId="77777777" w:rsidR="00180BBA" w:rsidRDefault="00180BBA" w:rsidP="00F546F5"/>
    <w:tbl>
      <w:tblPr>
        <w:tblStyle w:val="TableGrid"/>
        <w:tblW w:w="826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0"/>
        <w:gridCol w:w="4247"/>
      </w:tblGrid>
      <w:tr w:rsidR="00180BBA" w14:paraId="7EC22B5B" w14:textId="77777777" w:rsidTr="00180BBA">
        <w:trPr>
          <w:trHeight w:val="1844"/>
          <w:jc w:val="center"/>
        </w:trPr>
        <w:tc>
          <w:tcPr>
            <w:tcW w:w="4020" w:type="dxa"/>
          </w:tcPr>
          <w:p w14:paraId="656E3379" w14:textId="412453D9" w:rsidR="00180BBA" w:rsidRDefault="00180BBA" w:rsidP="00180BBA">
            <w:pPr>
              <w:jc w:val="center"/>
            </w:pPr>
            <w:r>
              <w:t>Pembimbing Utama</w:t>
            </w:r>
          </w:p>
          <w:p w14:paraId="4FB988DD" w14:textId="77777777" w:rsidR="00180BBA" w:rsidRDefault="00180BBA" w:rsidP="00180BBA">
            <w:pPr>
              <w:jc w:val="center"/>
            </w:pPr>
          </w:p>
          <w:p w14:paraId="1BC4734F" w14:textId="77777777" w:rsidR="00180BBA" w:rsidRDefault="00180BBA" w:rsidP="00180BBA">
            <w:pPr>
              <w:jc w:val="center"/>
            </w:pPr>
          </w:p>
          <w:p w14:paraId="5A885C30" w14:textId="77777777" w:rsidR="00180BBA" w:rsidRDefault="00180BBA" w:rsidP="00180BBA">
            <w:pPr>
              <w:jc w:val="center"/>
            </w:pPr>
          </w:p>
          <w:p w14:paraId="3C458A02" w14:textId="24C35AAE" w:rsidR="00180BBA" w:rsidRPr="00180BBA" w:rsidRDefault="00180BBA" w:rsidP="00180BBA">
            <w:pPr>
              <w:jc w:val="center"/>
              <w:rPr>
                <w:u w:val="single"/>
              </w:rPr>
            </w:pPr>
            <w:r w:rsidRPr="00180BBA">
              <w:rPr>
                <w:u w:val="single"/>
              </w:rPr>
              <w:t>Nama Lengkap Pembimbing Utama</w:t>
            </w:r>
          </w:p>
          <w:p w14:paraId="4AC945D8" w14:textId="29B17C7E" w:rsidR="00180BBA" w:rsidRDefault="00180BBA" w:rsidP="00180BBA">
            <w:pPr>
              <w:jc w:val="center"/>
            </w:pPr>
            <w:r>
              <w:t>NIP.</w:t>
            </w:r>
          </w:p>
        </w:tc>
        <w:tc>
          <w:tcPr>
            <w:tcW w:w="4247" w:type="dxa"/>
          </w:tcPr>
          <w:p w14:paraId="7A62F358" w14:textId="77777777" w:rsidR="00180BBA" w:rsidRDefault="00180BBA" w:rsidP="00180BBA">
            <w:pPr>
              <w:jc w:val="center"/>
            </w:pPr>
            <w:r>
              <w:t>Pembimbing Pendamping</w:t>
            </w:r>
          </w:p>
          <w:p w14:paraId="411E7D2A" w14:textId="77777777" w:rsidR="00180BBA" w:rsidRDefault="00180BBA" w:rsidP="00180BBA">
            <w:pPr>
              <w:ind w:firstLine="720"/>
              <w:jc w:val="center"/>
            </w:pPr>
          </w:p>
          <w:p w14:paraId="49B49A63" w14:textId="77777777" w:rsidR="00180BBA" w:rsidRDefault="00180BBA" w:rsidP="00180BBA">
            <w:pPr>
              <w:jc w:val="center"/>
            </w:pPr>
          </w:p>
          <w:p w14:paraId="3093918C" w14:textId="77777777" w:rsidR="00180BBA" w:rsidRDefault="00180BBA" w:rsidP="00180BBA">
            <w:pPr>
              <w:jc w:val="center"/>
            </w:pPr>
          </w:p>
          <w:p w14:paraId="015EBACF" w14:textId="77777777" w:rsidR="00180BBA" w:rsidRPr="00180BBA" w:rsidRDefault="00180BBA" w:rsidP="00180BBA">
            <w:pPr>
              <w:jc w:val="center"/>
              <w:rPr>
                <w:u w:val="single"/>
              </w:rPr>
            </w:pPr>
            <w:r w:rsidRPr="00180BBA">
              <w:rPr>
                <w:u w:val="single"/>
              </w:rPr>
              <w:t>Nama Lengkap Pembimbing Pendamping</w:t>
            </w:r>
          </w:p>
          <w:p w14:paraId="26895D04" w14:textId="2A315205" w:rsidR="00180BBA" w:rsidRDefault="00180BBA" w:rsidP="00180BBA">
            <w:pPr>
              <w:jc w:val="center"/>
            </w:pPr>
            <w:r>
              <w:t>NIP.</w:t>
            </w:r>
          </w:p>
        </w:tc>
      </w:tr>
    </w:tbl>
    <w:p w14:paraId="64467F93" w14:textId="77777777" w:rsidR="00180BBA" w:rsidRDefault="00180BBA" w:rsidP="00F546F5"/>
    <w:p w14:paraId="76F60C10" w14:textId="3A286CF6" w:rsidR="00180BBA" w:rsidRDefault="00180BBA" w:rsidP="00180BBA">
      <w:pPr>
        <w:spacing w:after="0"/>
        <w:jc w:val="center"/>
      </w:pPr>
      <w:r>
        <w:t>Mengetahui,</w:t>
      </w:r>
    </w:p>
    <w:p w14:paraId="5839BD85" w14:textId="22B7745A" w:rsidR="00180BBA" w:rsidRDefault="00180BBA" w:rsidP="00180BBA">
      <w:pPr>
        <w:spacing w:after="0"/>
        <w:jc w:val="center"/>
      </w:pPr>
      <w:r>
        <w:t>Ketua Departemen Teknik Nuklir dan Teknik Fisika</w:t>
      </w:r>
    </w:p>
    <w:p w14:paraId="66B0ABB0" w14:textId="190563E3" w:rsidR="00180BBA" w:rsidRDefault="00180BBA" w:rsidP="00180BBA">
      <w:pPr>
        <w:spacing w:after="0"/>
        <w:jc w:val="center"/>
      </w:pPr>
      <w:r>
        <w:t>Fakultas Teknik UGM</w:t>
      </w:r>
    </w:p>
    <w:p w14:paraId="72F76C5F" w14:textId="77777777" w:rsidR="00180BBA" w:rsidRDefault="00180BBA" w:rsidP="00180BBA">
      <w:pPr>
        <w:jc w:val="center"/>
      </w:pPr>
    </w:p>
    <w:p w14:paraId="7ED5BA2D" w14:textId="77777777" w:rsidR="00180BBA" w:rsidRDefault="00180BBA" w:rsidP="00180BBA">
      <w:pPr>
        <w:jc w:val="center"/>
      </w:pPr>
    </w:p>
    <w:p w14:paraId="685451D2" w14:textId="2C5FECB9" w:rsidR="00180BBA" w:rsidRPr="00180BBA" w:rsidRDefault="00180BBA" w:rsidP="00180BBA">
      <w:pPr>
        <w:spacing w:after="0" w:line="240" w:lineRule="auto"/>
        <w:jc w:val="center"/>
        <w:rPr>
          <w:u w:val="single"/>
        </w:rPr>
      </w:pPr>
      <w:r w:rsidRPr="00180BBA">
        <w:rPr>
          <w:u w:val="single"/>
        </w:rPr>
        <w:t>Nopriadi, S.T., M.Sc., Ph.D.</w:t>
      </w:r>
    </w:p>
    <w:p w14:paraId="05D3E0B3" w14:textId="770949CC" w:rsidR="00180BBA" w:rsidRDefault="00180BBA" w:rsidP="00180BBA">
      <w:pPr>
        <w:spacing w:after="0" w:line="240" w:lineRule="auto"/>
        <w:jc w:val="center"/>
      </w:pPr>
      <w:r>
        <w:t>NIP. 19731119 200212 1 002</w:t>
      </w:r>
    </w:p>
    <w:p w14:paraId="74DD5A73" w14:textId="241D5372" w:rsidR="00180BBA" w:rsidRDefault="00180BBA">
      <w:pPr>
        <w:jc w:val="left"/>
      </w:pPr>
      <w:r>
        <w:br w:type="page"/>
      </w:r>
    </w:p>
    <w:p w14:paraId="1416F417" w14:textId="77777777" w:rsidR="005355F6" w:rsidRDefault="005355F6" w:rsidP="00F546F5"/>
    <w:p w14:paraId="4236AA13" w14:textId="7565EA45" w:rsidR="005355F6" w:rsidRDefault="00180BBA" w:rsidP="00180BBA">
      <w:pPr>
        <w:jc w:val="center"/>
      </w:pPr>
      <w:r>
        <w:rPr>
          <w:i/>
        </w:rPr>
        <w:t xml:space="preserve">… Karya ini kupersembahkan untuk </w:t>
      </w:r>
      <w:r w:rsidR="00AA672C">
        <w:rPr>
          <w:i/>
        </w:rPr>
        <w:t>ibu pertiwi</w:t>
      </w:r>
      <w:r>
        <w:rPr>
          <w:i/>
        </w:rPr>
        <w:t xml:space="preserve"> …</w:t>
      </w:r>
    </w:p>
    <w:p w14:paraId="462762C2" w14:textId="77777777" w:rsidR="005355F6" w:rsidRDefault="005355F6" w:rsidP="00F546F5"/>
    <w:p w14:paraId="70048DBB" w14:textId="77777777" w:rsidR="005355F6" w:rsidRDefault="005355F6" w:rsidP="00F546F5"/>
    <w:p w14:paraId="79BE364B" w14:textId="77777777" w:rsidR="005355F6" w:rsidRDefault="005355F6" w:rsidP="00F546F5"/>
    <w:p w14:paraId="1135C2BA" w14:textId="77777777" w:rsidR="005355F6" w:rsidRDefault="005355F6" w:rsidP="00F546F5"/>
    <w:p w14:paraId="567C0733" w14:textId="77777777" w:rsidR="005355F6" w:rsidRDefault="005355F6" w:rsidP="00F546F5"/>
    <w:p w14:paraId="6F2D211E" w14:textId="77777777" w:rsidR="005355F6" w:rsidRDefault="005355F6" w:rsidP="00F546F5"/>
    <w:p w14:paraId="315C63D3" w14:textId="77777777" w:rsidR="005355F6" w:rsidRDefault="005355F6" w:rsidP="00F546F5"/>
    <w:p w14:paraId="406E6D18" w14:textId="77777777" w:rsidR="005355F6" w:rsidRDefault="005355F6" w:rsidP="00F546F5"/>
    <w:p w14:paraId="675C0A95" w14:textId="77777777" w:rsidR="005355F6" w:rsidRDefault="005355F6" w:rsidP="00F546F5"/>
    <w:p w14:paraId="510EE04D" w14:textId="77777777" w:rsidR="005355F6" w:rsidRDefault="005355F6" w:rsidP="00F546F5"/>
    <w:p w14:paraId="42BFD293" w14:textId="77777777" w:rsidR="005355F6" w:rsidRDefault="005355F6" w:rsidP="00F546F5"/>
    <w:p w14:paraId="53FE1AC2" w14:textId="77777777" w:rsidR="005355F6" w:rsidRDefault="005355F6" w:rsidP="00F546F5"/>
    <w:p w14:paraId="565557A5" w14:textId="77777777" w:rsidR="005355F6" w:rsidRDefault="005355F6" w:rsidP="00F546F5"/>
    <w:p w14:paraId="2310469C" w14:textId="77777777" w:rsidR="005355F6" w:rsidRDefault="005355F6" w:rsidP="00F546F5"/>
    <w:p w14:paraId="42719734" w14:textId="77777777" w:rsidR="005355F6" w:rsidRDefault="005355F6" w:rsidP="00F546F5"/>
    <w:p w14:paraId="1AC27923" w14:textId="77777777" w:rsidR="005355F6" w:rsidRDefault="005355F6" w:rsidP="00F546F5"/>
    <w:p w14:paraId="622C895B" w14:textId="5BADB639" w:rsidR="00180BBA" w:rsidRDefault="00180BBA">
      <w:pPr>
        <w:jc w:val="left"/>
        <w:rPr>
          <w:i/>
        </w:rPr>
      </w:pPr>
      <w:r>
        <w:rPr>
          <w:i/>
        </w:rPr>
        <w:br w:type="page"/>
      </w:r>
    </w:p>
    <w:p w14:paraId="32347CC7" w14:textId="77777777" w:rsidR="00CB0E7D" w:rsidRDefault="00CB0E7D" w:rsidP="00F546F5"/>
    <w:p w14:paraId="22A3B07E" w14:textId="77777777" w:rsidR="00180BBA" w:rsidRDefault="00180BBA" w:rsidP="00F546F5"/>
    <w:p w14:paraId="02A108BA" w14:textId="77777777" w:rsidR="00180BBA" w:rsidRDefault="00180BBA" w:rsidP="00F546F5"/>
    <w:p w14:paraId="76D86FA7" w14:textId="77777777" w:rsidR="00180BBA" w:rsidRDefault="00180BBA" w:rsidP="00F546F5"/>
    <w:p w14:paraId="684060B0" w14:textId="77777777" w:rsidR="00180BBA" w:rsidRDefault="00180BBA" w:rsidP="00F546F5"/>
    <w:p w14:paraId="08CA3CFF" w14:textId="77777777" w:rsidR="00180BBA" w:rsidRDefault="00180BBA" w:rsidP="00F546F5"/>
    <w:p w14:paraId="5192BC2E" w14:textId="77777777" w:rsidR="00180BBA" w:rsidRDefault="00180BBA" w:rsidP="00F546F5"/>
    <w:p w14:paraId="054A1DBC" w14:textId="77777777" w:rsidR="00180BBA" w:rsidRDefault="00180BBA" w:rsidP="00F546F5"/>
    <w:p w14:paraId="076373CA" w14:textId="77777777" w:rsidR="00180BBA" w:rsidRDefault="00180BBA" w:rsidP="00F546F5"/>
    <w:p w14:paraId="0D5DD298" w14:textId="77777777" w:rsidR="00180BBA" w:rsidRDefault="00180BBA" w:rsidP="00F546F5"/>
    <w:p w14:paraId="6364CC43" w14:textId="77777777" w:rsidR="00180BBA" w:rsidRDefault="00180BBA" w:rsidP="00F546F5"/>
    <w:p w14:paraId="2CFD0547" w14:textId="77777777" w:rsidR="00180BBA" w:rsidRDefault="00180BBA" w:rsidP="00F546F5"/>
    <w:p w14:paraId="01C02D98" w14:textId="77777777" w:rsidR="00180BBA" w:rsidRDefault="00180BBA" w:rsidP="00F546F5"/>
    <w:p w14:paraId="44A1C78E" w14:textId="77777777" w:rsidR="00180BBA" w:rsidRDefault="00180BBA" w:rsidP="00F546F5"/>
    <w:p w14:paraId="0D717A4B" w14:textId="77777777" w:rsidR="00180BBA" w:rsidRDefault="00180BBA" w:rsidP="00F546F5"/>
    <w:p w14:paraId="556D4259" w14:textId="77777777" w:rsidR="00180BBA" w:rsidRDefault="00180BBA" w:rsidP="00F546F5"/>
    <w:p w14:paraId="5B972586" w14:textId="77777777" w:rsidR="00180BBA" w:rsidRDefault="00180BBA" w:rsidP="00F546F5"/>
    <w:p w14:paraId="508773AC" w14:textId="77777777" w:rsidR="00180BBA" w:rsidRDefault="00180BBA" w:rsidP="00F546F5"/>
    <w:p w14:paraId="776D8032" w14:textId="77777777" w:rsidR="00180BBA" w:rsidRDefault="00180BBA" w:rsidP="00F546F5"/>
    <w:p w14:paraId="3EDC01E3" w14:textId="77777777" w:rsidR="00180BBA" w:rsidRDefault="00180BBA" w:rsidP="00F546F5"/>
    <w:p w14:paraId="194147E5" w14:textId="77777777" w:rsidR="00180BBA" w:rsidRDefault="00180BBA" w:rsidP="00F546F5"/>
    <w:p w14:paraId="786FDB47" w14:textId="77777777" w:rsidR="00180BBA" w:rsidRDefault="00180BBA" w:rsidP="00F546F5"/>
    <w:p w14:paraId="763C30BF" w14:textId="77777777" w:rsidR="00180BBA" w:rsidRDefault="00180BBA" w:rsidP="00F546F5"/>
    <w:p w14:paraId="7E26F643" w14:textId="77777777" w:rsidR="00180BBA" w:rsidRDefault="00180BBA" w:rsidP="00F546F5"/>
    <w:p w14:paraId="37C25151" w14:textId="77777777" w:rsidR="00180BBA" w:rsidRDefault="00180BBA" w:rsidP="00F546F5"/>
    <w:p w14:paraId="34B65656" w14:textId="13A10B40" w:rsidR="00180BBA" w:rsidRDefault="00180BBA" w:rsidP="00180BBA">
      <w:pPr>
        <w:jc w:val="center"/>
      </w:pPr>
      <w:r>
        <w:t xml:space="preserve">… </w:t>
      </w:r>
      <w:r w:rsidR="00F248FA">
        <w:t xml:space="preserve">Hiduplah </w:t>
      </w:r>
      <w:r w:rsidR="00097044">
        <w:t>untuk hari</w:t>
      </w:r>
      <w:r w:rsidR="00F248FA">
        <w:t xml:space="preserve"> ini</w:t>
      </w:r>
      <w:r w:rsidR="007703A1">
        <w:t>. Bukan masa lalu ataupun masa depan.</w:t>
      </w:r>
      <w:r w:rsidR="00F248FA">
        <w:t xml:space="preserve"> </w:t>
      </w:r>
      <w:r>
        <w:t>…</w:t>
      </w:r>
    </w:p>
    <w:p w14:paraId="521AE6C6" w14:textId="77777777" w:rsidR="00180BBA" w:rsidRDefault="00180BBA" w:rsidP="00F546F5"/>
    <w:p w14:paraId="7CB68F36" w14:textId="77777777" w:rsidR="00180BBA" w:rsidRDefault="00180BBA" w:rsidP="00F546F5"/>
    <w:p w14:paraId="619E63EA" w14:textId="77777777" w:rsidR="00CB0E7D" w:rsidRDefault="00CB0E7D" w:rsidP="00F546F5">
      <w:pPr>
        <w:sectPr w:rsidR="00CB0E7D" w:rsidSect="005378AD">
          <w:pgSz w:w="11906" w:h="16838" w:code="9"/>
          <w:pgMar w:top="2268" w:right="1701" w:bottom="1701" w:left="2268" w:header="720" w:footer="720" w:gutter="0"/>
          <w:pgNumType w:fmt="lowerRoman"/>
          <w:cols w:space="720"/>
          <w:docGrid w:linePitch="360"/>
        </w:sectPr>
      </w:pPr>
    </w:p>
    <w:p w14:paraId="146BEB84" w14:textId="77777777" w:rsidR="00F546F5" w:rsidRPr="00370683" w:rsidRDefault="001C3A46" w:rsidP="00370683">
      <w:pPr>
        <w:pStyle w:val="Heading1"/>
        <w:numPr>
          <w:ilvl w:val="0"/>
          <w:numId w:val="0"/>
        </w:numPr>
        <w:rPr>
          <w:color w:val="FFFFFF" w:themeColor="background1"/>
          <w:sz w:val="6"/>
        </w:rPr>
      </w:pPr>
      <w:bookmarkStart w:id="4" w:name="_Toc530478636"/>
      <w:r w:rsidRPr="00370683">
        <w:rPr>
          <w:color w:val="FFFFFF" w:themeColor="background1"/>
          <w:sz w:val="6"/>
        </w:rPr>
        <w:lastRenderedPageBreak/>
        <w:t>KATA PENGANTAR</w:t>
      </w:r>
      <w:bookmarkEnd w:id="4"/>
    </w:p>
    <w:p w14:paraId="0B36E2D3" w14:textId="77777777" w:rsidR="001C3A46" w:rsidRDefault="001C3A46" w:rsidP="00210B47">
      <w:pPr>
        <w:spacing w:line="360" w:lineRule="auto"/>
        <w:jc w:val="center"/>
        <w:rPr>
          <w:b/>
        </w:rPr>
      </w:pPr>
      <w:r>
        <w:rPr>
          <w:b/>
        </w:rPr>
        <w:t>KATA PENGANTAR</w:t>
      </w:r>
    </w:p>
    <w:p w14:paraId="349A4111" w14:textId="77777777" w:rsidR="00ED3618" w:rsidRDefault="001C3A46" w:rsidP="00ED3618">
      <w:pPr>
        <w:spacing w:line="360" w:lineRule="auto"/>
      </w:pPr>
      <w:r>
        <w:tab/>
      </w:r>
    </w:p>
    <w:p w14:paraId="114FF6E8" w14:textId="6A3E3C80" w:rsidR="00ED3618" w:rsidRPr="00ED3618" w:rsidRDefault="00ED3618" w:rsidP="00ED3618">
      <w:pPr>
        <w:spacing w:line="360" w:lineRule="auto"/>
        <w:rPr>
          <w:lang w:val="en-GB"/>
        </w:rPr>
      </w:pPr>
      <w:r w:rsidRPr="00ED3618">
        <w:rPr>
          <w:lang w:val="en-GB"/>
        </w:rPr>
        <w:t>Kata Pengantar berisikan uraian yang mengantar pada para pembaca skripsi kepada permasalahan yang diteliti. Dalam Kata Pengan</w:t>
      </w:r>
      <w:r>
        <w:rPr>
          <w:lang w:val="en-GB"/>
        </w:rPr>
        <w:t>tar dapat pula disertakan ucap</w:t>
      </w:r>
      <w:r w:rsidRPr="00ED3618">
        <w:rPr>
          <w:lang w:val="en-GB"/>
        </w:rPr>
        <w:t xml:space="preserve">an terima kasih dan apresiasi penulis kepada pihak-pihak yang telah membantu dalam menyelesaikan tugas akhirnya. Ucapan terima kasih disampaikan secara singkat dan harus diungkapkan dengan serius dalam tata bahasa yang benar. </w:t>
      </w:r>
    </w:p>
    <w:p w14:paraId="14FC5CAB" w14:textId="24F2CA84" w:rsidR="006A517D" w:rsidRDefault="006A517D" w:rsidP="00ED3618">
      <w:pPr>
        <w:spacing w:line="360" w:lineRule="auto"/>
      </w:pPr>
    </w:p>
    <w:p w14:paraId="307BC3DE" w14:textId="77777777" w:rsidR="00210B47" w:rsidRPr="001C3A46" w:rsidRDefault="00210B47" w:rsidP="00210B47">
      <w:pPr>
        <w:spacing w:line="36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210B47" w14:paraId="49605D25" w14:textId="77777777" w:rsidTr="00210B47">
        <w:tc>
          <w:tcPr>
            <w:tcW w:w="3963" w:type="dxa"/>
          </w:tcPr>
          <w:p w14:paraId="1715FAE3" w14:textId="77777777" w:rsidR="00210B47" w:rsidRDefault="00210B47" w:rsidP="00210B47">
            <w:pPr>
              <w:spacing w:line="360" w:lineRule="auto"/>
            </w:pPr>
          </w:p>
        </w:tc>
        <w:tc>
          <w:tcPr>
            <w:tcW w:w="3964" w:type="dxa"/>
          </w:tcPr>
          <w:p w14:paraId="414684C5" w14:textId="089C37DE" w:rsidR="00210B47" w:rsidRDefault="00210B47" w:rsidP="00ED3618">
            <w:pPr>
              <w:spacing w:line="360" w:lineRule="auto"/>
              <w:jc w:val="center"/>
            </w:pPr>
            <w:r>
              <w:t>Yogyakarta,</w:t>
            </w:r>
            <w:r w:rsidR="00D321E0">
              <w:t xml:space="preserve"> </w:t>
            </w:r>
            <w:r w:rsidR="00794A15">
              <w:t>November</w:t>
            </w:r>
            <w:r>
              <w:t xml:space="preserve"> 201</w:t>
            </w:r>
            <w:r w:rsidR="00794A15">
              <w:t>8</w:t>
            </w:r>
          </w:p>
        </w:tc>
      </w:tr>
      <w:tr w:rsidR="00210B47" w14:paraId="51B0D6FE" w14:textId="77777777" w:rsidTr="00210B47">
        <w:tc>
          <w:tcPr>
            <w:tcW w:w="3963" w:type="dxa"/>
          </w:tcPr>
          <w:p w14:paraId="10E23DA5" w14:textId="77777777" w:rsidR="00210B47" w:rsidRDefault="00210B47" w:rsidP="00210B47">
            <w:pPr>
              <w:spacing w:line="360" w:lineRule="auto"/>
            </w:pPr>
          </w:p>
        </w:tc>
        <w:tc>
          <w:tcPr>
            <w:tcW w:w="3964" w:type="dxa"/>
          </w:tcPr>
          <w:p w14:paraId="52639751" w14:textId="66FD60F5" w:rsidR="00210B47" w:rsidRDefault="00210B47" w:rsidP="00210B47">
            <w:pPr>
              <w:spacing w:line="360" w:lineRule="auto"/>
              <w:jc w:val="center"/>
            </w:pPr>
          </w:p>
        </w:tc>
      </w:tr>
      <w:tr w:rsidR="00210B47" w14:paraId="4F91417B" w14:textId="77777777" w:rsidTr="00210B47">
        <w:tc>
          <w:tcPr>
            <w:tcW w:w="3963" w:type="dxa"/>
          </w:tcPr>
          <w:p w14:paraId="08349C94" w14:textId="77777777" w:rsidR="00210B47" w:rsidRDefault="00210B47" w:rsidP="00210B47">
            <w:pPr>
              <w:spacing w:line="360" w:lineRule="auto"/>
            </w:pPr>
          </w:p>
        </w:tc>
        <w:tc>
          <w:tcPr>
            <w:tcW w:w="3964" w:type="dxa"/>
          </w:tcPr>
          <w:p w14:paraId="6567861F" w14:textId="77777777" w:rsidR="00210B47" w:rsidRDefault="00210B47" w:rsidP="00210B47">
            <w:pPr>
              <w:spacing w:line="360" w:lineRule="auto"/>
              <w:jc w:val="center"/>
            </w:pPr>
            <w:r>
              <w:t>Penulis</w:t>
            </w:r>
          </w:p>
        </w:tc>
      </w:tr>
    </w:tbl>
    <w:p w14:paraId="1289ECF2" w14:textId="77777777" w:rsidR="001C3A46" w:rsidRDefault="001C3A46" w:rsidP="00210B47">
      <w:pPr>
        <w:spacing w:line="360" w:lineRule="auto"/>
      </w:pPr>
    </w:p>
    <w:p w14:paraId="5053AA8C" w14:textId="77777777" w:rsidR="00587D6E" w:rsidRDefault="00587D6E" w:rsidP="00F546F5"/>
    <w:p w14:paraId="34C2A443" w14:textId="77777777" w:rsidR="00F546F5" w:rsidRDefault="00F546F5" w:rsidP="00F546F5">
      <w:pPr>
        <w:sectPr w:rsidR="00F546F5" w:rsidSect="005378AD">
          <w:pgSz w:w="11906" w:h="16838" w:code="9"/>
          <w:pgMar w:top="2268" w:right="1701" w:bottom="1701" w:left="2268" w:header="720" w:footer="720" w:gutter="0"/>
          <w:pgNumType w:fmt="lowerRoman"/>
          <w:cols w:space="720"/>
          <w:docGrid w:linePitch="360"/>
        </w:sectPr>
      </w:pPr>
    </w:p>
    <w:p w14:paraId="2A246B4B" w14:textId="77777777" w:rsidR="006C1129" w:rsidRPr="00022182" w:rsidRDefault="00B81214" w:rsidP="00E60D13">
      <w:pPr>
        <w:pStyle w:val="Heading1"/>
        <w:numPr>
          <w:ilvl w:val="0"/>
          <w:numId w:val="4"/>
        </w:numPr>
        <w:rPr>
          <w:color w:val="FFFFFF" w:themeColor="background1"/>
        </w:rPr>
      </w:pPr>
      <w:bookmarkStart w:id="5" w:name="_Toc530478637"/>
      <w:r w:rsidRPr="00930126">
        <w:rPr>
          <w:color w:val="FFFFFF" w:themeColor="background1"/>
          <w:sz w:val="6"/>
        </w:rPr>
        <w:lastRenderedPageBreak/>
        <w:t>DAFTAR ISI</w:t>
      </w:r>
      <w:bookmarkEnd w:id="5"/>
    </w:p>
    <w:sdt>
      <w:sdtPr>
        <w:rPr>
          <w:rFonts w:eastAsiaTheme="minorHAnsi" w:cstheme="minorBidi"/>
          <w:b w:val="0"/>
          <w:szCs w:val="22"/>
        </w:rPr>
        <w:id w:val="-1570341336"/>
        <w:docPartObj>
          <w:docPartGallery w:val="Table of Contents"/>
          <w:docPartUnique/>
        </w:docPartObj>
      </w:sdtPr>
      <w:sdtEndPr>
        <w:rPr>
          <w:bCs/>
          <w:noProof/>
        </w:rPr>
      </w:sdtEndPr>
      <w:sdtContent>
        <w:p w14:paraId="5234E4A0" w14:textId="77777777" w:rsidR="00B81214" w:rsidRDefault="000006A7" w:rsidP="00133D56">
          <w:pPr>
            <w:pStyle w:val="TOCHeading"/>
            <w:spacing w:line="360" w:lineRule="auto"/>
          </w:pPr>
          <w:r>
            <w:t>DAFTAR ISI</w:t>
          </w:r>
        </w:p>
        <w:p w14:paraId="5233B9CC" w14:textId="77777777" w:rsidR="00E42710" w:rsidRPr="00E42710" w:rsidRDefault="00E42710" w:rsidP="00133D56">
          <w:pPr>
            <w:spacing w:line="360" w:lineRule="auto"/>
          </w:pPr>
        </w:p>
        <w:p w14:paraId="7BA938E0" w14:textId="4B4BCCD3" w:rsidR="0081407B" w:rsidRDefault="00B81214" w:rsidP="004D163C">
          <w:pPr>
            <w:pStyle w:val="TOC1"/>
            <w:rPr>
              <w:rFonts w:asciiTheme="minorHAnsi" w:eastAsiaTheme="minorEastAsia" w:hAnsiTheme="minorHAnsi"/>
              <w:noProof/>
              <w:szCs w:val="24"/>
              <w:lang w:val="en-ID" w:eastAsia="ko-KR"/>
            </w:rPr>
          </w:pPr>
          <w:r>
            <w:fldChar w:fldCharType="begin"/>
          </w:r>
          <w:r>
            <w:instrText xml:space="preserve"> TOC \o "1-3" \h \z \u </w:instrText>
          </w:r>
          <w:r>
            <w:fldChar w:fldCharType="separate"/>
          </w:r>
          <w:hyperlink w:anchor="_Toc530478633" w:history="1">
            <w:r w:rsidR="0081407B" w:rsidRPr="001F08C8">
              <w:rPr>
                <w:rStyle w:val="Hyperlink"/>
                <w:noProof/>
              </w:rPr>
              <w:t>HALAMAN JUDUL</w:t>
            </w:r>
            <w:r w:rsidR="0081407B">
              <w:rPr>
                <w:noProof/>
                <w:webHidden/>
              </w:rPr>
              <w:tab/>
            </w:r>
            <w:r w:rsidR="0081407B">
              <w:rPr>
                <w:noProof/>
                <w:webHidden/>
              </w:rPr>
              <w:fldChar w:fldCharType="begin"/>
            </w:r>
            <w:r w:rsidR="0081407B">
              <w:rPr>
                <w:noProof/>
                <w:webHidden/>
              </w:rPr>
              <w:instrText xml:space="preserve"> PAGEREF _Toc530478633 \h </w:instrText>
            </w:r>
            <w:r w:rsidR="0081407B">
              <w:rPr>
                <w:noProof/>
                <w:webHidden/>
              </w:rPr>
            </w:r>
            <w:r w:rsidR="0081407B">
              <w:rPr>
                <w:noProof/>
                <w:webHidden/>
              </w:rPr>
              <w:fldChar w:fldCharType="separate"/>
            </w:r>
            <w:r w:rsidR="00A139B8">
              <w:rPr>
                <w:noProof/>
                <w:webHidden/>
              </w:rPr>
              <w:t>i</w:t>
            </w:r>
            <w:r w:rsidR="0081407B">
              <w:rPr>
                <w:noProof/>
                <w:webHidden/>
              </w:rPr>
              <w:fldChar w:fldCharType="end"/>
            </w:r>
          </w:hyperlink>
        </w:p>
        <w:p w14:paraId="25F7D68C" w14:textId="59E931F5" w:rsidR="0081407B" w:rsidRDefault="00A6763A" w:rsidP="004D163C">
          <w:pPr>
            <w:pStyle w:val="TOC1"/>
            <w:rPr>
              <w:rFonts w:asciiTheme="minorHAnsi" w:eastAsiaTheme="minorEastAsia" w:hAnsiTheme="minorHAnsi"/>
              <w:noProof/>
              <w:szCs w:val="24"/>
              <w:lang w:val="en-ID" w:eastAsia="ko-KR"/>
            </w:rPr>
          </w:pPr>
          <w:hyperlink w:anchor="_Toc530478634" w:history="1">
            <w:r w:rsidR="0081407B" w:rsidRPr="001F08C8">
              <w:rPr>
                <w:rStyle w:val="Hyperlink"/>
                <w:noProof/>
              </w:rPr>
              <w:t>PERNYATAAN BEBAS PLAGIARISME</w:t>
            </w:r>
            <w:r w:rsidR="0081407B">
              <w:rPr>
                <w:noProof/>
                <w:webHidden/>
              </w:rPr>
              <w:tab/>
            </w:r>
            <w:r w:rsidR="0081407B">
              <w:rPr>
                <w:noProof/>
                <w:webHidden/>
              </w:rPr>
              <w:fldChar w:fldCharType="begin"/>
            </w:r>
            <w:r w:rsidR="0081407B">
              <w:rPr>
                <w:noProof/>
                <w:webHidden/>
              </w:rPr>
              <w:instrText xml:space="preserve"> PAGEREF _Toc530478634 \h </w:instrText>
            </w:r>
            <w:r w:rsidR="0081407B">
              <w:rPr>
                <w:noProof/>
                <w:webHidden/>
              </w:rPr>
            </w:r>
            <w:r w:rsidR="0081407B">
              <w:rPr>
                <w:noProof/>
                <w:webHidden/>
              </w:rPr>
              <w:fldChar w:fldCharType="separate"/>
            </w:r>
            <w:r w:rsidR="00A139B8">
              <w:rPr>
                <w:noProof/>
                <w:webHidden/>
              </w:rPr>
              <w:t>ii</w:t>
            </w:r>
            <w:r w:rsidR="0081407B">
              <w:rPr>
                <w:noProof/>
                <w:webHidden/>
              </w:rPr>
              <w:fldChar w:fldCharType="end"/>
            </w:r>
          </w:hyperlink>
        </w:p>
        <w:p w14:paraId="2FEE855D" w14:textId="27E1587F" w:rsidR="0081407B" w:rsidRDefault="00A6763A" w:rsidP="004D163C">
          <w:pPr>
            <w:pStyle w:val="TOC1"/>
            <w:rPr>
              <w:rFonts w:asciiTheme="minorHAnsi" w:eastAsiaTheme="minorEastAsia" w:hAnsiTheme="minorHAnsi"/>
              <w:noProof/>
              <w:szCs w:val="24"/>
              <w:lang w:val="en-ID" w:eastAsia="ko-KR"/>
            </w:rPr>
          </w:pPr>
          <w:hyperlink w:anchor="_Toc530478635" w:history="1">
            <w:r w:rsidR="0081407B" w:rsidRPr="001F08C8">
              <w:rPr>
                <w:rStyle w:val="Hyperlink"/>
                <w:noProof/>
              </w:rPr>
              <w:t>HALAMAN PERSEMBAHAN</w:t>
            </w:r>
            <w:r w:rsidR="0081407B">
              <w:rPr>
                <w:noProof/>
                <w:webHidden/>
              </w:rPr>
              <w:tab/>
            </w:r>
            <w:r w:rsidR="0081407B">
              <w:rPr>
                <w:noProof/>
                <w:webHidden/>
              </w:rPr>
              <w:fldChar w:fldCharType="begin"/>
            </w:r>
            <w:r w:rsidR="0081407B">
              <w:rPr>
                <w:noProof/>
                <w:webHidden/>
              </w:rPr>
              <w:instrText xml:space="preserve"> PAGEREF _Toc530478635 \h </w:instrText>
            </w:r>
            <w:r w:rsidR="0081407B">
              <w:rPr>
                <w:noProof/>
                <w:webHidden/>
              </w:rPr>
            </w:r>
            <w:r w:rsidR="0081407B">
              <w:rPr>
                <w:noProof/>
                <w:webHidden/>
              </w:rPr>
              <w:fldChar w:fldCharType="separate"/>
            </w:r>
            <w:r w:rsidR="00A139B8">
              <w:rPr>
                <w:noProof/>
                <w:webHidden/>
              </w:rPr>
              <w:t>iv</w:t>
            </w:r>
            <w:r w:rsidR="0081407B">
              <w:rPr>
                <w:noProof/>
                <w:webHidden/>
              </w:rPr>
              <w:fldChar w:fldCharType="end"/>
            </w:r>
          </w:hyperlink>
        </w:p>
        <w:p w14:paraId="6C7F05B8" w14:textId="03EB61D6" w:rsidR="0081407B" w:rsidRDefault="00A6763A" w:rsidP="004D163C">
          <w:pPr>
            <w:pStyle w:val="TOC1"/>
            <w:rPr>
              <w:rFonts w:asciiTheme="minorHAnsi" w:eastAsiaTheme="minorEastAsia" w:hAnsiTheme="minorHAnsi"/>
              <w:noProof/>
              <w:szCs w:val="24"/>
              <w:lang w:val="en-ID" w:eastAsia="ko-KR"/>
            </w:rPr>
          </w:pPr>
          <w:hyperlink w:anchor="_Toc530478636" w:history="1">
            <w:r w:rsidR="0081407B" w:rsidRPr="001F08C8">
              <w:rPr>
                <w:rStyle w:val="Hyperlink"/>
                <w:noProof/>
              </w:rPr>
              <w:t>KATA PENGANTAR</w:t>
            </w:r>
            <w:r w:rsidR="0081407B">
              <w:rPr>
                <w:noProof/>
                <w:webHidden/>
              </w:rPr>
              <w:tab/>
            </w:r>
            <w:r w:rsidR="0081407B">
              <w:rPr>
                <w:noProof/>
                <w:webHidden/>
              </w:rPr>
              <w:fldChar w:fldCharType="begin"/>
            </w:r>
            <w:r w:rsidR="0081407B">
              <w:rPr>
                <w:noProof/>
                <w:webHidden/>
              </w:rPr>
              <w:instrText xml:space="preserve"> PAGEREF _Toc530478636 \h </w:instrText>
            </w:r>
            <w:r w:rsidR="0081407B">
              <w:rPr>
                <w:noProof/>
                <w:webHidden/>
              </w:rPr>
            </w:r>
            <w:r w:rsidR="0081407B">
              <w:rPr>
                <w:noProof/>
                <w:webHidden/>
              </w:rPr>
              <w:fldChar w:fldCharType="separate"/>
            </w:r>
            <w:r w:rsidR="00A139B8">
              <w:rPr>
                <w:noProof/>
                <w:webHidden/>
              </w:rPr>
              <w:t>vii</w:t>
            </w:r>
            <w:r w:rsidR="0081407B">
              <w:rPr>
                <w:noProof/>
                <w:webHidden/>
              </w:rPr>
              <w:fldChar w:fldCharType="end"/>
            </w:r>
          </w:hyperlink>
        </w:p>
        <w:p w14:paraId="600B41E1" w14:textId="5A02C481" w:rsidR="0081407B" w:rsidRDefault="00A6763A" w:rsidP="004D163C">
          <w:pPr>
            <w:pStyle w:val="TOC1"/>
            <w:rPr>
              <w:rFonts w:asciiTheme="minorHAnsi" w:eastAsiaTheme="minorEastAsia" w:hAnsiTheme="minorHAnsi"/>
              <w:noProof/>
              <w:szCs w:val="24"/>
              <w:lang w:val="en-ID" w:eastAsia="ko-KR"/>
            </w:rPr>
          </w:pPr>
          <w:hyperlink w:anchor="_Toc530478637" w:history="1">
            <w:r w:rsidR="0081407B" w:rsidRPr="001F08C8">
              <w:rPr>
                <w:rStyle w:val="Hyperlink"/>
                <w:noProof/>
              </w:rPr>
              <w:t>DAFTAR ISI</w:t>
            </w:r>
            <w:r w:rsidR="0081407B">
              <w:rPr>
                <w:noProof/>
                <w:webHidden/>
              </w:rPr>
              <w:tab/>
            </w:r>
            <w:r w:rsidR="0081407B">
              <w:rPr>
                <w:noProof/>
                <w:webHidden/>
              </w:rPr>
              <w:fldChar w:fldCharType="begin"/>
            </w:r>
            <w:r w:rsidR="0081407B">
              <w:rPr>
                <w:noProof/>
                <w:webHidden/>
              </w:rPr>
              <w:instrText xml:space="preserve"> PAGEREF _Toc530478637 \h </w:instrText>
            </w:r>
            <w:r w:rsidR="0081407B">
              <w:rPr>
                <w:noProof/>
                <w:webHidden/>
              </w:rPr>
            </w:r>
            <w:r w:rsidR="0081407B">
              <w:rPr>
                <w:noProof/>
                <w:webHidden/>
              </w:rPr>
              <w:fldChar w:fldCharType="separate"/>
            </w:r>
            <w:r w:rsidR="00A139B8">
              <w:rPr>
                <w:noProof/>
                <w:webHidden/>
              </w:rPr>
              <w:t>viii</w:t>
            </w:r>
            <w:r w:rsidR="0081407B">
              <w:rPr>
                <w:noProof/>
                <w:webHidden/>
              </w:rPr>
              <w:fldChar w:fldCharType="end"/>
            </w:r>
          </w:hyperlink>
        </w:p>
        <w:p w14:paraId="2AEB2D15" w14:textId="3204C89D" w:rsidR="0081407B" w:rsidRDefault="00A6763A" w:rsidP="004D163C">
          <w:pPr>
            <w:pStyle w:val="TOC1"/>
            <w:rPr>
              <w:rFonts w:asciiTheme="minorHAnsi" w:eastAsiaTheme="minorEastAsia" w:hAnsiTheme="minorHAnsi"/>
              <w:noProof/>
              <w:szCs w:val="24"/>
              <w:lang w:val="en-ID" w:eastAsia="ko-KR"/>
            </w:rPr>
          </w:pPr>
          <w:hyperlink w:anchor="_Toc530478638" w:history="1">
            <w:r w:rsidR="0081407B" w:rsidRPr="001F08C8">
              <w:rPr>
                <w:rStyle w:val="Hyperlink"/>
                <w:noProof/>
              </w:rPr>
              <w:t>DAFTAR TABEL</w:t>
            </w:r>
            <w:r w:rsidR="0081407B">
              <w:rPr>
                <w:noProof/>
                <w:webHidden/>
              </w:rPr>
              <w:tab/>
            </w:r>
            <w:r w:rsidR="0081407B">
              <w:rPr>
                <w:noProof/>
                <w:webHidden/>
              </w:rPr>
              <w:fldChar w:fldCharType="begin"/>
            </w:r>
            <w:r w:rsidR="0081407B">
              <w:rPr>
                <w:noProof/>
                <w:webHidden/>
              </w:rPr>
              <w:instrText xml:space="preserve"> PAGEREF _Toc530478638 \h </w:instrText>
            </w:r>
            <w:r w:rsidR="0081407B">
              <w:rPr>
                <w:noProof/>
                <w:webHidden/>
              </w:rPr>
            </w:r>
            <w:r w:rsidR="0081407B">
              <w:rPr>
                <w:noProof/>
                <w:webHidden/>
              </w:rPr>
              <w:fldChar w:fldCharType="separate"/>
            </w:r>
            <w:r w:rsidR="00A139B8">
              <w:rPr>
                <w:noProof/>
                <w:webHidden/>
              </w:rPr>
              <w:t>x</w:t>
            </w:r>
            <w:r w:rsidR="0081407B">
              <w:rPr>
                <w:noProof/>
                <w:webHidden/>
              </w:rPr>
              <w:fldChar w:fldCharType="end"/>
            </w:r>
          </w:hyperlink>
        </w:p>
        <w:p w14:paraId="1B2D3807" w14:textId="5F59B5B9" w:rsidR="0081407B" w:rsidRDefault="00A6763A" w:rsidP="004D163C">
          <w:pPr>
            <w:pStyle w:val="TOC1"/>
            <w:rPr>
              <w:rFonts w:asciiTheme="minorHAnsi" w:eastAsiaTheme="minorEastAsia" w:hAnsiTheme="minorHAnsi"/>
              <w:noProof/>
              <w:szCs w:val="24"/>
              <w:lang w:val="en-ID" w:eastAsia="ko-KR"/>
            </w:rPr>
          </w:pPr>
          <w:hyperlink w:anchor="_Toc530478639" w:history="1">
            <w:r w:rsidR="0081407B" w:rsidRPr="001F08C8">
              <w:rPr>
                <w:rStyle w:val="Hyperlink"/>
                <w:noProof/>
              </w:rPr>
              <w:t>DAFTAR GAMBAR</w:t>
            </w:r>
            <w:r w:rsidR="0081407B">
              <w:rPr>
                <w:noProof/>
                <w:webHidden/>
              </w:rPr>
              <w:tab/>
            </w:r>
            <w:r w:rsidR="0081407B">
              <w:rPr>
                <w:noProof/>
                <w:webHidden/>
              </w:rPr>
              <w:fldChar w:fldCharType="begin"/>
            </w:r>
            <w:r w:rsidR="0081407B">
              <w:rPr>
                <w:noProof/>
                <w:webHidden/>
              </w:rPr>
              <w:instrText xml:space="preserve"> PAGEREF _Toc530478639 \h </w:instrText>
            </w:r>
            <w:r w:rsidR="0081407B">
              <w:rPr>
                <w:noProof/>
                <w:webHidden/>
              </w:rPr>
            </w:r>
            <w:r w:rsidR="0081407B">
              <w:rPr>
                <w:noProof/>
                <w:webHidden/>
              </w:rPr>
              <w:fldChar w:fldCharType="separate"/>
            </w:r>
            <w:r w:rsidR="00A139B8">
              <w:rPr>
                <w:noProof/>
                <w:webHidden/>
              </w:rPr>
              <w:t>xi</w:t>
            </w:r>
            <w:r w:rsidR="0081407B">
              <w:rPr>
                <w:noProof/>
                <w:webHidden/>
              </w:rPr>
              <w:fldChar w:fldCharType="end"/>
            </w:r>
          </w:hyperlink>
        </w:p>
        <w:p w14:paraId="30CB1D44" w14:textId="24320510" w:rsidR="0081407B" w:rsidRDefault="00A6763A" w:rsidP="004D163C">
          <w:pPr>
            <w:pStyle w:val="TOC1"/>
            <w:rPr>
              <w:rFonts w:asciiTheme="minorHAnsi" w:eastAsiaTheme="minorEastAsia" w:hAnsiTheme="minorHAnsi"/>
              <w:noProof/>
              <w:szCs w:val="24"/>
              <w:lang w:val="en-ID" w:eastAsia="ko-KR"/>
            </w:rPr>
          </w:pPr>
          <w:hyperlink w:anchor="_Toc530478640" w:history="1">
            <w:r w:rsidR="0081407B" w:rsidRPr="001F08C8">
              <w:rPr>
                <w:rStyle w:val="Hyperlink"/>
                <w:noProof/>
              </w:rPr>
              <w:t>DAFTAR LAMBANG DAN SINGKATAN</w:t>
            </w:r>
            <w:r w:rsidR="0081407B">
              <w:rPr>
                <w:noProof/>
                <w:webHidden/>
              </w:rPr>
              <w:tab/>
            </w:r>
            <w:r w:rsidR="0081407B">
              <w:rPr>
                <w:noProof/>
                <w:webHidden/>
              </w:rPr>
              <w:fldChar w:fldCharType="begin"/>
            </w:r>
            <w:r w:rsidR="0081407B">
              <w:rPr>
                <w:noProof/>
                <w:webHidden/>
              </w:rPr>
              <w:instrText xml:space="preserve"> PAGEREF _Toc530478640 \h </w:instrText>
            </w:r>
            <w:r w:rsidR="0081407B">
              <w:rPr>
                <w:noProof/>
                <w:webHidden/>
              </w:rPr>
            </w:r>
            <w:r w:rsidR="0081407B">
              <w:rPr>
                <w:noProof/>
                <w:webHidden/>
              </w:rPr>
              <w:fldChar w:fldCharType="separate"/>
            </w:r>
            <w:r w:rsidR="00A139B8">
              <w:rPr>
                <w:noProof/>
                <w:webHidden/>
              </w:rPr>
              <w:t>xii</w:t>
            </w:r>
            <w:r w:rsidR="0081407B">
              <w:rPr>
                <w:noProof/>
                <w:webHidden/>
              </w:rPr>
              <w:fldChar w:fldCharType="end"/>
            </w:r>
          </w:hyperlink>
        </w:p>
        <w:p w14:paraId="7B2E806F" w14:textId="46936D41" w:rsidR="0081407B" w:rsidRDefault="00A6763A" w:rsidP="004D163C">
          <w:pPr>
            <w:pStyle w:val="TOC1"/>
            <w:rPr>
              <w:rFonts w:asciiTheme="minorHAnsi" w:eastAsiaTheme="minorEastAsia" w:hAnsiTheme="minorHAnsi"/>
              <w:noProof/>
              <w:szCs w:val="24"/>
              <w:lang w:val="en-ID" w:eastAsia="ko-KR"/>
            </w:rPr>
          </w:pPr>
          <w:hyperlink w:anchor="_Toc530478641" w:history="1">
            <w:r w:rsidR="0081407B" w:rsidRPr="001F08C8">
              <w:rPr>
                <w:rStyle w:val="Hyperlink"/>
                <w:noProof/>
              </w:rPr>
              <w:t>INTISARI</w:t>
            </w:r>
            <w:r w:rsidR="0081407B">
              <w:rPr>
                <w:noProof/>
                <w:webHidden/>
              </w:rPr>
              <w:tab/>
            </w:r>
            <w:r w:rsidR="0081407B">
              <w:rPr>
                <w:noProof/>
                <w:webHidden/>
              </w:rPr>
              <w:fldChar w:fldCharType="begin"/>
            </w:r>
            <w:r w:rsidR="0081407B">
              <w:rPr>
                <w:noProof/>
                <w:webHidden/>
              </w:rPr>
              <w:instrText xml:space="preserve"> PAGEREF _Toc530478641 \h </w:instrText>
            </w:r>
            <w:r w:rsidR="0081407B">
              <w:rPr>
                <w:noProof/>
                <w:webHidden/>
              </w:rPr>
            </w:r>
            <w:r w:rsidR="0081407B">
              <w:rPr>
                <w:noProof/>
                <w:webHidden/>
              </w:rPr>
              <w:fldChar w:fldCharType="separate"/>
            </w:r>
            <w:r w:rsidR="00A139B8">
              <w:rPr>
                <w:noProof/>
                <w:webHidden/>
              </w:rPr>
              <w:t>xiv</w:t>
            </w:r>
            <w:r w:rsidR="0081407B">
              <w:rPr>
                <w:noProof/>
                <w:webHidden/>
              </w:rPr>
              <w:fldChar w:fldCharType="end"/>
            </w:r>
          </w:hyperlink>
        </w:p>
        <w:p w14:paraId="42020E25" w14:textId="615E1F28" w:rsidR="0081407B" w:rsidRDefault="00A6763A" w:rsidP="004D163C">
          <w:pPr>
            <w:pStyle w:val="TOC1"/>
            <w:rPr>
              <w:rFonts w:asciiTheme="minorHAnsi" w:eastAsiaTheme="minorEastAsia" w:hAnsiTheme="minorHAnsi"/>
              <w:noProof/>
              <w:szCs w:val="24"/>
              <w:lang w:val="en-ID" w:eastAsia="ko-KR"/>
            </w:rPr>
          </w:pPr>
          <w:hyperlink w:anchor="_Toc530478642" w:history="1">
            <w:r w:rsidR="0081407B" w:rsidRPr="001F08C8">
              <w:rPr>
                <w:rStyle w:val="Hyperlink"/>
                <w:noProof/>
              </w:rPr>
              <w:t>ABSTRACT</w:t>
            </w:r>
            <w:r w:rsidR="0081407B">
              <w:rPr>
                <w:noProof/>
                <w:webHidden/>
              </w:rPr>
              <w:tab/>
            </w:r>
            <w:r w:rsidR="0081407B">
              <w:rPr>
                <w:noProof/>
                <w:webHidden/>
              </w:rPr>
              <w:fldChar w:fldCharType="begin"/>
            </w:r>
            <w:r w:rsidR="0081407B">
              <w:rPr>
                <w:noProof/>
                <w:webHidden/>
              </w:rPr>
              <w:instrText xml:space="preserve"> PAGEREF _Toc530478642 \h </w:instrText>
            </w:r>
            <w:r w:rsidR="0081407B">
              <w:rPr>
                <w:noProof/>
                <w:webHidden/>
              </w:rPr>
            </w:r>
            <w:r w:rsidR="0081407B">
              <w:rPr>
                <w:noProof/>
                <w:webHidden/>
              </w:rPr>
              <w:fldChar w:fldCharType="separate"/>
            </w:r>
            <w:r w:rsidR="00A139B8">
              <w:rPr>
                <w:noProof/>
                <w:webHidden/>
              </w:rPr>
              <w:t>xv</w:t>
            </w:r>
            <w:r w:rsidR="0081407B">
              <w:rPr>
                <w:noProof/>
                <w:webHidden/>
              </w:rPr>
              <w:fldChar w:fldCharType="end"/>
            </w:r>
          </w:hyperlink>
        </w:p>
        <w:p w14:paraId="63E589F7" w14:textId="4E7F152A" w:rsidR="0081407B" w:rsidRDefault="00A6763A" w:rsidP="004D163C">
          <w:pPr>
            <w:pStyle w:val="TOC1"/>
            <w:rPr>
              <w:rFonts w:asciiTheme="minorHAnsi" w:eastAsiaTheme="minorEastAsia" w:hAnsiTheme="minorHAnsi"/>
              <w:noProof/>
              <w:szCs w:val="24"/>
              <w:lang w:val="en-ID" w:eastAsia="ko-KR"/>
            </w:rPr>
          </w:pPr>
          <w:hyperlink w:anchor="_Toc530478643" w:history="1">
            <w:r w:rsidR="0081407B" w:rsidRPr="001F08C8">
              <w:rPr>
                <w:rStyle w:val="Hyperlink"/>
                <w:noProof/>
                <w14:scene3d>
                  <w14:camera w14:prst="orthographicFront"/>
                  <w14:lightRig w14:rig="threePt" w14:dir="t">
                    <w14:rot w14:lat="0" w14:lon="0" w14:rev="0"/>
                  </w14:lightRig>
                </w14:scene3d>
              </w:rPr>
              <w:t>BAB I</w:t>
            </w:r>
            <w:r w:rsidR="0081407B" w:rsidRPr="001F08C8">
              <w:rPr>
                <w:rStyle w:val="Hyperlink"/>
                <w:noProof/>
              </w:rPr>
              <w:t xml:space="preserve"> PENDAHULUAN</w:t>
            </w:r>
            <w:r w:rsidR="0081407B">
              <w:rPr>
                <w:noProof/>
                <w:webHidden/>
              </w:rPr>
              <w:tab/>
            </w:r>
            <w:r w:rsidR="0081407B">
              <w:rPr>
                <w:noProof/>
                <w:webHidden/>
              </w:rPr>
              <w:fldChar w:fldCharType="begin"/>
            </w:r>
            <w:r w:rsidR="0081407B">
              <w:rPr>
                <w:noProof/>
                <w:webHidden/>
              </w:rPr>
              <w:instrText xml:space="preserve"> PAGEREF _Toc530478643 \h </w:instrText>
            </w:r>
            <w:r w:rsidR="0081407B">
              <w:rPr>
                <w:noProof/>
                <w:webHidden/>
              </w:rPr>
            </w:r>
            <w:r w:rsidR="0081407B">
              <w:rPr>
                <w:noProof/>
                <w:webHidden/>
              </w:rPr>
              <w:fldChar w:fldCharType="separate"/>
            </w:r>
            <w:r w:rsidR="00A139B8">
              <w:rPr>
                <w:noProof/>
                <w:webHidden/>
              </w:rPr>
              <w:t>1</w:t>
            </w:r>
            <w:r w:rsidR="0081407B">
              <w:rPr>
                <w:noProof/>
                <w:webHidden/>
              </w:rPr>
              <w:fldChar w:fldCharType="end"/>
            </w:r>
          </w:hyperlink>
        </w:p>
        <w:p w14:paraId="77EAB17A" w14:textId="69AE6906" w:rsidR="0081407B" w:rsidRDefault="00A6763A" w:rsidP="004D163C">
          <w:pPr>
            <w:pStyle w:val="TOC2"/>
            <w:rPr>
              <w:rFonts w:asciiTheme="minorHAnsi" w:eastAsiaTheme="minorEastAsia" w:hAnsiTheme="minorHAnsi"/>
              <w:noProof/>
              <w:szCs w:val="24"/>
              <w:lang w:val="en-ID" w:eastAsia="ko-KR"/>
            </w:rPr>
          </w:pPr>
          <w:hyperlink w:anchor="_Toc530478644" w:history="1">
            <w:r w:rsidR="0081407B" w:rsidRPr="001F08C8">
              <w:rPr>
                <w:rStyle w:val="Hyperlink"/>
                <w:noProof/>
                <w14:scene3d>
                  <w14:camera w14:prst="orthographicFront"/>
                  <w14:lightRig w14:rig="threePt" w14:dir="t">
                    <w14:rot w14:lat="0" w14:lon="0" w14:rev="0"/>
                  </w14:lightRig>
                </w14:scene3d>
              </w:rPr>
              <w:t>I.1.</w:t>
            </w:r>
            <w:r w:rsidR="0081407B" w:rsidRPr="001F08C8">
              <w:rPr>
                <w:rStyle w:val="Hyperlink"/>
                <w:noProof/>
              </w:rPr>
              <w:t xml:space="preserve"> Latar Belakang</w:t>
            </w:r>
            <w:r w:rsidR="0081407B">
              <w:rPr>
                <w:noProof/>
                <w:webHidden/>
              </w:rPr>
              <w:tab/>
            </w:r>
            <w:r w:rsidR="0081407B">
              <w:rPr>
                <w:noProof/>
                <w:webHidden/>
              </w:rPr>
              <w:fldChar w:fldCharType="begin"/>
            </w:r>
            <w:r w:rsidR="0081407B">
              <w:rPr>
                <w:noProof/>
                <w:webHidden/>
              </w:rPr>
              <w:instrText xml:space="preserve"> PAGEREF _Toc530478644 \h </w:instrText>
            </w:r>
            <w:r w:rsidR="0081407B">
              <w:rPr>
                <w:noProof/>
                <w:webHidden/>
              </w:rPr>
            </w:r>
            <w:r w:rsidR="0081407B">
              <w:rPr>
                <w:noProof/>
                <w:webHidden/>
              </w:rPr>
              <w:fldChar w:fldCharType="separate"/>
            </w:r>
            <w:r w:rsidR="00A139B8">
              <w:rPr>
                <w:noProof/>
                <w:webHidden/>
              </w:rPr>
              <w:t>1</w:t>
            </w:r>
            <w:r w:rsidR="0081407B">
              <w:rPr>
                <w:noProof/>
                <w:webHidden/>
              </w:rPr>
              <w:fldChar w:fldCharType="end"/>
            </w:r>
          </w:hyperlink>
        </w:p>
        <w:p w14:paraId="01A792FB" w14:textId="137103E6" w:rsidR="0081407B" w:rsidRDefault="00A6763A" w:rsidP="004D163C">
          <w:pPr>
            <w:pStyle w:val="TOC2"/>
            <w:rPr>
              <w:rFonts w:asciiTheme="minorHAnsi" w:eastAsiaTheme="minorEastAsia" w:hAnsiTheme="minorHAnsi"/>
              <w:noProof/>
              <w:szCs w:val="24"/>
              <w:lang w:val="en-ID" w:eastAsia="ko-KR"/>
            </w:rPr>
          </w:pPr>
          <w:hyperlink w:anchor="_Toc530478645" w:history="1">
            <w:r w:rsidR="0081407B" w:rsidRPr="001F08C8">
              <w:rPr>
                <w:rStyle w:val="Hyperlink"/>
                <w:noProof/>
                <w14:scene3d>
                  <w14:camera w14:prst="orthographicFront"/>
                  <w14:lightRig w14:rig="threePt" w14:dir="t">
                    <w14:rot w14:lat="0" w14:lon="0" w14:rev="0"/>
                  </w14:lightRig>
                </w14:scene3d>
              </w:rPr>
              <w:t>I.2.</w:t>
            </w:r>
            <w:r w:rsidR="0081407B" w:rsidRPr="001F08C8">
              <w:rPr>
                <w:rStyle w:val="Hyperlink"/>
                <w:noProof/>
              </w:rPr>
              <w:t xml:space="preserve"> Perumusan Masalah</w:t>
            </w:r>
            <w:r w:rsidR="0081407B">
              <w:rPr>
                <w:noProof/>
                <w:webHidden/>
              </w:rPr>
              <w:tab/>
            </w:r>
            <w:r w:rsidR="0081407B">
              <w:rPr>
                <w:noProof/>
                <w:webHidden/>
              </w:rPr>
              <w:fldChar w:fldCharType="begin"/>
            </w:r>
            <w:r w:rsidR="0081407B">
              <w:rPr>
                <w:noProof/>
                <w:webHidden/>
              </w:rPr>
              <w:instrText xml:space="preserve"> PAGEREF _Toc530478645 \h </w:instrText>
            </w:r>
            <w:r w:rsidR="0081407B">
              <w:rPr>
                <w:noProof/>
                <w:webHidden/>
              </w:rPr>
            </w:r>
            <w:r w:rsidR="0081407B">
              <w:rPr>
                <w:noProof/>
                <w:webHidden/>
              </w:rPr>
              <w:fldChar w:fldCharType="separate"/>
            </w:r>
            <w:r w:rsidR="00A139B8">
              <w:rPr>
                <w:noProof/>
                <w:webHidden/>
              </w:rPr>
              <w:t>1</w:t>
            </w:r>
            <w:r w:rsidR="0081407B">
              <w:rPr>
                <w:noProof/>
                <w:webHidden/>
              </w:rPr>
              <w:fldChar w:fldCharType="end"/>
            </w:r>
          </w:hyperlink>
        </w:p>
        <w:p w14:paraId="14BE4BD4" w14:textId="6B7F3ED6" w:rsidR="0081407B" w:rsidRDefault="00A6763A">
          <w:pPr>
            <w:pStyle w:val="TOC3"/>
            <w:tabs>
              <w:tab w:val="right" w:leader="dot" w:pos="7927"/>
            </w:tabs>
            <w:rPr>
              <w:rFonts w:asciiTheme="minorHAnsi" w:eastAsiaTheme="minorEastAsia" w:hAnsiTheme="minorHAnsi"/>
              <w:noProof/>
              <w:szCs w:val="24"/>
              <w:lang w:val="en-ID" w:eastAsia="ko-KR"/>
            </w:rPr>
          </w:pPr>
          <w:hyperlink w:anchor="_Toc530478646" w:history="1">
            <w:r w:rsidR="0081407B" w:rsidRPr="001F08C8">
              <w:rPr>
                <w:rStyle w:val="Hyperlink"/>
                <w:noProof/>
              </w:rPr>
              <w:t>I.2.1. Batasan Masalah</w:t>
            </w:r>
            <w:r w:rsidR="0081407B">
              <w:rPr>
                <w:noProof/>
                <w:webHidden/>
              </w:rPr>
              <w:tab/>
            </w:r>
            <w:r w:rsidR="0081407B">
              <w:rPr>
                <w:noProof/>
                <w:webHidden/>
              </w:rPr>
              <w:fldChar w:fldCharType="begin"/>
            </w:r>
            <w:r w:rsidR="0081407B">
              <w:rPr>
                <w:noProof/>
                <w:webHidden/>
              </w:rPr>
              <w:instrText xml:space="preserve"> PAGEREF _Toc530478646 \h </w:instrText>
            </w:r>
            <w:r w:rsidR="0081407B">
              <w:rPr>
                <w:noProof/>
                <w:webHidden/>
              </w:rPr>
            </w:r>
            <w:r w:rsidR="0081407B">
              <w:rPr>
                <w:noProof/>
                <w:webHidden/>
              </w:rPr>
              <w:fldChar w:fldCharType="separate"/>
            </w:r>
            <w:r w:rsidR="00A139B8">
              <w:rPr>
                <w:noProof/>
                <w:webHidden/>
              </w:rPr>
              <w:t>2</w:t>
            </w:r>
            <w:r w:rsidR="0081407B">
              <w:rPr>
                <w:noProof/>
                <w:webHidden/>
              </w:rPr>
              <w:fldChar w:fldCharType="end"/>
            </w:r>
          </w:hyperlink>
        </w:p>
        <w:p w14:paraId="636FB0AC" w14:textId="402F256D" w:rsidR="0081407B" w:rsidRDefault="00A6763A" w:rsidP="004D163C">
          <w:pPr>
            <w:pStyle w:val="TOC2"/>
            <w:rPr>
              <w:rFonts w:asciiTheme="minorHAnsi" w:eastAsiaTheme="minorEastAsia" w:hAnsiTheme="minorHAnsi"/>
              <w:noProof/>
              <w:szCs w:val="24"/>
              <w:lang w:val="en-ID" w:eastAsia="ko-KR"/>
            </w:rPr>
          </w:pPr>
          <w:hyperlink w:anchor="_Toc530478647" w:history="1">
            <w:r w:rsidR="0081407B" w:rsidRPr="001F08C8">
              <w:rPr>
                <w:rStyle w:val="Hyperlink"/>
                <w:noProof/>
                <w14:scene3d>
                  <w14:camera w14:prst="orthographicFront"/>
                  <w14:lightRig w14:rig="threePt" w14:dir="t">
                    <w14:rot w14:lat="0" w14:lon="0" w14:rev="0"/>
                  </w14:lightRig>
                </w14:scene3d>
              </w:rPr>
              <w:t>I.3.</w:t>
            </w:r>
            <w:r w:rsidR="0081407B" w:rsidRPr="001F08C8">
              <w:rPr>
                <w:rStyle w:val="Hyperlink"/>
                <w:noProof/>
              </w:rPr>
              <w:t xml:space="preserve"> Tujuan Penelitian</w:t>
            </w:r>
            <w:r w:rsidR="0081407B">
              <w:rPr>
                <w:noProof/>
                <w:webHidden/>
              </w:rPr>
              <w:tab/>
            </w:r>
            <w:r w:rsidR="0081407B">
              <w:rPr>
                <w:noProof/>
                <w:webHidden/>
              </w:rPr>
              <w:fldChar w:fldCharType="begin"/>
            </w:r>
            <w:r w:rsidR="0081407B">
              <w:rPr>
                <w:noProof/>
                <w:webHidden/>
              </w:rPr>
              <w:instrText xml:space="preserve"> PAGEREF _Toc530478647 \h </w:instrText>
            </w:r>
            <w:r w:rsidR="0081407B">
              <w:rPr>
                <w:noProof/>
                <w:webHidden/>
              </w:rPr>
            </w:r>
            <w:r w:rsidR="0081407B">
              <w:rPr>
                <w:noProof/>
                <w:webHidden/>
              </w:rPr>
              <w:fldChar w:fldCharType="separate"/>
            </w:r>
            <w:r w:rsidR="00A139B8">
              <w:rPr>
                <w:noProof/>
                <w:webHidden/>
              </w:rPr>
              <w:t>2</w:t>
            </w:r>
            <w:r w:rsidR="0081407B">
              <w:rPr>
                <w:noProof/>
                <w:webHidden/>
              </w:rPr>
              <w:fldChar w:fldCharType="end"/>
            </w:r>
          </w:hyperlink>
        </w:p>
        <w:p w14:paraId="4ED9A5B7" w14:textId="1803DA7E" w:rsidR="0081407B" w:rsidRDefault="00A6763A" w:rsidP="004D163C">
          <w:pPr>
            <w:pStyle w:val="TOC2"/>
            <w:rPr>
              <w:rFonts w:asciiTheme="minorHAnsi" w:eastAsiaTheme="minorEastAsia" w:hAnsiTheme="minorHAnsi"/>
              <w:noProof/>
              <w:szCs w:val="24"/>
              <w:lang w:val="en-ID" w:eastAsia="ko-KR"/>
            </w:rPr>
          </w:pPr>
          <w:hyperlink w:anchor="_Toc530478648" w:history="1">
            <w:r w:rsidR="0081407B" w:rsidRPr="001F08C8">
              <w:rPr>
                <w:rStyle w:val="Hyperlink"/>
                <w:noProof/>
                <w14:scene3d>
                  <w14:camera w14:prst="orthographicFront"/>
                  <w14:lightRig w14:rig="threePt" w14:dir="t">
                    <w14:rot w14:lat="0" w14:lon="0" w14:rev="0"/>
                  </w14:lightRig>
                </w14:scene3d>
              </w:rPr>
              <w:t>I.4.</w:t>
            </w:r>
            <w:r w:rsidR="0081407B" w:rsidRPr="001F08C8">
              <w:rPr>
                <w:rStyle w:val="Hyperlink"/>
                <w:noProof/>
              </w:rPr>
              <w:t xml:space="preserve"> Manfaat Penelitian</w:t>
            </w:r>
            <w:r w:rsidR="0081407B">
              <w:rPr>
                <w:noProof/>
                <w:webHidden/>
              </w:rPr>
              <w:tab/>
            </w:r>
            <w:r w:rsidR="0081407B">
              <w:rPr>
                <w:noProof/>
                <w:webHidden/>
              </w:rPr>
              <w:fldChar w:fldCharType="begin"/>
            </w:r>
            <w:r w:rsidR="0081407B">
              <w:rPr>
                <w:noProof/>
                <w:webHidden/>
              </w:rPr>
              <w:instrText xml:space="preserve"> PAGEREF _Toc530478648 \h </w:instrText>
            </w:r>
            <w:r w:rsidR="0081407B">
              <w:rPr>
                <w:noProof/>
                <w:webHidden/>
              </w:rPr>
            </w:r>
            <w:r w:rsidR="0081407B">
              <w:rPr>
                <w:noProof/>
                <w:webHidden/>
              </w:rPr>
              <w:fldChar w:fldCharType="separate"/>
            </w:r>
            <w:r w:rsidR="00A139B8">
              <w:rPr>
                <w:noProof/>
                <w:webHidden/>
              </w:rPr>
              <w:t>2</w:t>
            </w:r>
            <w:r w:rsidR="0081407B">
              <w:rPr>
                <w:noProof/>
                <w:webHidden/>
              </w:rPr>
              <w:fldChar w:fldCharType="end"/>
            </w:r>
          </w:hyperlink>
        </w:p>
        <w:p w14:paraId="0EB73CF1" w14:textId="7F356D74" w:rsidR="0081407B" w:rsidRDefault="00A6763A" w:rsidP="004D163C">
          <w:pPr>
            <w:pStyle w:val="TOC1"/>
            <w:rPr>
              <w:rFonts w:asciiTheme="minorHAnsi" w:eastAsiaTheme="minorEastAsia" w:hAnsiTheme="minorHAnsi"/>
              <w:noProof/>
              <w:szCs w:val="24"/>
              <w:lang w:val="en-ID" w:eastAsia="ko-KR"/>
            </w:rPr>
          </w:pPr>
          <w:hyperlink w:anchor="_Toc530478649" w:history="1">
            <w:r w:rsidR="0081407B" w:rsidRPr="001F08C8">
              <w:rPr>
                <w:rStyle w:val="Hyperlink"/>
                <w:noProof/>
                <w14:scene3d>
                  <w14:camera w14:prst="orthographicFront"/>
                  <w14:lightRig w14:rig="threePt" w14:dir="t">
                    <w14:rot w14:lat="0" w14:lon="0" w14:rev="0"/>
                  </w14:lightRig>
                </w14:scene3d>
              </w:rPr>
              <w:t>BAB II</w:t>
            </w:r>
            <w:r w:rsidR="0081407B" w:rsidRPr="001F08C8">
              <w:rPr>
                <w:rStyle w:val="Hyperlink"/>
                <w:noProof/>
              </w:rPr>
              <w:t xml:space="preserve"> TINJAUAN PUSTAKA</w:t>
            </w:r>
            <w:r w:rsidR="0081407B">
              <w:rPr>
                <w:noProof/>
                <w:webHidden/>
              </w:rPr>
              <w:tab/>
            </w:r>
            <w:r w:rsidR="0081407B">
              <w:rPr>
                <w:noProof/>
                <w:webHidden/>
              </w:rPr>
              <w:fldChar w:fldCharType="begin"/>
            </w:r>
            <w:r w:rsidR="0081407B">
              <w:rPr>
                <w:noProof/>
                <w:webHidden/>
              </w:rPr>
              <w:instrText xml:space="preserve"> PAGEREF _Toc530478649 \h </w:instrText>
            </w:r>
            <w:r w:rsidR="0081407B">
              <w:rPr>
                <w:noProof/>
                <w:webHidden/>
              </w:rPr>
            </w:r>
            <w:r w:rsidR="0081407B">
              <w:rPr>
                <w:noProof/>
                <w:webHidden/>
              </w:rPr>
              <w:fldChar w:fldCharType="separate"/>
            </w:r>
            <w:r w:rsidR="00A139B8">
              <w:rPr>
                <w:noProof/>
                <w:webHidden/>
              </w:rPr>
              <w:t>3</w:t>
            </w:r>
            <w:r w:rsidR="0081407B">
              <w:rPr>
                <w:noProof/>
                <w:webHidden/>
              </w:rPr>
              <w:fldChar w:fldCharType="end"/>
            </w:r>
          </w:hyperlink>
        </w:p>
        <w:p w14:paraId="26A9ACC3" w14:textId="1AE7CA11" w:rsidR="0081407B" w:rsidRDefault="00A6763A" w:rsidP="004D163C">
          <w:pPr>
            <w:pStyle w:val="TOC2"/>
            <w:rPr>
              <w:rFonts w:asciiTheme="minorHAnsi" w:eastAsiaTheme="minorEastAsia" w:hAnsiTheme="minorHAnsi"/>
              <w:noProof/>
              <w:szCs w:val="24"/>
              <w:lang w:val="en-ID" w:eastAsia="ko-KR"/>
            </w:rPr>
          </w:pPr>
          <w:hyperlink w:anchor="_Toc530478650" w:history="1">
            <w:r w:rsidR="0081407B" w:rsidRPr="001F08C8">
              <w:rPr>
                <w:rStyle w:val="Hyperlink"/>
                <w:noProof/>
                <w14:scene3d>
                  <w14:camera w14:prst="orthographicFront"/>
                  <w14:lightRig w14:rig="threePt" w14:dir="t">
                    <w14:rot w14:lat="0" w14:lon="0" w14:rev="0"/>
                  </w14:lightRig>
                </w14:scene3d>
              </w:rPr>
              <w:t>II.1.</w:t>
            </w:r>
            <w:r w:rsidR="0081407B" w:rsidRPr="001F08C8">
              <w:rPr>
                <w:rStyle w:val="Hyperlink"/>
                <w:noProof/>
              </w:rPr>
              <w:t xml:space="preserve"> Isi Tinjauan Pustaka</w:t>
            </w:r>
            <w:r w:rsidR="0081407B">
              <w:rPr>
                <w:noProof/>
                <w:webHidden/>
              </w:rPr>
              <w:tab/>
            </w:r>
            <w:r w:rsidR="0081407B">
              <w:rPr>
                <w:noProof/>
                <w:webHidden/>
              </w:rPr>
              <w:fldChar w:fldCharType="begin"/>
            </w:r>
            <w:r w:rsidR="0081407B">
              <w:rPr>
                <w:noProof/>
                <w:webHidden/>
              </w:rPr>
              <w:instrText xml:space="preserve"> PAGEREF _Toc530478650 \h </w:instrText>
            </w:r>
            <w:r w:rsidR="0081407B">
              <w:rPr>
                <w:noProof/>
                <w:webHidden/>
              </w:rPr>
            </w:r>
            <w:r w:rsidR="0081407B">
              <w:rPr>
                <w:noProof/>
                <w:webHidden/>
              </w:rPr>
              <w:fldChar w:fldCharType="separate"/>
            </w:r>
            <w:r w:rsidR="00A139B8">
              <w:rPr>
                <w:noProof/>
                <w:webHidden/>
              </w:rPr>
              <w:t>3</w:t>
            </w:r>
            <w:r w:rsidR="0081407B">
              <w:rPr>
                <w:noProof/>
                <w:webHidden/>
              </w:rPr>
              <w:fldChar w:fldCharType="end"/>
            </w:r>
          </w:hyperlink>
        </w:p>
        <w:p w14:paraId="56558C0E" w14:textId="2A73E678" w:rsidR="0081407B" w:rsidRDefault="00A6763A" w:rsidP="004D163C">
          <w:pPr>
            <w:pStyle w:val="TOC1"/>
            <w:rPr>
              <w:rFonts w:asciiTheme="minorHAnsi" w:eastAsiaTheme="minorEastAsia" w:hAnsiTheme="minorHAnsi"/>
              <w:noProof/>
              <w:szCs w:val="24"/>
              <w:lang w:val="en-ID" w:eastAsia="ko-KR"/>
            </w:rPr>
          </w:pPr>
          <w:hyperlink w:anchor="_Toc530478651" w:history="1">
            <w:r w:rsidR="0081407B" w:rsidRPr="001F08C8">
              <w:rPr>
                <w:rStyle w:val="Hyperlink"/>
                <w:noProof/>
                <w14:scene3d>
                  <w14:camera w14:prst="orthographicFront"/>
                  <w14:lightRig w14:rig="threePt" w14:dir="t">
                    <w14:rot w14:lat="0" w14:lon="0" w14:rev="0"/>
                  </w14:lightRig>
                </w14:scene3d>
              </w:rPr>
              <w:t>BAB III</w:t>
            </w:r>
            <w:r w:rsidR="0081407B" w:rsidRPr="001F08C8">
              <w:rPr>
                <w:rStyle w:val="Hyperlink"/>
                <w:noProof/>
              </w:rPr>
              <w:t xml:space="preserve"> DASAR TEORI</w:t>
            </w:r>
            <w:r w:rsidR="0081407B">
              <w:rPr>
                <w:noProof/>
                <w:webHidden/>
              </w:rPr>
              <w:tab/>
            </w:r>
            <w:r w:rsidR="0081407B">
              <w:rPr>
                <w:noProof/>
                <w:webHidden/>
              </w:rPr>
              <w:fldChar w:fldCharType="begin"/>
            </w:r>
            <w:r w:rsidR="0081407B">
              <w:rPr>
                <w:noProof/>
                <w:webHidden/>
              </w:rPr>
              <w:instrText xml:space="preserve"> PAGEREF _Toc530478651 \h </w:instrText>
            </w:r>
            <w:r w:rsidR="0081407B">
              <w:rPr>
                <w:noProof/>
                <w:webHidden/>
              </w:rPr>
            </w:r>
            <w:r w:rsidR="0081407B">
              <w:rPr>
                <w:noProof/>
                <w:webHidden/>
              </w:rPr>
              <w:fldChar w:fldCharType="separate"/>
            </w:r>
            <w:r w:rsidR="00A139B8">
              <w:rPr>
                <w:noProof/>
                <w:webHidden/>
              </w:rPr>
              <w:t>4</w:t>
            </w:r>
            <w:r w:rsidR="0081407B">
              <w:rPr>
                <w:noProof/>
                <w:webHidden/>
              </w:rPr>
              <w:fldChar w:fldCharType="end"/>
            </w:r>
          </w:hyperlink>
        </w:p>
        <w:p w14:paraId="2AEADF69" w14:textId="06A2E32F" w:rsidR="0081407B" w:rsidRDefault="00A6763A" w:rsidP="004D163C">
          <w:pPr>
            <w:pStyle w:val="TOC2"/>
            <w:rPr>
              <w:rFonts w:asciiTheme="minorHAnsi" w:eastAsiaTheme="minorEastAsia" w:hAnsiTheme="minorHAnsi"/>
              <w:noProof/>
              <w:szCs w:val="24"/>
              <w:lang w:val="en-ID" w:eastAsia="ko-KR"/>
            </w:rPr>
          </w:pPr>
          <w:hyperlink w:anchor="_Toc530478652" w:history="1">
            <w:r w:rsidR="0081407B" w:rsidRPr="001F08C8">
              <w:rPr>
                <w:rStyle w:val="Hyperlink"/>
                <w:noProof/>
                <w14:scene3d>
                  <w14:camera w14:prst="orthographicFront"/>
                  <w14:lightRig w14:rig="threePt" w14:dir="t">
                    <w14:rot w14:lat="0" w14:lon="0" w14:rev="0"/>
                  </w14:lightRig>
                </w14:scene3d>
              </w:rPr>
              <w:t>III.1.</w:t>
            </w:r>
            <w:r w:rsidR="0081407B" w:rsidRPr="001F08C8">
              <w:rPr>
                <w:rStyle w:val="Hyperlink"/>
                <w:noProof/>
              </w:rPr>
              <w:t xml:space="preserve"> Isi Dasar Teori</w:t>
            </w:r>
            <w:r w:rsidR="0081407B">
              <w:rPr>
                <w:noProof/>
                <w:webHidden/>
              </w:rPr>
              <w:tab/>
            </w:r>
            <w:r w:rsidR="0081407B">
              <w:rPr>
                <w:noProof/>
                <w:webHidden/>
              </w:rPr>
              <w:fldChar w:fldCharType="begin"/>
            </w:r>
            <w:r w:rsidR="0081407B">
              <w:rPr>
                <w:noProof/>
                <w:webHidden/>
              </w:rPr>
              <w:instrText xml:space="preserve"> PAGEREF _Toc530478652 \h </w:instrText>
            </w:r>
            <w:r w:rsidR="0081407B">
              <w:rPr>
                <w:noProof/>
                <w:webHidden/>
              </w:rPr>
            </w:r>
            <w:r w:rsidR="0081407B">
              <w:rPr>
                <w:noProof/>
                <w:webHidden/>
              </w:rPr>
              <w:fldChar w:fldCharType="separate"/>
            </w:r>
            <w:r w:rsidR="00A139B8">
              <w:rPr>
                <w:noProof/>
                <w:webHidden/>
              </w:rPr>
              <w:t>4</w:t>
            </w:r>
            <w:r w:rsidR="0081407B">
              <w:rPr>
                <w:noProof/>
                <w:webHidden/>
              </w:rPr>
              <w:fldChar w:fldCharType="end"/>
            </w:r>
          </w:hyperlink>
        </w:p>
        <w:p w14:paraId="0F898F52" w14:textId="346D4EDA" w:rsidR="0081407B" w:rsidRDefault="00A6763A" w:rsidP="004D163C">
          <w:pPr>
            <w:pStyle w:val="TOC2"/>
            <w:rPr>
              <w:rFonts w:asciiTheme="minorHAnsi" w:eastAsiaTheme="minorEastAsia" w:hAnsiTheme="minorHAnsi"/>
              <w:noProof/>
              <w:szCs w:val="24"/>
              <w:lang w:val="en-ID" w:eastAsia="ko-KR"/>
            </w:rPr>
          </w:pPr>
          <w:hyperlink w:anchor="_Toc530478653" w:history="1">
            <w:r w:rsidR="0081407B" w:rsidRPr="001F08C8">
              <w:rPr>
                <w:rStyle w:val="Hyperlink"/>
                <w:noProof/>
                <w14:scene3d>
                  <w14:camera w14:prst="orthographicFront"/>
                  <w14:lightRig w14:rig="threePt" w14:dir="t">
                    <w14:rot w14:lat="0" w14:lon="0" w14:rev="0"/>
                  </w14:lightRig>
                </w14:scene3d>
              </w:rPr>
              <w:t>III.2.</w:t>
            </w:r>
            <w:r w:rsidR="0081407B" w:rsidRPr="001F08C8">
              <w:rPr>
                <w:rStyle w:val="Hyperlink"/>
                <w:noProof/>
              </w:rPr>
              <w:t xml:space="preserve"> HIPOTESIS (</w:t>
            </w:r>
            <w:r w:rsidR="0081407B" w:rsidRPr="001F08C8">
              <w:rPr>
                <w:rStyle w:val="Hyperlink"/>
                <w:i/>
                <w:noProof/>
              </w:rPr>
              <w:t>bila perlu</w:t>
            </w:r>
            <w:r w:rsidR="0081407B" w:rsidRPr="001F08C8">
              <w:rPr>
                <w:rStyle w:val="Hyperlink"/>
                <w:noProof/>
              </w:rPr>
              <w:t>)</w:t>
            </w:r>
            <w:r w:rsidR="0081407B">
              <w:rPr>
                <w:noProof/>
                <w:webHidden/>
              </w:rPr>
              <w:tab/>
            </w:r>
            <w:r w:rsidR="0081407B">
              <w:rPr>
                <w:noProof/>
                <w:webHidden/>
              </w:rPr>
              <w:fldChar w:fldCharType="begin"/>
            </w:r>
            <w:r w:rsidR="0081407B">
              <w:rPr>
                <w:noProof/>
                <w:webHidden/>
              </w:rPr>
              <w:instrText xml:space="preserve"> PAGEREF _Toc530478653 \h </w:instrText>
            </w:r>
            <w:r w:rsidR="0081407B">
              <w:rPr>
                <w:noProof/>
                <w:webHidden/>
              </w:rPr>
            </w:r>
            <w:r w:rsidR="0081407B">
              <w:rPr>
                <w:noProof/>
                <w:webHidden/>
              </w:rPr>
              <w:fldChar w:fldCharType="separate"/>
            </w:r>
            <w:r w:rsidR="00A139B8">
              <w:rPr>
                <w:noProof/>
                <w:webHidden/>
              </w:rPr>
              <w:t>5</w:t>
            </w:r>
            <w:r w:rsidR="0081407B">
              <w:rPr>
                <w:noProof/>
                <w:webHidden/>
              </w:rPr>
              <w:fldChar w:fldCharType="end"/>
            </w:r>
          </w:hyperlink>
        </w:p>
        <w:p w14:paraId="2B4BFDE7" w14:textId="4995A743" w:rsidR="0081407B" w:rsidRDefault="00A6763A" w:rsidP="004D163C">
          <w:pPr>
            <w:pStyle w:val="TOC1"/>
            <w:rPr>
              <w:rFonts w:asciiTheme="minorHAnsi" w:eastAsiaTheme="minorEastAsia" w:hAnsiTheme="minorHAnsi"/>
              <w:noProof/>
              <w:szCs w:val="24"/>
              <w:lang w:val="en-ID" w:eastAsia="ko-KR"/>
            </w:rPr>
          </w:pPr>
          <w:hyperlink w:anchor="_Toc530478654" w:history="1">
            <w:r w:rsidR="0081407B" w:rsidRPr="001F08C8">
              <w:rPr>
                <w:rStyle w:val="Hyperlink"/>
                <w:noProof/>
                <w14:scene3d>
                  <w14:camera w14:prst="orthographicFront"/>
                  <w14:lightRig w14:rig="threePt" w14:dir="t">
                    <w14:rot w14:lat="0" w14:lon="0" w14:rev="0"/>
                  </w14:lightRig>
                </w14:scene3d>
              </w:rPr>
              <w:t>BAB IV</w:t>
            </w:r>
            <w:r w:rsidR="0081407B" w:rsidRPr="001F08C8">
              <w:rPr>
                <w:rStyle w:val="Hyperlink"/>
                <w:noProof/>
              </w:rPr>
              <w:t xml:space="preserve"> PELAKSANAAN PENELITIAN</w:t>
            </w:r>
            <w:r w:rsidR="0081407B">
              <w:rPr>
                <w:noProof/>
                <w:webHidden/>
              </w:rPr>
              <w:tab/>
            </w:r>
            <w:r w:rsidR="0081407B">
              <w:rPr>
                <w:noProof/>
                <w:webHidden/>
              </w:rPr>
              <w:fldChar w:fldCharType="begin"/>
            </w:r>
            <w:r w:rsidR="0081407B">
              <w:rPr>
                <w:noProof/>
                <w:webHidden/>
              </w:rPr>
              <w:instrText xml:space="preserve"> PAGEREF _Toc530478654 \h </w:instrText>
            </w:r>
            <w:r w:rsidR="0081407B">
              <w:rPr>
                <w:noProof/>
                <w:webHidden/>
              </w:rPr>
            </w:r>
            <w:r w:rsidR="0081407B">
              <w:rPr>
                <w:noProof/>
                <w:webHidden/>
              </w:rPr>
              <w:fldChar w:fldCharType="separate"/>
            </w:r>
            <w:r w:rsidR="00A139B8">
              <w:rPr>
                <w:noProof/>
                <w:webHidden/>
              </w:rPr>
              <w:t>6</w:t>
            </w:r>
            <w:r w:rsidR="0081407B">
              <w:rPr>
                <w:noProof/>
                <w:webHidden/>
              </w:rPr>
              <w:fldChar w:fldCharType="end"/>
            </w:r>
          </w:hyperlink>
        </w:p>
        <w:p w14:paraId="1D585AD7" w14:textId="345545E4" w:rsidR="0081407B" w:rsidRDefault="00A6763A" w:rsidP="004D163C">
          <w:pPr>
            <w:pStyle w:val="TOC2"/>
            <w:rPr>
              <w:rFonts w:asciiTheme="minorHAnsi" w:eastAsiaTheme="minorEastAsia" w:hAnsiTheme="minorHAnsi"/>
              <w:noProof/>
              <w:szCs w:val="24"/>
              <w:lang w:val="en-ID" w:eastAsia="ko-KR"/>
            </w:rPr>
          </w:pPr>
          <w:hyperlink w:anchor="_Toc530478655" w:history="1">
            <w:r w:rsidR="0081407B" w:rsidRPr="001F08C8">
              <w:rPr>
                <w:rStyle w:val="Hyperlink"/>
                <w:noProof/>
                <w14:scene3d>
                  <w14:camera w14:prst="orthographicFront"/>
                  <w14:lightRig w14:rig="threePt" w14:dir="t">
                    <w14:rot w14:lat="0" w14:lon="0" w14:rev="0"/>
                  </w14:lightRig>
                </w14:scene3d>
              </w:rPr>
              <w:t>IV.1.</w:t>
            </w:r>
            <w:r w:rsidR="0081407B" w:rsidRPr="001F08C8">
              <w:rPr>
                <w:rStyle w:val="Hyperlink"/>
                <w:noProof/>
              </w:rPr>
              <w:t xml:space="preserve"> Alat dan Bahan Penelitian</w:t>
            </w:r>
            <w:r w:rsidR="0081407B">
              <w:rPr>
                <w:noProof/>
                <w:webHidden/>
              </w:rPr>
              <w:tab/>
            </w:r>
            <w:r w:rsidR="0081407B">
              <w:rPr>
                <w:noProof/>
                <w:webHidden/>
              </w:rPr>
              <w:fldChar w:fldCharType="begin"/>
            </w:r>
            <w:r w:rsidR="0081407B">
              <w:rPr>
                <w:noProof/>
                <w:webHidden/>
              </w:rPr>
              <w:instrText xml:space="preserve"> PAGEREF _Toc530478655 \h </w:instrText>
            </w:r>
            <w:r w:rsidR="0081407B">
              <w:rPr>
                <w:noProof/>
                <w:webHidden/>
              </w:rPr>
            </w:r>
            <w:r w:rsidR="0081407B">
              <w:rPr>
                <w:noProof/>
                <w:webHidden/>
              </w:rPr>
              <w:fldChar w:fldCharType="separate"/>
            </w:r>
            <w:r w:rsidR="00A139B8">
              <w:rPr>
                <w:noProof/>
                <w:webHidden/>
              </w:rPr>
              <w:t>6</w:t>
            </w:r>
            <w:r w:rsidR="0081407B">
              <w:rPr>
                <w:noProof/>
                <w:webHidden/>
              </w:rPr>
              <w:fldChar w:fldCharType="end"/>
            </w:r>
          </w:hyperlink>
        </w:p>
        <w:p w14:paraId="61A1AE5D" w14:textId="7C386CF8" w:rsidR="0081407B" w:rsidRDefault="00A6763A" w:rsidP="004D163C">
          <w:pPr>
            <w:pStyle w:val="TOC2"/>
            <w:rPr>
              <w:rFonts w:asciiTheme="minorHAnsi" w:eastAsiaTheme="minorEastAsia" w:hAnsiTheme="minorHAnsi"/>
              <w:noProof/>
              <w:szCs w:val="24"/>
              <w:lang w:val="en-ID" w:eastAsia="ko-KR"/>
            </w:rPr>
          </w:pPr>
          <w:hyperlink w:anchor="_Toc530478656" w:history="1">
            <w:r w:rsidR="0081407B" w:rsidRPr="001F08C8">
              <w:rPr>
                <w:rStyle w:val="Hyperlink"/>
                <w:noProof/>
                <w14:scene3d>
                  <w14:camera w14:prst="orthographicFront"/>
                  <w14:lightRig w14:rig="threePt" w14:dir="t">
                    <w14:rot w14:lat="0" w14:lon="0" w14:rev="0"/>
                  </w14:lightRig>
                </w14:scene3d>
              </w:rPr>
              <w:t>IV.2.</w:t>
            </w:r>
            <w:r w:rsidR="0081407B" w:rsidRPr="001F08C8">
              <w:rPr>
                <w:rStyle w:val="Hyperlink"/>
                <w:noProof/>
              </w:rPr>
              <w:t xml:space="preserve"> Tata Laksana Penelitian</w:t>
            </w:r>
            <w:r w:rsidR="0081407B">
              <w:rPr>
                <w:noProof/>
                <w:webHidden/>
              </w:rPr>
              <w:tab/>
            </w:r>
            <w:r w:rsidR="0081407B">
              <w:rPr>
                <w:noProof/>
                <w:webHidden/>
              </w:rPr>
              <w:fldChar w:fldCharType="begin"/>
            </w:r>
            <w:r w:rsidR="0081407B">
              <w:rPr>
                <w:noProof/>
                <w:webHidden/>
              </w:rPr>
              <w:instrText xml:space="preserve"> PAGEREF _Toc530478656 \h </w:instrText>
            </w:r>
            <w:r w:rsidR="0081407B">
              <w:rPr>
                <w:noProof/>
                <w:webHidden/>
              </w:rPr>
            </w:r>
            <w:r w:rsidR="0081407B">
              <w:rPr>
                <w:noProof/>
                <w:webHidden/>
              </w:rPr>
              <w:fldChar w:fldCharType="separate"/>
            </w:r>
            <w:r w:rsidR="00A139B8">
              <w:rPr>
                <w:noProof/>
                <w:webHidden/>
              </w:rPr>
              <w:t>6</w:t>
            </w:r>
            <w:r w:rsidR="0081407B">
              <w:rPr>
                <w:noProof/>
                <w:webHidden/>
              </w:rPr>
              <w:fldChar w:fldCharType="end"/>
            </w:r>
          </w:hyperlink>
        </w:p>
        <w:p w14:paraId="12AB11D6" w14:textId="33795937" w:rsidR="0081407B" w:rsidRDefault="00A6763A" w:rsidP="004D163C">
          <w:pPr>
            <w:pStyle w:val="TOC2"/>
            <w:rPr>
              <w:rFonts w:asciiTheme="minorHAnsi" w:eastAsiaTheme="minorEastAsia" w:hAnsiTheme="minorHAnsi"/>
              <w:noProof/>
              <w:szCs w:val="24"/>
              <w:lang w:val="en-ID" w:eastAsia="ko-KR"/>
            </w:rPr>
          </w:pPr>
          <w:hyperlink w:anchor="_Toc530478657" w:history="1">
            <w:r w:rsidR="0081407B" w:rsidRPr="001F08C8">
              <w:rPr>
                <w:rStyle w:val="Hyperlink"/>
                <w:noProof/>
                <w14:scene3d>
                  <w14:camera w14:prst="orthographicFront"/>
                  <w14:lightRig w14:rig="threePt" w14:dir="t">
                    <w14:rot w14:lat="0" w14:lon="0" w14:rev="0"/>
                  </w14:lightRig>
                </w14:scene3d>
              </w:rPr>
              <w:t>IV.3.</w:t>
            </w:r>
            <w:r w:rsidR="0081407B" w:rsidRPr="001F08C8">
              <w:rPr>
                <w:rStyle w:val="Hyperlink"/>
                <w:noProof/>
              </w:rPr>
              <w:t xml:space="preserve"> Rencana Analisis Hasil Penelitian</w:t>
            </w:r>
            <w:r w:rsidR="0081407B">
              <w:rPr>
                <w:noProof/>
                <w:webHidden/>
              </w:rPr>
              <w:tab/>
            </w:r>
            <w:r w:rsidR="0081407B">
              <w:rPr>
                <w:noProof/>
                <w:webHidden/>
              </w:rPr>
              <w:fldChar w:fldCharType="begin"/>
            </w:r>
            <w:r w:rsidR="0081407B">
              <w:rPr>
                <w:noProof/>
                <w:webHidden/>
              </w:rPr>
              <w:instrText xml:space="preserve"> PAGEREF _Toc530478657 \h </w:instrText>
            </w:r>
            <w:r w:rsidR="0081407B">
              <w:rPr>
                <w:noProof/>
                <w:webHidden/>
              </w:rPr>
            </w:r>
            <w:r w:rsidR="0081407B">
              <w:rPr>
                <w:noProof/>
                <w:webHidden/>
              </w:rPr>
              <w:fldChar w:fldCharType="separate"/>
            </w:r>
            <w:r w:rsidR="00A139B8">
              <w:rPr>
                <w:noProof/>
                <w:webHidden/>
              </w:rPr>
              <w:t>6</w:t>
            </w:r>
            <w:r w:rsidR="0081407B">
              <w:rPr>
                <w:noProof/>
                <w:webHidden/>
              </w:rPr>
              <w:fldChar w:fldCharType="end"/>
            </w:r>
          </w:hyperlink>
        </w:p>
        <w:p w14:paraId="47D7EF5F" w14:textId="7A752EE2" w:rsidR="0081407B" w:rsidRDefault="00A6763A" w:rsidP="004D163C">
          <w:pPr>
            <w:pStyle w:val="TOC1"/>
            <w:rPr>
              <w:rFonts w:asciiTheme="minorHAnsi" w:eastAsiaTheme="minorEastAsia" w:hAnsiTheme="minorHAnsi"/>
              <w:noProof/>
              <w:szCs w:val="24"/>
              <w:lang w:val="en-ID" w:eastAsia="ko-KR"/>
            </w:rPr>
          </w:pPr>
          <w:hyperlink w:anchor="_Toc530478658" w:history="1">
            <w:r w:rsidR="0081407B" w:rsidRPr="001F08C8">
              <w:rPr>
                <w:rStyle w:val="Hyperlink"/>
                <w:noProof/>
                <w14:scene3d>
                  <w14:camera w14:prst="orthographicFront"/>
                  <w14:lightRig w14:rig="threePt" w14:dir="t">
                    <w14:rot w14:lat="0" w14:lon="0" w14:rev="0"/>
                  </w14:lightRig>
                </w14:scene3d>
              </w:rPr>
              <w:t>BAB V</w:t>
            </w:r>
            <w:r w:rsidR="0081407B" w:rsidRPr="001F08C8">
              <w:rPr>
                <w:rStyle w:val="Hyperlink"/>
                <w:noProof/>
              </w:rPr>
              <w:t xml:space="preserve"> HASIL DAN PEMBAHASAN</w:t>
            </w:r>
            <w:r w:rsidR="0081407B">
              <w:rPr>
                <w:noProof/>
                <w:webHidden/>
              </w:rPr>
              <w:tab/>
            </w:r>
            <w:r w:rsidR="0081407B">
              <w:rPr>
                <w:noProof/>
                <w:webHidden/>
              </w:rPr>
              <w:fldChar w:fldCharType="begin"/>
            </w:r>
            <w:r w:rsidR="0081407B">
              <w:rPr>
                <w:noProof/>
                <w:webHidden/>
              </w:rPr>
              <w:instrText xml:space="preserve"> PAGEREF _Toc530478658 \h </w:instrText>
            </w:r>
            <w:r w:rsidR="0081407B">
              <w:rPr>
                <w:noProof/>
                <w:webHidden/>
              </w:rPr>
            </w:r>
            <w:r w:rsidR="0081407B">
              <w:rPr>
                <w:noProof/>
                <w:webHidden/>
              </w:rPr>
              <w:fldChar w:fldCharType="separate"/>
            </w:r>
            <w:r w:rsidR="00A139B8">
              <w:rPr>
                <w:noProof/>
                <w:webHidden/>
              </w:rPr>
              <w:t>8</w:t>
            </w:r>
            <w:r w:rsidR="0081407B">
              <w:rPr>
                <w:noProof/>
                <w:webHidden/>
              </w:rPr>
              <w:fldChar w:fldCharType="end"/>
            </w:r>
          </w:hyperlink>
        </w:p>
        <w:p w14:paraId="4206E4EE" w14:textId="6797CDB5" w:rsidR="0081407B" w:rsidRDefault="00A6763A" w:rsidP="004D163C">
          <w:pPr>
            <w:pStyle w:val="TOC2"/>
            <w:rPr>
              <w:rFonts w:asciiTheme="minorHAnsi" w:eastAsiaTheme="minorEastAsia" w:hAnsiTheme="minorHAnsi"/>
              <w:noProof/>
              <w:szCs w:val="24"/>
              <w:lang w:val="en-ID" w:eastAsia="ko-KR"/>
            </w:rPr>
          </w:pPr>
          <w:hyperlink w:anchor="_Toc530478659" w:history="1">
            <w:r w:rsidR="0081407B" w:rsidRPr="001F08C8">
              <w:rPr>
                <w:rStyle w:val="Hyperlink"/>
                <w:noProof/>
                <w14:scene3d>
                  <w14:camera w14:prst="orthographicFront"/>
                  <w14:lightRig w14:rig="threePt" w14:dir="t">
                    <w14:rot w14:lat="0" w14:lon="0" w14:rev="0"/>
                  </w14:lightRig>
                </w14:scene3d>
              </w:rPr>
              <w:t>V.1.</w:t>
            </w:r>
            <w:r w:rsidR="0081407B" w:rsidRPr="001F08C8">
              <w:rPr>
                <w:rStyle w:val="Hyperlink"/>
                <w:noProof/>
              </w:rPr>
              <w:t xml:space="preserve"> Hasil Penelitian</w:t>
            </w:r>
            <w:r w:rsidR="0081407B">
              <w:rPr>
                <w:noProof/>
                <w:webHidden/>
              </w:rPr>
              <w:tab/>
            </w:r>
            <w:r w:rsidR="0081407B">
              <w:rPr>
                <w:noProof/>
                <w:webHidden/>
              </w:rPr>
              <w:fldChar w:fldCharType="begin"/>
            </w:r>
            <w:r w:rsidR="0081407B">
              <w:rPr>
                <w:noProof/>
                <w:webHidden/>
              </w:rPr>
              <w:instrText xml:space="preserve"> PAGEREF _Toc530478659 \h </w:instrText>
            </w:r>
            <w:r w:rsidR="0081407B">
              <w:rPr>
                <w:noProof/>
                <w:webHidden/>
              </w:rPr>
            </w:r>
            <w:r w:rsidR="0081407B">
              <w:rPr>
                <w:noProof/>
                <w:webHidden/>
              </w:rPr>
              <w:fldChar w:fldCharType="separate"/>
            </w:r>
            <w:r w:rsidR="00A139B8">
              <w:rPr>
                <w:noProof/>
                <w:webHidden/>
              </w:rPr>
              <w:t>8</w:t>
            </w:r>
            <w:r w:rsidR="0081407B">
              <w:rPr>
                <w:noProof/>
                <w:webHidden/>
              </w:rPr>
              <w:fldChar w:fldCharType="end"/>
            </w:r>
          </w:hyperlink>
        </w:p>
        <w:p w14:paraId="1D895B00" w14:textId="48B9C2BF" w:rsidR="0081407B" w:rsidRDefault="00A6763A" w:rsidP="004D163C">
          <w:pPr>
            <w:pStyle w:val="TOC2"/>
            <w:rPr>
              <w:rFonts w:asciiTheme="minorHAnsi" w:eastAsiaTheme="minorEastAsia" w:hAnsiTheme="minorHAnsi"/>
              <w:noProof/>
              <w:szCs w:val="24"/>
              <w:lang w:val="en-ID" w:eastAsia="ko-KR"/>
            </w:rPr>
          </w:pPr>
          <w:hyperlink w:anchor="_Toc530478660" w:history="1">
            <w:r w:rsidR="0081407B" w:rsidRPr="001F08C8">
              <w:rPr>
                <w:rStyle w:val="Hyperlink"/>
                <w:noProof/>
                <w14:scene3d>
                  <w14:camera w14:prst="orthographicFront"/>
                  <w14:lightRig w14:rig="threePt" w14:dir="t">
                    <w14:rot w14:lat="0" w14:lon="0" w14:rev="0"/>
                  </w14:lightRig>
                </w14:scene3d>
              </w:rPr>
              <w:t>V.2.</w:t>
            </w:r>
            <w:r w:rsidR="0081407B" w:rsidRPr="001F08C8">
              <w:rPr>
                <w:rStyle w:val="Hyperlink"/>
                <w:noProof/>
              </w:rPr>
              <w:t xml:space="preserve"> Pembahasan</w:t>
            </w:r>
            <w:r w:rsidR="0081407B">
              <w:rPr>
                <w:noProof/>
                <w:webHidden/>
              </w:rPr>
              <w:tab/>
            </w:r>
            <w:r w:rsidR="0081407B">
              <w:rPr>
                <w:noProof/>
                <w:webHidden/>
              </w:rPr>
              <w:fldChar w:fldCharType="begin"/>
            </w:r>
            <w:r w:rsidR="0081407B">
              <w:rPr>
                <w:noProof/>
                <w:webHidden/>
              </w:rPr>
              <w:instrText xml:space="preserve"> PAGEREF _Toc530478660 \h </w:instrText>
            </w:r>
            <w:r w:rsidR="0081407B">
              <w:rPr>
                <w:noProof/>
                <w:webHidden/>
              </w:rPr>
            </w:r>
            <w:r w:rsidR="0081407B">
              <w:rPr>
                <w:noProof/>
                <w:webHidden/>
              </w:rPr>
              <w:fldChar w:fldCharType="separate"/>
            </w:r>
            <w:r w:rsidR="00A139B8">
              <w:rPr>
                <w:noProof/>
                <w:webHidden/>
              </w:rPr>
              <w:t>8</w:t>
            </w:r>
            <w:r w:rsidR="0081407B">
              <w:rPr>
                <w:noProof/>
                <w:webHidden/>
              </w:rPr>
              <w:fldChar w:fldCharType="end"/>
            </w:r>
          </w:hyperlink>
        </w:p>
        <w:p w14:paraId="3974CEFD" w14:textId="1B809D25" w:rsidR="0081407B" w:rsidRDefault="00A6763A" w:rsidP="004D163C">
          <w:pPr>
            <w:pStyle w:val="TOC2"/>
            <w:rPr>
              <w:rFonts w:asciiTheme="minorHAnsi" w:eastAsiaTheme="minorEastAsia" w:hAnsiTheme="minorHAnsi"/>
              <w:noProof/>
              <w:szCs w:val="24"/>
              <w:lang w:val="en-ID" w:eastAsia="ko-KR"/>
            </w:rPr>
          </w:pPr>
          <w:hyperlink w:anchor="_Toc530478661" w:history="1">
            <w:r w:rsidR="0081407B" w:rsidRPr="001F08C8">
              <w:rPr>
                <w:rStyle w:val="Hyperlink"/>
                <w:noProof/>
                <w14:scene3d>
                  <w14:camera w14:prst="orthographicFront"/>
                  <w14:lightRig w14:rig="threePt" w14:dir="t">
                    <w14:rot w14:lat="0" w14:lon="0" w14:rev="0"/>
                  </w14:lightRig>
                </w14:scene3d>
              </w:rPr>
              <w:t>V.3.</w:t>
            </w:r>
            <w:r w:rsidR="0081407B" w:rsidRPr="001F08C8">
              <w:rPr>
                <w:rStyle w:val="Hyperlink"/>
                <w:noProof/>
              </w:rPr>
              <w:t xml:space="preserve"> Contoh Penulisan Persamaan</w:t>
            </w:r>
            <w:r w:rsidR="0081407B">
              <w:rPr>
                <w:noProof/>
                <w:webHidden/>
              </w:rPr>
              <w:tab/>
            </w:r>
            <w:r w:rsidR="0081407B">
              <w:rPr>
                <w:noProof/>
                <w:webHidden/>
              </w:rPr>
              <w:fldChar w:fldCharType="begin"/>
            </w:r>
            <w:r w:rsidR="0081407B">
              <w:rPr>
                <w:noProof/>
                <w:webHidden/>
              </w:rPr>
              <w:instrText xml:space="preserve"> PAGEREF _Toc530478661 \h </w:instrText>
            </w:r>
            <w:r w:rsidR="0081407B">
              <w:rPr>
                <w:noProof/>
                <w:webHidden/>
              </w:rPr>
            </w:r>
            <w:r w:rsidR="0081407B">
              <w:rPr>
                <w:noProof/>
                <w:webHidden/>
              </w:rPr>
              <w:fldChar w:fldCharType="separate"/>
            </w:r>
            <w:r w:rsidR="00A139B8">
              <w:rPr>
                <w:noProof/>
                <w:webHidden/>
              </w:rPr>
              <w:t>8</w:t>
            </w:r>
            <w:r w:rsidR="0081407B">
              <w:rPr>
                <w:noProof/>
                <w:webHidden/>
              </w:rPr>
              <w:fldChar w:fldCharType="end"/>
            </w:r>
          </w:hyperlink>
        </w:p>
        <w:p w14:paraId="51359E65" w14:textId="557E4D51" w:rsidR="0081407B" w:rsidRDefault="00A6763A" w:rsidP="004D163C">
          <w:pPr>
            <w:pStyle w:val="TOC2"/>
            <w:rPr>
              <w:rFonts w:asciiTheme="minorHAnsi" w:eastAsiaTheme="minorEastAsia" w:hAnsiTheme="minorHAnsi"/>
              <w:noProof/>
              <w:szCs w:val="24"/>
              <w:lang w:val="en-ID" w:eastAsia="ko-KR"/>
            </w:rPr>
          </w:pPr>
          <w:hyperlink w:anchor="_Toc530478662" w:history="1">
            <w:r w:rsidR="0081407B" w:rsidRPr="001F08C8">
              <w:rPr>
                <w:rStyle w:val="Hyperlink"/>
                <w:noProof/>
                <w14:scene3d>
                  <w14:camera w14:prst="orthographicFront"/>
                  <w14:lightRig w14:rig="threePt" w14:dir="t">
                    <w14:rot w14:lat="0" w14:lon="0" w14:rev="0"/>
                  </w14:lightRig>
                </w14:scene3d>
              </w:rPr>
              <w:t>V.4.</w:t>
            </w:r>
            <w:r w:rsidR="0081407B" w:rsidRPr="001F08C8">
              <w:rPr>
                <w:rStyle w:val="Hyperlink"/>
                <w:noProof/>
              </w:rPr>
              <w:t xml:space="preserve"> Contoh Penulisan Gambar dan Acuannya</w:t>
            </w:r>
            <w:r w:rsidR="0081407B">
              <w:rPr>
                <w:noProof/>
                <w:webHidden/>
              </w:rPr>
              <w:tab/>
            </w:r>
            <w:r w:rsidR="0081407B">
              <w:rPr>
                <w:noProof/>
                <w:webHidden/>
              </w:rPr>
              <w:fldChar w:fldCharType="begin"/>
            </w:r>
            <w:r w:rsidR="0081407B">
              <w:rPr>
                <w:noProof/>
                <w:webHidden/>
              </w:rPr>
              <w:instrText xml:space="preserve"> PAGEREF _Toc530478662 \h </w:instrText>
            </w:r>
            <w:r w:rsidR="0081407B">
              <w:rPr>
                <w:noProof/>
                <w:webHidden/>
              </w:rPr>
            </w:r>
            <w:r w:rsidR="0081407B">
              <w:rPr>
                <w:noProof/>
                <w:webHidden/>
              </w:rPr>
              <w:fldChar w:fldCharType="separate"/>
            </w:r>
            <w:r w:rsidR="00A139B8">
              <w:rPr>
                <w:noProof/>
                <w:webHidden/>
              </w:rPr>
              <w:t>8</w:t>
            </w:r>
            <w:r w:rsidR="0081407B">
              <w:rPr>
                <w:noProof/>
                <w:webHidden/>
              </w:rPr>
              <w:fldChar w:fldCharType="end"/>
            </w:r>
          </w:hyperlink>
        </w:p>
        <w:p w14:paraId="110A6468" w14:textId="7D0C85BB" w:rsidR="0081407B" w:rsidRDefault="00A6763A" w:rsidP="004D163C">
          <w:pPr>
            <w:pStyle w:val="TOC2"/>
            <w:rPr>
              <w:rFonts w:asciiTheme="minorHAnsi" w:eastAsiaTheme="minorEastAsia" w:hAnsiTheme="minorHAnsi"/>
              <w:noProof/>
              <w:szCs w:val="24"/>
              <w:lang w:val="en-ID" w:eastAsia="ko-KR"/>
            </w:rPr>
          </w:pPr>
          <w:hyperlink w:anchor="_Toc530478663" w:history="1">
            <w:r w:rsidR="0081407B" w:rsidRPr="001F08C8">
              <w:rPr>
                <w:rStyle w:val="Hyperlink"/>
                <w:noProof/>
                <w14:scene3d>
                  <w14:camera w14:prst="orthographicFront"/>
                  <w14:lightRig w14:rig="threePt" w14:dir="t">
                    <w14:rot w14:lat="0" w14:lon="0" w14:rev="0"/>
                  </w14:lightRig>
                </w14:scene3d>
              </w:rPr>
              <w:t>V.5.</w:t>
            </w:r>
            <w:r w:rsidR="0081407B" w:rsidRPr="001F08C8">
              <w:rPr>
                <w:rStyle w:val="Hyperlink"/>
                <w:noProof/>
              </w:rPr>
              <w:t xml:space="preserve"> Contoh Penulisan Tabel dan Acuannya</w:t>
            </w:r>
            <w:r w:rsidR="0081407B">
              <w:rPr>
                <w:noProof/>
                <w:webHidden/>
              </w:rPr>
              <w:tab/>
            </w:r>
            <w:r w:rsidR="0081407B">
              <w:rPr>
                <w:noProof/>
                <w:webHidden/>
              </w:rPr>
              <w:fldChar w:fldCharType="begin"/>
            </w:r>
            <w:r w:rsidR="0081407B">
              <w:rPr>
                <w:noProof/>
                <w:webHidden/>
              </w:rPr>
              <w:instrText xml:space="preserve"> PAGEREF _Toc530478663 \h </w:instrText>
            </w:r>
            <w:r w:rsidR="0081407B">
              <w:rPr>
                <w:noProof/>
                <w:webHidden/>
              </w:rPr>
            </w:r>
            <w:r w:rsidR="0081407B">
              <w:rPr>
                <w:noProof/>
                <w:webHidden/>
              </w:rPr>
              <w:fldChar w:fldCharType="separate"/>
            </w:r>
            <w:r w:rsidR="00A139B8">
              <w:rPr>
                <w:noProof/>
                <w:webHidden/>
              </w:rPr>
              <w:t>9</w:t>
            </w:r>
            <w:r w:rsidR="0081407B">
              <w:rPr>
                <w:noProof/>
                <w:webHidden/>
              </w:rPr>
              <w:fldChar w:fldCharType="end"/>
            </w:r>
          </w:hyperlink>
        </w:p>
        <w:p w14:paraId="56BAA9D8" w14:textId="3713B4C6" w:rsidR="0081407B" w:rsidRDefault="00A6763A" w:rsidP="004D163C">
          <w:pPr>
            <w:pStyle w:val="TOC2"/>
            <w:rPr>
              <w:rFonts w:asciiTheme="minorHAnsi" w:eastAsiaTheme="minorEastAsia" w:hAnsiTheme="minorHAnsi"/>
              <w:noProof/>
              <w:szCs w:val="24"/>
              <w:lang w:val="en-ID" w:eastAsia="ko-KR"/>
            </w:rPr>
          </w:pPr>
          <w:hyperlink w:anchor="_Toc530478664" w:history="1">
            <w:r w:rsidR="0081407B" w:rsidRPr="001F08C8">
              <w:rPr>
                <w:rStyle w:val="Hyperlink"/>
                <w:noProof/>
                <w14:scene3d>
                  <w14:camera w14:prst="orthographicFront"/>
                  <w14:lightRig w14:rig="threePt" w14:dir="t">
                    <w14:rot w14:lat="0" w14:lon="0" w14:rev="0"/>
                  </w14:lightRig>
                </w14:scene3d>
              </w:rPr>
              <w:t>V.6.</w:t>
            </w:r>
            <w:r w:rsidR="0081407B" w:rsidRPr="001F08C8">
              <w:rPr>
                <w:rStyle w:val="Hyperlink"/>
                <w:noProof/>
              </w:rPr>
              <w:t xml:space="preserve"> Contoh Penulisan Acuan ke Pustaka yang Digunakan</w:t>
            </w:r>
            <w:r w:rsidR="0081407B">
              <w:rPr>
                <w:noProof/>
                <w:webHidden/>
              </w:rPr>
              <w:tab/>
            </w:r>
            <w:r w:rsidR="0081407B">
              <w:rPr>
                <w:noProof/>
                <w:webHidden/>
              </w:rPr>
              <w:fldChar w:fldCharType="begin"/>
            </w:r>
            <w:r w:rsidR="0081407B">
              <w:rPr>
                <w:noProof/>
                <w:webHidden/>
              </w:rPr>
              <w:instrText xml:space="preserve"> PAGEREF _Toc530478664 \h </w:instrText>
            </w:r>
            <w:r w:rsidR="0081407B">
              <w:rPr>
                <w:noProof/>
                <w:webHidden/>
              </w:rPr>
            </w:r>
            <w:r w:rsidR="0081407B">
              <w:rPr>
                <w:noProof/>
                <w:webHidden/>
              </w:rPr>
              <w:fldChar w:fldCharType="separate"/>
            </w:r>
            <w:r w:rsidR="00A139B8">
              <w:rPr>
                <w:noProof/>
                <w:webHidden/>
              </w:rPr>
              <w:t>9</w:t>
            </w:r>
            <w:r w:rsidR="0081407B">
              <w:rPr>
                <w:noProof/>
                <w:webHidden/>
              </w:rPr>
              <w:fldChar w:fldCharType="end"/>
            </w:r>
          </w:hyperlink>
        </w:p>
        <w:p w14:paraId="5212A8EC" w14:textId="5F2A2293" w:rsidR="0081407B" w:rsidRDefault="00A6763A" w:rsidP="004D163C">
          <w:pPr>
            <w:pStyle w:val="TOC1"/>
            <w:rPr>
              <w:rFonts w:asciiTheme="minorHAnsi" w:eastAsiaTheme="minorEastAsia" w:hAnsiTheme="minorHAnsi"/>
              <w:noProof/>
              <w:szCs w:val="24"/>
              <w:lang w:val="en-ID" w:eastAsia="ko-KR"/>
            </w:rPr>
          </w:pPr>
          <w:hyperlink w:anchor="_Toc530478665" w:history="1">
            <w:r w:rsidR="0081407B" w:rsidRPr="001F08C8">
              <w:rPr>
                <w:rStyle w:val="Hyperlink"/>
                <w:noProof/>
                <w14:scene3d>
                  <w14:camera w14:prst="orthographicFront"/>
                  <w14:lightRig w14:rig="threePt" w14:dir="t">
                    <w14:rot w14:lat="0" w14:lon="0" w14:rev="0"/>
                  </w14:lightRig>
                </w14:scene3d>
              </w:rPr>
              <w:t>BAB VI</w:t>
            </w:r>
            <w:r w:rsidR="0081407B" w:rsidRPr="001F08C8">
              <w:rPr>
                <w:rStyle w:val="Hyperlink"/>
                <w:noProof/>
              </w:rPr>
              <w:t xml:space="preserve"> KESIMPULAN DAN SARAN</w:t>
            </w:r>
            <w:r w:rsidR="0081407B">
              <w:rPr>
                <w:noProof/>
                <w:webHidden/>
              </w:rPr>
              <w:tab/>
            </w:r>
            <w:r w:rsidR="0081407B">
              <w:rPr>
                <w:noProof/>
                <w:webHidden/>
              </w:rPr>
              <w:fldChar w:fldCharType="begin"/>
            </w:r>
            <w:r w:rsidR="0081407B">
              <w:rPr>
                <w:noProof/>
                <w:webHidden/>
              </w:rPr>
              <w:instrText xml:space="preserve"> PAGEREF _Toc530478665 \h </w:instrText>
            </w:r>
            <w:r w:rsidR="0081407B">
              <w:rPr>
                <w:noProof/>
                <w:webHidden/>
              </w:rPr>
            </w:r>
            <w:r w:rsidR="0081407B">
              <w:rPr>
                <w:noProof/>
                <w:webHidden/>
              </w:rPr>
              <w:fldChar w:fldCharType="separate"/>
            </w:r>
            <w:r w:rsidR="00A139B8">
              <w:rPr>
                <w:noProof/>
                <w:webHidden/>
              </w:rPr>
              <w:t>10</w:t>
            </w:r>
            <w:r w:rsidR="0081407B">
              <w:rPr>
                <w:noProof/>
                <w:webHidden/>
              </w:rPr>
              <w:fldChar w:fldCharType="end"/>
            </w:r>
          </w:hyperlink>
        </w:p>
        <w:p w14:paraId="30E73D54" w14:textId="56C95A83" w:rsidR="0081407B" w:rsidRDefault="00A6763A" w:rsidP="004D163C">
          <w:pPr>
            <w:pStyle w:val="TOC2"/>
            <w:rPr>
              <w:rFonts w:asciiTheme="minorHAnsi" w:eastAsiaTheme="minorEastAsia" w:hAnsiTheme="minorHAnsi"/>
              <w:noProof/>
              <w:szCs w:val="24"/>
              <w:lang w:val="en-ID" w:eastAsia="ko-KR"/>
            </w:rPr>
          </w:pPr>
          <w:hyperlink w:anchor="_Toc530478666" w:history="1">
            <w:r w:rsidR="0081407B" w:rsidRPr="001F08C8">
              <w:rPr>
                <w:rStyle w:val="Hyperlink"/>
                <w:noProof/>
                <w14:scene3d>
                  <w14:camera w14:prst="orthographicFront"/>
                  <w14:lightRig w14:rig="threePt" w14:dir="t">
                    <w14:rot w14:lat="0" w14:lon="0" w14:rev="0"/>
                  </w14:lightRig>
                </w14:scene3d>
              </w:rPr>
              <w:t>VI.1.</w:t>
            </w:r>
            <w:r w:rsidR="0081407B" w:rsidRPr="001F08C8">
              <w:rPr>
                <w:rStyle w:val="Hyperlink"/>
                <w:noProof/>
              </w:rPr>
              <w:t xml:space="preserve"> Kesimpulan</w:t>
            </w:r>
            <w:r w:rsidR="0081407B">
              <w:rPr>
                <w:noProof/>
                <w:webHidden/>
              </w:rPr>
              <w:tab/>
            </w:r>
            <w:r w:rsidR="0081407B">
              <w:rPr>
                <w:noProof/>
                <w:webHidden/>
              </w:rPr>
              <w:fldChar w:fldCharType="begin"/>
            </w:r>
            <w:r w:rsidR="0081407B">
              <w:rPr>
                <w:noProof/>
                <w:webHidden/>
              </w:rPr>
              <w:instrText xml:space="preserve"> PAGEREF _Toc530478666 \h </w:instrText>
            </w:r>
            <w:r w:rsidR="0081407B">
              <w:rPr>
                <w:noProof/>
                <w:webHidden/>
              </w:rPr>
            </w:r>
            <w:r w:rsidR="0081407B">
              <w:rPr>
                <w:noProof/>
                <w:webHidden/>
              </w:rPr>
              <w:fldChar w:fldCharType="separate"/>
            </w:r>
            <w:r w:rsidR="00A139B8">
              <w:rPr>
                <w:noProof/>
                <w:webHidden/>
              </w:rPr>
              <w:t>10</w:t>
            </w:r>
            <w:r w:rsidR="0081407B">
              <w:rPr>
                <w:noProof/>
                <w:webHidden/>
              </w:rPr>
              <w:fldChar w:fldCharType="end"/>
            </w:r>
          </w:hyperlink>
        </w:p>
        <w:p w14:paraId="32287FF5" w14:textId="3A791DD7" w:rsidR="0081407B" w:rsidRDefault="00A6763A" w:rsidP="004D163C">
          <w:pPr>
            <w:pStyle w:val="TOC2"/>
            <w:rPr>
              <w:rFonts w:asciiTheme="minorHAnsi" w:eastAsiaTheme="minorEastAsia" w:hAnsiTheme="minorHAnsi"/>
              <w:noProof/>
              <w:szCs w:val="24"/>
              <w:lang w:val="en-ID" w:eastAsia="ko-KR"/>
            </w:rPr>
          </w:pPr>
          <w:hyperlink w:anchor="_Toc530478667" w:history="1">
            <w:r w:rsidR="0081407B" w:rsidRPr="001F08C8">
              <w:rPr>
                <w:rStyle w:val="Hyperlink"/>
                <w:noProof/>
                <w14:scene3d>
                  <w14:camera w14:prst="orthographicFront"/>
                  <w14:lightRig w14:rig="threePt" w14:dir="t">
                    <w14:rot w14:lat="0" w14:lon="0" w14:rev="0"/>
                  </w14:lightRig>
                </w14:scene3d>
              </w:rPr>
              <w:t>VI.2.</w:t>
            </w:r>
            <w:r w:rsidR="0081407B" w:rsidRPr="001F08C8">
              <w:rPr>
                <w:rStyle w:val="Hyperlink"/>
                <w:noProof/>
              </w:rPr>
              <w:t xml:space="preserve"> Saran</w:t>
            </w:r>
            <w:r w:rsidR="0081407B">
              <w:rPr>
                <w:noProof/>
                <w:webHidden/>
              </w:rPr>
              <w:tab/>
            </w:r>
            <w:r w:rsidR="0081407B">
              <w:rPr>
                <w:noProof/>
                <w:webHidden/>
              </w:rPr>
              <w:fldChar w:fldCharType="begin"/>
            </w:r>
            <w:r w:rsidR="0081407B">
              <w:rPr>
                <w:noProof/>
                <w:webHidden/>
              </w:rPr>
              <w:instrText xml:space="preserve"> PAGEREF _Toc530478667 \h </w:instrText>
            </w:r>
            <w:r w:rsidR="0081407B">
              <w:rPr>
                <w:noProof/>
                <w:webHidden/>
              </w:rPr>
            </w:r>
            <w:r w:rsidR="0081407B">
              <w:rPr>
                <w:noProof/>
                <w:webHidden/>
              </w:rPr>
              <w:fldChar w:fldCharType="separate"/>
            </w:r>
            <w:r w:rsidR="00A139B8">
              <w:rPr>
                <w:noProof/>
                <w:webHidden/>
              </w:rPr>
              <w:t>10</w:t>
            </w:r>
            <w:r w:rsidR="0081407B">
              <w:rPr>
                <w:noProof/>
                <w:webHidden/>
              </w:rPr>
              <w:fldChar w:fldCharType="end"/>
            </w:r>
          </w:hyperlink>
        </w:p>
        <w:p w14:paraId="54BA1DA4" w14:textId="1FC55C8A" w:rsidR="0081407B" w:rsidRDefault="00A6763A" w:rsidP="004D163C">
          <w:pPr>
            <w:pStyle w:val="TOC1"/>
            <w:rPr>
              <w:rFonts w:asciiTheme="minorHAnsi" w:eastAsiaTheme="minorEastAsia" w:hAnsiTheme="minorHAnsi"/>
              <w:noProof/>
              <w:szCs w:val="24"/>
              <w:lang w:val="en-ID" w:eastAsia="ko-KR"/>
            </w:rPr>
          </w:pPr>
          <w:hyperlink w:anchor="_Toc530478668" w:history="1">
            <w:r w:rsidR="0081407B" w:rsidRPr="001F08C8">
              <w:rPr>
                <w:rStyle w:val="Hyperlink"/>
                <w:noProof/>
              </w:rPr>
              <w:t>DAFTAR PUSTAKA</w:t>
            </w:r>
            <w:r w:rsidR="0081407B">
              <w:rPr>
                <w:noProof/>
                <w:webHidden/>
              </w:rPr>
              <w:tab/>
            </w:r>
            <w:r w:rsidR="0081407B">
              <w:rPr>
                <w:noProof/>
                <w:webHidden/>
              </w:rPr>
              <w:fldChar w:fldCharType="begin"/>
            </w:r>
            <w:r w:rsidR="0081407B">
              <w:rPr>
                <w:noProof/>
                <w:webHidden/>
              </w:rPr>
              <w:instrText xml:space="preserve"> PAGEREF _Toc530478668 \h </w:instrText>
            </w:r>
            <w:r w:rsidR="0081407B">
              <w:rPr>
                <w:noProof/>
                <w:webHidden/>
              </w:rPr>
            </w:r>
            <w:r w:rsidR="0081407B">
              <w:rPr>
                <w:noProof/>
                <w:webHidden/>
              </w:rPr>
              <w:fldChar w:fldCharType="separate"/>
            </w:r>
            <w:r w:rsidR="00A139B8">
              <w:rPr>
                <w:noProof/>
                <w:webHidden/>
              </w:rPr>
              <w:t>11</w:t>
            </w:r>
            <w:r w:rsidR="0081407B">
              <w:rPr>
                <w:noProof/>
                <w:webHidden/>
              </w:rPr>
              <w:fldChar w:fldCharType="end"/>
            </w:r>
          </w:hyperlink>
        </w:p>
        <w:p w14:paraId="030FECE8" w14:textId="37CA917B" w:rsidR="0081407B" w:rsidRDefault="00A6763A" w:rsidP="004D163C">
          <w:pPr>
            <w:pStyle w:val="TOC2"/>
            <w:ind w:left="0"/>
            <w:rPr>
              <w:rFonts w:asciiTheme="minorHAnsi" w:eastAsiaTheme="minorEastAsia" w:hAnsiTheme="minorHAnsi"/>
              <w:noProof/>
              <w:szCs w:val="24"/>
              <w:lang w:val="en-ID" w:eastAsia="ko-KR"/>
            </w:rPr>
          </w:pPr>
          <w:hyperlink w:anchor="_Toc530478671" w:history="1">
            <w:r w:rsidR="0081407B" w:rsidRPr="001F08C8">
              <w:rPr>
                <w:rStyle w:val="Hyperlink"/>
                <w:noProof/>
              </w:rPr>
              <w:t xml:space="preserve">LAMPIRAN A CONTOH LISTING PROGRAM </w:t>
            </w:r>
            <w:r w:rsidR="0081407B" w:rsidRPr="001F08C8">
              <w:rPr>
                <w:rStyle w:val="Hyperlink"/>
                <w:i/>
                <w:noProof/>
              </w:rPr>
              <w:t>INPUT SERPENT</w:t>
            </w:r>
            <w:r w:rsidR="0081407B">
              <w:rPr>
                <w:noProof/>
                <w:webHidden/>
              </w:rPr>
              <w:tab/>
            </w:r>
            <w:r w:rsidR="0081407B">
              <w:rPr>
                <w:noProof/>
                <w:webHidden/>
              </w:rPr>
              <w:fldChar w:fldCharType="begin"/>
            </w:r>
            <w:r w:rsidR="0081407B">
              <w:rPr>
                <w:noProof/>
                <w:webHidden/>
              </w:rPr>
              <w:instrText xml:space="preserve"> PAGEREF _Toc530478671 \h </w:instrText>
            </w:r>
            <w:r w:rsidR="0081407B">
              <w:rPr>
                <w:noProof/>
                <w:webHidden/>
              </w:rPr>
            </w:r>
            <w:r w:rsidR="0081407B">
              <w:rPr>
                <w:noProof/>
                <w:webHidden/>
              </w:rPr>
              <w:fldChar w:fldCharType="separate"/>
            </w:r>
            <w:r w:rsidR="00A139B8">
              <w:rPr>
                <w:noProof/>
                <w:webHidden/>
              </w:rPr>
              <w:t>13</w:t>
            </w:r>
            <w:r w:rsidR="0081407B">
              <w:rPr>
                <w:noProof/>
                <w:webHidden/>
              </w:rPr>
              <w:fldChar w:fldCharType="end"/>
            </w:r>
          </w:hyperlink>
        </w:p>
        <w:p w14:paraId="150028F8" w14:textId="217287F2" w:rsidR="0081407B" w:rsidRDefault="00A6763A" w:rsidP="004D163C">
          <w:pPr>
            <w:pStyle w:val="TOC2"/>
            <w:ind w:left="0"/>
            <w:rPr>
              <w:rFonts w:asciiTheme="minorHAnsi" w:eastAsiaTheme="minorEastAsia" w:hAnsiTheme="minorHAnsi"/>
              <w:noProof/>
              <w:szCs w:val="24"/>
              <w:lang w:val="en-ID" w:eastAsia="ko-KR"/>
            </w:rPr>
          </w:pPr>
          <w:hyperlink w:anchor="_Toc530478672" w:history="1">
            <w:r w:rsidR="0081407B" w:rsidRPr="001F08C8">
              <w:rPr>
                <w:rStyle w:val="Hyperlink"/>
                <w:noProof/>
              </w:rPr>
              <w:t>LAMPIRAN B TABEL DENSITAS MATERIAL</w:t>
            </w:r>
            <w:r w:rsidR="0081407B">
              <w:rPr>
                <w:noProof/>
                <w:webHidden/>
              </w:rPr>
              <w:tab/>
            </w:r>
            <w:r w:rsidR="0081407B">
              <w:rPr>
                <w:noProof/>
                <w:webHidden/>
              </w:rPr>
              <w:fldChar w:fldCharType="begin"/>
            </w:r>
            <w:r w:rsidR="0081407B">
              <w:rPr>
                <w:noProof/>
                <w:webHidden/>
              </w:rPr>
              <w:instrText xml:space="preserve"> PAGEREF _Toc530478672 \h </w:instrText>
            </w:r>
            <w:r w:rsidR="0081407B">
              <w:rPr>
                <w:noProof/>
                <w:webHidden/>
              </w:rPr>
            </w:r>
            <w:r w:rsidR="0081407B">
              <w:rPr>
                <w:noProof/>
                <w:webHidden/>
              </w:rPr>
              <w:fldChar w:fldCharType="separate"/>
            </w:r>
            <w:r w:rsidR="00A139B8">
              <w:rPr>
                <w:noProof/>
                <w:webHidden/>
              </w:rPr>
              <w:t>15</w:t>
            </w:r>
            <w:r w:rsidR="0081407B">
              <w:rPr>
                <w:noProof/>
                <w:webHidden/>
              </w:rPr>
              <w:fldChar w:fldCharType="end"/>
            </w:r>
          </w:hyperlink>
        </w:p>
        <w:p w14:paraId="1E226D20" w14:textId="4EBB1F36" w:rsidR="002565C8" w:rsidRDefault="00B81214" w:rsidP="002D3430">
          <w:pPr>
            <w:spacing w:line="360" w:lineRule="auto"/>
          </w:pPr>
          <w:r>
            <w:rPr>
              <w:b/>
              <w:bCs/>
              <w:noProof/>
            </w:rPr>
            <w:fldChar w:fldCharType="end"/>
          </w:r>
        </w:p>
      </w:sdtContent>
    </w:sdt>
    <w:p w14:paraId="29C122E4" w14:textId="77777777" w:rsidR="00B83BD0" w:rsidRDefault="00B83BD0" w:rsidP="00E60D13">
      <w:pPr>
        <w:pStyle w:val="Heading1"/>
        <w:numPr>
          <w:ilvl w:val="0"/>
          <w:numId w:val="3"/>
        </w:numPr>
        <w:jc w:val="left"/>
        <w:sectPr w:rsidR="00B83BD0" w:rsidSect="005378AD">
          <w:pgSz w:w="11906" w:h="16838" w:code="9"/>
          <w:pgMar w:top="2268" w:right="1701" w:bottom="1701" w:left="2268" w:header="720" w:footer="720" w:gutter="0"/>
          <w:pgNumType w:fmt="lowerRoman"/>
          <w:cols w:space="720"/>
          <w:docGrid w:linePitch="360"/>
        </w:sectPr>
      </w:pPr>
    </w:p>
    <w:p w14:paraId="71645C7E" w14:textId="77777777" w:rsidR="002565C8" w:rsidRPr="00930126" w:rsidRDefault="002565C8" w:rsidP="00E60D13">
      <w:pPr>
        <w:pStyle w:val="Heading1"/>
        <w:numPr>
          <w:ilvl w:val="0"/>
          <w:numId w:val="5"/>
        </w:numPr>
        <w:rPr>
          <w:color w:val="FFFFFF" w:themeColor="background1"/>
          <w:sz w:val="10"/>
        </w:rPr>
      </w:pPr>
      <w:bookmarkStart w:id="6" w:name="_Toc530478638"/>
      <w:r w:rsidRPr="00930126">
        <w:rPr>
          <w:color w:val="FFFFFF" w:themeColor="background1"/>
          <w:sz w:val="10"/>
        </w:rPr>
        <w:lastRenderedPageBreak/>
        <w:t>DAFTAR TABEL</w:t>
      </w:r>
      <w:bookmarkEnd w:id="6"/>
    </w:p>
    <w:p w14:paraId="323D3B8B" w14:textId="77777777" w:rsidR="002565C8" w:rsidRDefault="002565C8" w:rsidP="002565C8">
      <w:pPr>
        <w:jc w:val="center"/>
        <w:rPr>
          <w:b/>
        </w:rPr>
      </w:pPr>
      <w:r>
        <w:rPr>
          <w:b/>
        </w:rPr>
        <w:t>DAFTAR TABEL</w:t>
      </w:r>
    </w:p>
    <w:p w14:paraId="72222161" w14:textId="77777777" w:rsidR="002565C8" w:rsidRPr="002565C8" w:rsidRDefault="002565C8" w:rsidP="002565C8">
      <w:pPr>
        <w:jc w:val="left"/>
        <w:rPr>
          <w:b/>
        </w:rPr>
      </w:pPr>
    </w:p>
    <w:p w14:paraId="10A71A8B" w14:textId="5FF43016" w:rsidR="00D66BF4" w:rsidRDefault="002565C8" w:rsidP="00EF5C9D">
      <w:pPr>
        <w:pStyle w:val="TableofFigures"/>
        <w:tabs>
          <w:tab w:val="right" w:leader="dot" w:pos="7927"/>
        </w:tabs>
        <w:spacing w:line="360" w:lineRule="auto"/>
        <w:ind w:left="1080" w:hanging="1080"/>
        <w:rPr>
          <w:rFonts w:asciiTheme="minorHAnsi" w:eastAsiaTheme="minorEastAsia" w:hAnsiTheme="minorHAnsi"/>
          <w:noProof/>
          <w:sz w:val="22"/>
        </w:rPr>
      </w:pPr>
      <w:r>
        <w:fldChar w:fldCharType="begin"/>
      </w:r>
      <w:r>
        <w:instrText xml:space="preserve"> TOC \h \z \c "Tabel" </w:instrText>
      </w:r>
      <w:r>
        <w:fldChar w:fldCharType="separate"/>
      </w:r>
    </w:p>
    <w:p w14:paraId="75B2056F" w14:textId="41512F80" w:rsidR="00D66BF4" w:rsidRDefault="00A6763A" w:rsidP="00D66BF4">
      <w:pPr>
        <w:pStyle w:val="TableofFigures"/>
        <w:tabs>
          <w:tab w:val="right" w:leader="dot" w:pos="7927"/>
        </w:tabs>
        <w:spacing w:line="360" w:lineRule="auto"/>
        <w:ind w:left="1080" w:hanging="1080"/>
        <w:rPr>
          <w:noProof/>
        </w:rPr>
      </w:pPr>
      <w:hyperlink w:anchor="_Toc491125259" w:history="1">
        <w:r w:rsidR="00D66BF4" w:rsidRPr="00582CD6">
          <w:rPr>
            <w:rStyle w:val="Hyperlink"/>
            <w:noProof/>
          </w:rPr>
          <w:t>Tabel 5.1. Hasil simulasi teras reaktor KLT-40S desain pada analisis siklus hidup reaktor</w:t>
        </w:r>
        <w:r w:rsidR="00D66BF4">
          <w:rPr>
            <w:noProof/>
            <w:webHidden/>
          </w:rPr>
          <w:tab/>
        </w:r>
        <w:r w:rsidR="00CF3235">
          <w:rPr>
            <w:noProof/>
            <w:webHidden/>
          </w:rPr>
          <w:t>9</w:t>
        </w:r>
      </w:hyperlink>
    </w:p>
    <w:p w14:paraId="258E3DA2" w14:textId="272FB797" w:rsidR="00CF3235" w:rsidRPr="00CF3235" w:rsidRDefault="00CF3235" w:rsidP="00CF3235">
      <w:pPr>
        <w:pStyle w:val="TableofFigures"/>
        <w:tabs>
          <w:tab w:val="right" w:leader="dot" w:pos="7927"/>
        </w:tabs>
        <w:spacing w:line="360" w:lineRule="auto"/>
        <w:ind w:left="1080" w:hanging="1080"/>
        <w:rPr>
          <w:rStyle w:val="Hyperlink"/>
          <w:noProof/>
          <w:color w:val="000000" w:themeColor="text1"/>
          <w:u w:val="none"/>
        </w:rPr>
      </w:pPr>
      <w:r w:rsidRPr="00CF3235">
        <w:rPr>
          <w:rStyle w:val="Hyperlink"/>
          <w:noProof/>
          <w:color w:val="000000" w:themeColor="text1"/>
          <w:u w:val="none"/>
        </w:rPr>
        <w:t>Tabel B.1. Densitas ThO</w:t>
      </w:r>
      <w:r w:rsidRPr="00CF3235">
        <w:rPr>
          <w:rStyle w:val="Hyperlink"/>
          <w:noProof/>
          <w:color w:val="000000" w:themeColor="text1"/>
          <w:u w:val="none"/>
          <w:vertAlign w:val="subscript"/>
        </w:rPr>
        <w:t>2</w:t>
      </w:r>
      <w:r w:rsidRPr="00CF3235">
        <w:rPr>
          <w:rStyle w:val="Hyperlink"/>
          <w:noProof/>
          <w:color w:val="000000" w:themeColor="text1"/>
          <w:u w:val="none"/>
        </w:rPr>
        <w:t xml:space="preserve"> pada zona blanket aksial</w:t>
      </w:r>
      <w:r w:rsidRPr="00CF3235">
        <w:rPr>
          <w:rStyle w:val="Hyperlink"/>
          <w:noProof/>
          <w:color w:val="000000" w:themeColor="text1"/>
          <w:u w:val="none"/>
        </w:rPr>
        <w:tab/>
        <w:t>15</w:t>
      </w:r>
    </w:p>
    <w:p w14:paraId="6F5B8969" w14:textId="7BC06258" w:rsidR="00D66BF4" w:rsidRDefault="00D66BF4" w:rsidP="00D66BF4">
      <w:pPr>
        <w:pStyle w:val="TableofFigures"/>
        <w:tabs>
          <w:tab w:val="right" w:leader="dot" w:pos="7927"/>
        </w:tabs>
        <w:spacing w:line="360" w:lineRule="auto"/>
        <w:ind w:left="1080" w:hanging="1080"/>
        <w:rPr>
          <w:rFonts w:asciiTheme="minorHAnsi" w:eastAsiaTheme="minorEastAsia" w:hAnsiTheme="minorHAnsi"/>
          <w:noProof/>
          <w:sz w:val="22"/>
        </w:rPr>
      </w:pPr>
    </w:p>
    <w:p w14:paraId="6FF2220C" w14:textId="77777777" w:rsidR="00B83BD0" w:rsidRDefault="002565C8" w:rsidP="00B83BD0">
      <w:pPr>
        <w:sectPr w:rsidR="00B83BD0" w:rsidSect="005378AD">
          <w:pgSz w:w="11906" w:h="16838" w:code="9"/>
          <w:pgMar w:top="2268" w:right="1701" w:bottom="1701" w:left="2268" w:header="720" w:footer="720" w:gutter="0"/>
          <w:pgNumType w:fmt="lowerRoman"/>
          <w:cols w:space="720"/>
          <w:docGrid w:linePitch="360"/>
        </w:sectPr>
      </w:pPr>
      <w:r>
        <w:fldChar w:fldCharType="end"/>
      </w:r>
    </w:p>
    <w:p w14:paraId="3711091E" w14:textId="77777777" w:rsidR="00E52062" w:rsidRPr="00022182" w:rsidRDefault="00E52062" w:rsidP="00E60D13">
      <w:pPr>
        <w:pStyle w:val="Heading1"/>
        <w:numPr>
          <w:ilvl w:val="0"/>
          <w:numId w:val="6"/>
        </w:numPr>
        <w:rPr>
          <w:color w:val="FFFFFF" w:themeColor="background1"/>
        </w:rPr>
      </w:pPr>
      <w:bookmarkStart w:id="7" w:name="_Toc530478639"/>
      <w:r w:rsidRPr="00022182">
        <w:rPr>
          <w:color w:val="FFFFFF" w:themeColor="background1"/>
        </w:rPr>
        <w:lastRenderedPageBreak/>
        <w:t>DAFTAR GAMBAR</w:t>
      </w:r>
      <w:bookmarkEnd w:id="7"/>
    </w:p>
    <w:p w14:paraId="239786F6" w14:textId="77777777" w:rsidR="00E52062" w:rsidRPr="00E52062" w:rsidRDefault="00E52062" w:rsidP="00E52062">
      <w:pPr>
        <w:jc w:val="center"/>
        <w:rPr>
          <w:b/>
        </w:rPr>
      </w:pPr>
      <w:r>
        <w:rPr>
          <w:b/>
        </w:rPr>
        <w:t>DAFTAR GAMBAR</w:t>
      </w:r>
    </w:p>
    <w:p w14:paraId="072154A7" w14:textId="77777777" w:rsidR="00E52062" w:rsidRPr="00E52062" w:rsidRDefault="00E52062" w:rsidP="00E52062"/>
    <w:p w14:paraId="005B27EB" w14:textId="4494F3D6" w:rsidR="00D66BF4" w:rsidRDefault="0037781E" w:rsidP="00EF5C9D">
      <w:pPr>
        <w:pStyle w:val="TableofFigures"/>
        <w:tabs>
          <w:tab w:val="right" w:leader="dot" w:pos="7927"/>
        </w:tabs>
        <w:spacing w:line="360" w:lineRule="auto"/>
        <w:ind w:left="1080" w:hanging="1080"/>
        <w:rPr>
          <w:rFonts w:asciiTheme="minorHAnsi" w:eastAsiaTheme="minorEastAsia" w:hAnsiTheme="minorHAnsi"/>
          <w:noProof/>
          <w:sz w:val="22"/>
        </w:rPr>
      </w:pPr>
      <w:r>
        <w:fldChar w:fldCharType="begin"/>
      </w:r>
      <w:r>
        <w:instrText xml:space="preserve"> TOC \h \z \c "Gambar" </w:instrText>
      </w:r>
      <w:r>
        <w:fldChar w:fldCharType="separate"/>
      </w:r>
    </w:p>
    <w:p w14:paraId="44171A45" w14:textId="02C4CE9B" w:rsidR="00D66BF4" w:rsidRDefault="00A6763A" w:rsidP="00D66BF4">
      <w:pPr>
        <w:pStyle w:val="TableofFigures"/>
        <w:tabs>
          <w:tab w:val="right" w:leader="dot" w:pos="7927"/>
        </w:tabs>
        <w:spacing w:line="360" w:lineRule="auto"/>
        <w:ind w:left="1080" w:hanging="1080"/>
        <w:rPr>
          <w:rFonts w:asciiTheme="minorHAnsi" w:eastAsiaTheme="minorEastAsia" w:hAnsiTheme="minorHAnsi"/>
          <w:noProof/>
          <w:sz w:val="22"/>
        </w:rPr>
      </w:pPr>
      <w:hyperlink w:anchor="_Toc491125285" w:history="1">
        <w:r w:rsidR="00D66BF4" w:rsidRPr="00486C78">
          <w:rPr>
            <w:rStyle w:val="Hyperlink"/>
            <w:noProof/>
          </w:rPr>
          <w:t xml:space="preserve">Gambar 5.1. Perubahan kritikalitas efektif pada pengayaan </w:t>
        </w:r>
        <w:r w:rsidR="001E4D87">
          <w:rPr>
            <w:rStyle w:val="Hyperlink"/>
            <w:noProof/>
          </w:rPr>
          <w:t>18,6 wt%</w:t>
        </w:r>
        <w:r w:rsidR="00D66BF4" w:rsidRPr="00486C78">
          <w:rPr>
            <w:rStyle w:val="Hyperlink"/>
            <w:noProof/>
          </w:rPr>
          <w:t xml:space="preserve"> dengan matriks silumin</w:t>
        </w:r>
        <w:r w:rsidR="00D66BF4">
          <w:rPr>
            <w:noProof/>
            <w:webHidden/>
          </w:rPr>
          <w:tab/>
        </w:r>
        <w:r w:rsidR="00CF3235">
          <w:rPr>
            <w:noProof/>
            <w:webHidden/>
          </w:rPr>
          <w:t>9</w:t>
        </w:r>
      </w:hyperlink>
    </w:p>
    <w:p w14:paraId="24901407" w14:textId="77777777" w:rsidR="00DF199C" w:rsidRDefault="0037781E" w:rsidP="00D66BF4">
      <w:pPr>
        <w:spacing w:line="360" w:lineRule="auto"/>
        <w:ind w:left="1080" w:hanging="1080"/>
        <w:sectPr w:rsidR="00DF199C" w:rsidSect="005378AD">
          <w:pgSz w:w="11906" w:h="16838" w:code="9"/>
          <w:pgMar w:top="2268" w:right="1701" w:bottom="1701" w:left="2268" w:header="720" w:footer="720" w:gutter="0"/>
          <w:pgNumType w:fmt="lowerRoman"/>
          <w:cols w:space="720"/>
          <w:docGrid w:linePitch="360"/>
        </w:sectPr>
      </w:pPr>
      <w:r>
        <w:fldChar w:fldCharType="end"/>
      </w:r>
    </w:p>
    <w:p w14:paraId="465D1CD2" w14:textId="77777777" w:rsidR="0037781E" w:rsidRPr="00EF5C9D" w:rsidRDefault="00DF199C" w:rsidP="00DF199C">
      <w:pPr>
        <w:pStyle w:val="Heading1"/>
        <w:numPr>
          <w:ilvl w:val="0"/>
          <w:numId w:val="0"/>
        </w:numPr>
        <w:spacing w:line="360" w:lineRule="auto"/>
        <w:rPr>
          <w:sz w:val="28"/>
          <w:szCs w:val="28"/>
        </w:rPr>
      </w:pPr>
      <w:bookmarkStart w:id="8" w:name="_Toc530478640"/>
      <w:r w:rsidRPr="00EF5C9D">
        <w:rPr>
          <w:sz w:val="28"/>
          <w:szCs w:val="28"/>
        </w:rPr>
        <w:lastRenderedPageBreak/>
        <w:t>DAFTAR LAMBANG DAN SINGKATAN</w:t>
      </w:r>
      <w:bookmarkEnd w:id="8"/>
    </w:p>
    <w:p w14:paraId="7D277AAE" w14:textId="77777777" w:rsidR="00DF199C" w:rsidRDefault="00DF199C" w:rsidP="00DF199C"/>
    <w:p w14:paraId="50588FCE" w14:textId="7091A168" w:rsidR="00EF5C9D" w:rsidRPr="00EF5C9D" w:rsidRDefault="00EF5C9D" w:rsidP="00DF199C">
      <w:pPr>
        <w:rPr>
          <w:b/>
          <w:sz w:val="28"/>
          <w:szCs w:val="28"/>
        </w:rPr>
      </w:pPr>
      <w:r w:rsidRPr="00EF5C9D">
        <w:rPr>
          <w:b/>
          <w:sz w:val="28"/>
          <w:szCs w:val="28"/>
        </w:rPr>
        <w:t>Lambang Romawi</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4289"/>
        <w:gridCol w:w="2093"/>
      </w:tblGrid>
      <w:tr w:rsidR="00DF199C" w:rsidRPr="00EF5C9D" w14:paraId="6D0DBB89" w14:textId="77777777" w:rsidTr="000A0B70">
        <w:trPr>
          <w:jc w:val="center"/>
        </w:trPr>
        <w:tc>
          <w:tcPr>
            <w:tcW w:w="1368" w:type="dxa"/>
          </w:tcPr>
          <w:p w14:paraId="6E9A4F9B" w14:textId="77777777" w:rsidR="00DF199C" w:rsidRPr="00EF5C9D" w:rsidRDefault="00DF199C" w:rsidP="00DF199C">
            <w:pPr>
              <w:spacing w:after="160" w:line="360" w:lineRule="auto"/>
              <w:jc w:val="center"/>
              <w:rPr>
                <w:i/>
              </w:rPr>
            </w:pPr>
            <w:r w:rsidRPr="00EF5C9D">
              <w:rPr>
                <w:i/>
              </w:rPr>
              <w:t>Lambang</w:t>
            </w:r>
          </w:p>
        </w:tc>
        <w:tc>
          <w:tcPr>
            <w:tcW w:w="4433" w:type="dxa"/>
          </w:tcPr>
          <w:p w14:paraId="30ECEAD1" w14:textId="375765C3" w:rsidR="00DF199C" w:rsidRPr="00EF5C9D" w:rsidRDefault="00EF5C9D" w:rsidP="00DF199C">
            <w:pPr>
              <w:spacing w:after="160" w:line="360" w:lineRule="auto"/>
              <w:jc w:val="center"/>
              <w:rPr>
                <w:i/>
              </w:rPr>
            </w:pPr>
            <w:r w:rsidRPr="00EF5C9D">
              <w:rPr>
                <w:i/>
              </w:rPr>
              <w:t>Kuantitas</w:t>
            </w:r>
          </w:p>
        </w:tc>
        <w:tc>
          <w:tcPr>
            <w:tcW w:w="2126" w:type="dxa"/>
          </w:tcPr>
          <w:p w14:paraId="0BF910FF" w14:textId="77777777" w:rsidR="00DF199C" w:rsidRPr="00EF5C9D" w:rsidRDefault="00DF199C" w:rsidP="00DF199C">
            <w:pPr>
              <w:spacing w:after="160" w:line="360" w:lineRule="auto"/>
              <w:jc w:val="center"/>
              <w:rPr>
                <w:i/>
              </w:rPr>
            </w:pPr>
            <w:r w:rsidRPr="00EF5C9D">
              <w:rPr>
                <w:i/>
              </w:rPr>
              <w:t>Satuan</w:t>
            </w:r>
          </w:p>
        </w:tc>
      </w:tr>
      <w:tr w:rsidR="00DF199C" w:rsidRPr="00DF199C" w14:paraId="24C15147" w14:textId="77777777" w:rsidTr="000A0B70">
        <w:trPr>
          <w:jc w:val="center"/>
        </w:trPr>
        <w:tc>
          <w:tcPr>
            <w:tcW w:w="1368" w:type="dxa"/>
          </w:tcPr>
          <w:p w14:paraId="42E059C0" w14:textId="77777777" w:rsidR="00DF199C" w:rsidRPr="00DF199C" w:rsidRDefault="00DF199C" w:rsidP="00DF199C">
            <w:pPr>
              <w:spacing w:after="160" w:line="360" w:lineRule="auto"/>
              <w:jc w:val="center"/>
            </w:pPr>
            <w:r w:rsidRPr="00DF199C">
              <w:t>a</w:t>
            </w:r>
          </w:p>
        </w:tc>
        <w:tc>
          <w:tcPr>
            <w:tcW w:w="4433" w:type="dxa"/>
          </w:tcPr>
          <w:p w14:paraId="33DFF2A4" w14:textId="77777777" w:rsidR="00DF199C" w:rsidRPr="00DF199C" w:rsidRDefault="00DF199C" w:rsidP="00DF199C">
            <w:pPr>
              <w:spacing w:after="160" w:line="360" w:lineRule="auto"/>
            </w:pPr>
            <w:r w:rsidRPr="00DF199C">
              <w:t>Luas</w:t>
            </w:r>
          </w:p>
        </w:tc>
        <w:tc>
          <w:tcPr>
            <w:tcW w:w="2126" w:type="dxa"/>
          </w:tcPr>
          <w:p w14:paraId="316C59E4" w14:textId="77777777" w:rsidR="00DF199C" w:rsidRPr="00DF199C" w:rsidRDefault="00DF199C" w:rsidP="00091E94">
            <w:pPr>
              <w:spacing w:after="160" w:line="360" w:lineRule="auto"/>
              <w:ind w:left="-15" w:firstLine="360"/>
            </w:pPr>
            <w:r w:rsidRPr="00DF199C">
              <w:t>m</w:t>
            </w:r>
            <w:r w:rsidRPr="00DF199C">
              <w:rPr>
                <w:vertAlign w:val="superscript"/>
              </w:rPr>
              <w:t>2</w:t>
            </w:r>
          </w:p>
        </w:tc>
      </w:tr>
      <w:tr w:rsidR="00DF199C" w:rsidRPr="00DF199C" w14:paraId="19C416FA" w14:textId="77777777" w:rsidTr="000A0B70">
        <w:trPr>
          <w:jc w:val="center"/>
        </w:trPr>
        <w:tc>
          <w:tcPr>
            <w:tcW w:w="1368" w:type="dxa"/>
          </w:tcPr>
          <w:p w14:paraId="2757D547" w14:textId="77777777" w:rsidR="00DF199C" w:rsidRPr="00DF199C" w:rsidRDefault="00DF199C" w:rsidP="00DF199C">
            <w:pPr>
              <w:spacing w:after="160" w:line="360" w:lineRule="auto"/>
              <w:jc w:val="center"/>
            </w:pPr>
            <w:r w:rsidRPr="00DF199C">
              <w:t>c</w:t>
            </w:r>
          </w:p>
        </w:tc>
        <w:tc>
          <w:tcPr>
            <w:tcW w:w="4433" w:type="dxa"/>
          </w:tcPr>
          <w:p w14:paraId="6F9DDF61" w14:textId="77777777" w:rsidR="00DF199C" w:rsidRPr="00DF199C" w:rsidRDefault="00DF199C" w:rsidP="00DF199C">
            <w:pPr>
              <w:spacing w:after="160" w:line="360" w:lineRule="auto"/>
            </w:pPr>
            <w:r w:rsidRPr="00DF199C">
              <w:t>Kecepatan cahaya</w:t>
            </w:r>
          </w:p>
        </w:tc>
        <w:tc>
          <w:tcPr>
            <w:tcW w:w="2126" w:type="dxa"/>
          </w:tcPr>
          <w:p w14:paraId="168F7D3C" w14:textId="77777777" w:rsidR="00DF199C" w:rsidRPr="00DF199C" w:rsidRDefault="00DF199C" w:rsidP="00091E94">
            <w:pPr>
              <w:spacing w:after="160" w:line="360" w:lineRule="auto"/>
              <w:ind w:left="-15" w:firstLine="360"/>
            </w:pPr>
            <w:r w:rsidRPr="00DF199C">
              <w:t>3 x 10</w:t>
            </w:r>
            <w:r w:rsidRPr="00DF199C">
              <w:rPr>
                <w:vertAlign w:val="superscript"/>
              </w:rPr>
              <w:t>8</w:t>
            </w:r>
            <w:r w:rsidRPr="00DF199C">
              <w:t xml:space="preserve"> m/s</w:t>
            </w:r>
          </w:p>
        </w:tc>
      </w:tr>
      <w:tr w:rsidR="00DF199C" w:rsidRPr="00DF199C" w14:paraId="681AE79C" w14:textId="77777777" w:rsidTr="000A0B70">
        <w:trPr>
          <w:jc w:val="center"/>
        </w:trPr>
        <w:tc>
          <w:tcPr>
            <w:tcW w:w="1368" w:type="dxa"/>
          </w:tcPr>
          <w:p w14:paraId="12B246CC" w14:textId="77777777" w:rsidR="00DF199C" w:rsidRPr="00DF199C" w:rsidRDefault="00DF199C" w:rsidP="00DF199C">
            <w:pPr>
              <w:spacing w:after="160" w:line="360" w:lineRule="auto"/>
              <w:jc w:val="center"/>
            </w:pPr>
            <w:r w:rsidRPr="00DF199C">
              <w:t>E</w:t>
            </w:r>
          </w:p>
        </w:tc>
        <w:tc>
          <w:tcPr>
            <w:tcW w:w="4433" w:type="dxa"/>
          </w:tcPr>
          <w:p w14:paraId="5C52A8A5" w14:textId="77777777" w:rsidR="00DF199C" w:rsidRPr="00DF199C" w:rsidRDefault="00DF199C" w:rsidP="00DF199C">
            <w:pPr>
              <w:spacing w:after="160" w:line="360" w:lineRule="auto"/>
            </w:pPr>
            <w:r w:rsidRPr="00DF199C">
              <w:t>Energi</w:t>
            </w:r>
          </w:p>
        </w:tc>
        <w:tc>
          <w:tcPr>
            <w:tcW w:w="2126" w:type="dxa"/>
          </w:tcPr>
          <w:p w14:paraId="6A1CA60B" w14:textId="77777777" w:rsidR="00DF199C" w:rsidRPr="00DF199C" w:rsidRDefault="00DF199C" w:rsidP="00091E94">
            <w:pPr>
              <w:spacing w:after="160" w:line="360" w:lineRule="auto"/>
              <w:ind w:left="-15" w:firstLine="360"/>
            </w:pPr>
            <w:r w:rsidRPr="00DF199C">
              <w:t>J</w:t>
            </w:r>
          </w:p>
        </w:tc>
      </w:tr>
      <w:tr w:rsidR="00DF199C" w:rsidRPr="00DF199C" w14:paraId="234189C9" w14:textId="77777777" w:rsidTr="000A0B70">
        <w:trPr>
          <w:jc w:val="center"/>
        </w:trPr>
        <w:tc>
          <w:tcPr>
            <w:tcW w:w="1368" w:type="dxa"/>
          </w:tcPr>
          <w:p w14:paraId="76538A6C" w14:textId="77777777" w:rsidR="00DF199C" w:rsidRPr="00DF199C" w:rsidRDefault="00DF199C" w:rsidP="00DF199C">
            <w:pPr>
              <w:spacing w:after="160" w:line="360" w:lineRule="auto"/>
              <w:jc w:val="center"/>
            </w:pPr>
            <w:r w:rsidRPr="00DF199C">
              <w:t>p</w:t>
            </w:r>
          </w:p>
        </w:tc>
        <w:tc>
          <w:tcPr>
            <w:tcW w:w="4433" w:type="dxa"/>
          </w:tcPr>
          <w:p w14:paraId="7DF25B19" w14:textId="77777777" w:rsidR="00DF199C" w:rsidRPr="00DF199C" w:rsidRDefault="00DF199C" w:rsidP="00DF199C">
            <w:pPr>
              <w:spacing w:after="160" w:line="360" w:lineRule="auto"/>
            </w:pPr>
            <w:r w:rsidRPr="00DF199C">
              <w:t>Probabilitas neutron lolos resonansi</w:t>
            </w:r>
          </w:p>
        </w:tc>
        <w:tc>
          <w:tcPr>
            <w:tcW w:w="2126" w:type="dxa"/>
          </w:tcPr>
          <w:p w14:paraId="559DD6AD" w14:textId="49722EC8" w:rsidR="00DF199C" w:rsidRPr="00DF199C" w:rsidRDefault="00EF5C9D" w:rsidP="00091E94">
            <w:pPr>
              <w:spacing w:after="160" w:line="360" w:lineRule="auto"/>
              <w:ind w:left="-15" w:firstLine="360"/>
            </w:pPr>
            <w:r>
              <w:t>-</w:t>
            </w:r>
          </w:p>
        </w:tc>
      </w:tr>
      <w:tr w:rsidR="00DF199C" w:rsidRPr="00DF199C" w14:paraId="75EDA779" w14:textId="77777777" w:rsidTr="000A0B70">
        <w:trPr>
          <w:jc w:val="center"/>
        </w:trPr>
        <w:tc>
          <w:tcPr>
            <w:tcW w:w="1368" w:type="dxa"/>
          </w:tcPr>
          <w:p w14:paraId="244F9CD1" w14:textId="77777777" w:rsidR="00DF199C" w:rsidRPr="00DF199C" w:rsidRDefault="00DF199C" w:rsidP="00DF199C">
            <w:pPr>
              <w:spacing w:after="160" w:line="360" w:lineRule="auto"/>
              <w:jc w:val="center"/>
            </w:pPr>
            <w:r w:rsidRPr="00DF199C">
              <w:t>P(t)</w:t>
            </w:r>
          </w:p>
        </w:tc>
        <w:tc>
          <w:tcPr>
            <w:tcW w:w="4433" w:type="dxa"/>
          </w:tcPr>
          <w:p w14:paraId="1D3FCBA1" w14:textId="77777777" w:rsidR="00DF199C" w:rsidRPr="00DF199C" w:rsidRDefault="00DF199C" w:rsidP="00DF199C">
            <w:pPr>
              <w:spacing w:after="160" w:line="360" w:lineRule="auto"/>
            </w:pPr>
            <w:r w:rsidRPr="00DF199C">
              <w:t>Laju produksi neutron</w:t>
            </w:r>
          </w:p>
        </w:tc>
        <w:tc>
          <w:tcPr>
            <w:tcW w:w="2126" w:type="dxa"/>
          </w:tcPr>
          <w:p w14:paraId="3373A0D4" w14:textId="77777777" w:rsidR="00DF199C" w:rsidRPr="00DF199C" w:rsidRDefault="00DF199C" w:rsidP="00091E94">
            <w:pPr>
              <w:spacing w:after="160" w:line="360" w:lineRule="auto"/>
              <w:ind w:left="-15" w:firstLine="360"/>
            </w:pPr>
            <w:r w:rsidRPr="00DF199C">
              <w:t>neutron/s</w:t>
            </w:r>
          </w:p>
        </w:tc>
      </w:tr>
      <w:tr w:rsidR="00DF199C" w:rsidRPr="00DF199C" w14:paraId="00A59625" w14:textId="77777777" w:rsidTr="000A0B70">
        <w:trPr>
          <w:jc w:val="center"/>
        </w:trPr>
        <w:tc>
          <w:tcPr>
            <w:tcW w:w="1368" w:type="dxa"/>
          </w:tcPr>
          <w:p w14:paraId="40F98ED8" w14:textId="77777777" w:rsidR="00DF199C" w:rsidRPr="00DF199C" w:rsidRDefault="00DF199C" w:rsidP="00DF199C">
            <w:pPr>
              <w:spacing w:after="160" w:line="360" w:lineRule="auto"/>
              <w:jc w:val="center"/>
            </w:pPr>
            <w:r w:rsidRPr="00DF199C">
              <w:t>X</w:t>
            </w:r>
          </w:p>
        </w:tc>
        <w:tc>
          <w:tcPr>
            <w:tcW w:w="4433" w:type="dxa"/>
          </w:tcPr>
          <w:p w14:paraId="40E9BC53" w14:textId="77777777" w:rsidR="00DF199C" w:rsidRPr="00DF199C" w:rsidRDefault="00DF199C" w:rsidP="00DF199C">
            <w:pPr>
              <w:spacing w:after="160" w:line="360" w:lineRule="auto"/>
            </w:pPr>
            <w:r w:rsidRPr="00DF199C">
              <w:t>Ketebalan materi</w:t>
            </w:r>
          </w:p>
        </w:tc>
        <w:tc>
          <w:tcPr>
            <w:tcW w:w="2126" w:type="dxa"/>
          </w:tcPr>
          <w:p w14:paraId="255CE3B7" w14:textId="77777777" w:rsidR="00DF199C" w:rsidRDefault="00DF199C" w:rsidP="00091E94">
            <w:pPr>
              <w:spacing w:after="160" w:line="360" w:lineRule="auto"/>
              <w:ind w:left="-15" w:firstLine="360"/>
            </w:pPr>
            <w:r w:rsidRPr="00DF199C">
              <w:t>m</w:t>
            </w:r>
          </w:p>
          <w:p w14:paraId="61EA9D68" w14:textId="77777777" w:rsidR="00EF5C9D" w:rsidRPr="00DF199C" w:rsidRDefault="00EF5C9D" w:rsidP="00091E94">
            <w:pPr>
              <w:spacing w:after="160" w:line="360" w:lineRule="auto"/>
              <w:ind w:left="-15" w:firstLine="360"/>
            </w:pPr>
          </w:p>
        </w:tc>
      </w:tr>
      <w:tr w:rsidR="00EF5C9D" w:rsidRPr="00DF199C" w14:paraId="28B2C2EB" w14:textId="77777777" w:rsidTr="000A0B70">
        <w:trPr>
          <w:jc w:val="center"/>
        </w:trPr>
        <w:tc>
          <w:tcPr>
            <w:tcW w:w="7927" w:type="dxa"/>
            <w:gridSpan w:val="3"/>
          </w:tcPr>
          <w:p w14:paraId="7813BFD2" w14:textId="46EFDCFD" w:rsidR="00EF5C9D" w:rsidRPr="00EF5C9D" w:rsidRDefault="00EF5C9D" w:rsidP="00EF5C9D">
            <w:pPr>
              <w:rPr>
                <w:b/>
                <w:sz w:val="28"/>
                <w:szCs w:val="28"/>
              </w:rPr>
            </w:pPr>
            <w:r w:rsidRPr="00EF5C9D">
              <w:rPr>
                <w:b/>
                <w:sz w:val="28"/>
                <w:szCs w:val="28"/>
              </w:rPr>
              <w:t xml:space="preserve">Lambang </w:t>
            </w:r>
            <w:r>
              <w:rPr>
                <w:b/>
                <w:sz w:val="28"/>
                <w:szCs w:val="28"/>
              </w:rPr>
              <w:t>Yunani</w:t>
            </w:r>
          </w:p>
        </w:tc>
      </w:tr>
      <w:tr w:rsidR="00EF5C9D" w:rsidRPr="00EF5C9D" w14:paraId="6BCB8AB1" w14:textId="77777777" w:rsidTr="000A0B70">
        <w:trPr>
          <w:jc w:val="center"/>
        </w:trPr>
        <w:tc>
          <w:tcPr>
            <w:tcW w:w="1368" w:type="dxa"/>
          </w:tcPr>
          <w:p w14:paraId="71799D2D" w14:textId="7A9496D1" w:rsidR="00EF5C9D" w:rsidRPr="00EF5C9D" w:rsidRDefault="00EF5C9D" w:rsidP="00DF199C">
            <w:pPr>
              <w:spacing w:line="360" w:lineRule="auto"/>
              <w:jc w:val="center"/>
              <w:rPr>
                <w:i/>
              </w:rPr>
            </w:pPr>
            <w:r w:rsidRPr="00EF5C9D">
              <w:rPr>
                <w:i/>
              </w:rPr>
              <w:t>Lambang</w:t>
            </w:r>
          </w:p>
        </w:tc>
        <w:tc>
          <w:tcPr>
            <w:tcW w:w="4433" w:type="dxa"/>
          </w:tcPr>
          <w:p w14:paraId="618FCDD8" w14:textId="316ACD22" w:rsidR="00EF5C9D" w:rsidRPr="00EF5C9D" w:rsidRDefault="00EF5C9D" w:rsidP="00DF199C">
            <w:pPr>
              <w:spacing w:line="360" w:lineRule="auto"/>
              <w:rPr>
                <w:i/>
              </w:rPr>
            </w:pPr>
            <w:r w:rsidRPr="00EF5C9D">
              <w:rPr>
                <w:i/>
              </w:rPr>
              <w:t>Kuantitas</w:t>
            </w:r>
          </w:p>
        </w:tc>
        <w:tc>
          <w:tcPr>
            <w:tcW w:w="2126" w:type="dxa"/>
          </w:tcPr>
          <w:p w14:paraId="64D8CA08" w14:textId="30FBA808" w:rsidR="00EF5C9D" w:rsidRPr="00EF5C9D" w:rsidRDefault="00EF5C9D" w:rsidP="00091E94">
            <w:pPr>
              <w:spacing w:line="360" w:lineRule="auto"/>
              <w:ind w:left="-15" w:firstLine="360"/>
              <w:rPr>
                <w:i/>
              </w:rPr>
            </w:pPr>
            <w:r w:rsidRPr="00EF5C9D">
              <w:rPr>
                <w:i/>
              </w:rPr>
              <w:t>Satuan</w:t>
            </w:r>
          </w:p>
        </w:tc>
      </w:tr>
      <w:tr w:rsidR="00DF199C" w:rsidRPr="00DF199C" w14:paraId="2E018229" w14:textId="77777777" w:rsidTr="000A0B70">
        <w:trPr>
          <w:jc w:val="center"/>
        </w:trPr>
        <w:tc>
          <w:tcPr>
            <w:tcW w:w="1368" w:type="dxa"/>
          </w:tcPr>
          <w:p w14:paraId="35BC3735" w14:textId="77777777" w:rsidR="00DF199C" w:rsidRPr="00DF199C" w:rsidRDefault="00DF199C" w:rsidP="00DF199C">
            <w:pPr>
              <w:spacing w:after="160" w:line="360" w:lineRule="auto"/>
              <w:jc w:val="center"/>
            </w:pPr>
            <w:r w:rsidRPr="00DF199C">
              <w:t>ε</w:t>
            </w:r>
          </w:p>
        </w:tc>
        <w:tc>
          <w:tcPr>
            <w:tcW w:w="4433" w:type="dxa"/>
          </w:tcPr>
          <w:p w14:paraId="109EAE7E" w14:textId="77777777" w:rsidR="00DF199C" w:rsidRPr="00DF199C" w:rsidRDefault="00DF199C" w:rsidP="00DF199C">
            <w:pPr>
              <w:spacing w:after="160" w:line="360" w:lineRule="auto"/>
            </w:pPr>
            <w:r w:rsidRPr="00DF199C">
              <w:t>Faktor fisi cepat</w:t>
            </w:r>
          </w:p>
        </w:tc>
        <w:tc>
          <w:tcPr>
            <w:tcW w:w="2126" w:type="dxa"/>
          </w:tcPr>
          <w:p w14:paraId="3298E121" w14:textId="19102A16" w:rsidR="00DF199C" w:rsidRPr="00EF5C9D" w:rsidRDefault="00DF199C" w:rsidP="00E60D13">
            <w:pPr>
              <w:pStyle w:val="ListParagraph"/>
              <w:numPr>
                <w:ilvl w:val="0"/>
                <w:numId w:val="16"/>
              </w:numPr>
              <w:spacing w:line="360" w:lineRule="auto"/>
            </w:pPr>
          </w:p>
        </w:tc>
      </w:tr>
      <w:tr w:rsidR="00DF199C" w:rsidRPr="00DF199C" w14:paraId="37E11E6D" w14:textId="77777777" w:rsidTr="000A0B70">
        <w:trPr>
          <w:jc w:val="center"/>
        </w:trPr>
        <w:tc>
          <w:tcPr>
            <w:tcW w:w="1368" w:type="dxa"/>
          </w:tcPr>
          <w:p w14:paraId="0C7057B9" w14:textId="77777777" w:rsidR="00DF199C" w:rsidRPr="00DF199C" w:rsidRDefault="00DF199C" w:rsidP="00DF199C">
            <w:pPr>
              <w:spacing w:after="160" w:line="360" w:lineRule="auto"/>
              <w:jc w:val="center"/>
            </w:pPr>
            <w:r w:rsidRPr="00DF199C">
              <w:t>σ</w:t>
            </w:r>
          </w:p>
        </w:tc>
        <w:tc>
          <w:tcPr>
            <w:tcW w:w="4433" w:type="dxa"/>
          </w:tcPr>
          <w:p w14:paraId="4CE1FB3F" w14:textId="77777777" w:rsidR="00DF199C" w:rsidRPr="00DF199C" w:rsidRDefault="00DF199C" w:rsidP="00DF199C">
            <w:pPr>
              <w:spacing w:after="160" w:line="360" w:lineRule="auto"/>
            </w:pPr>
            <w:r w:rsidRPr="00DF199C">
              <w:t>Tampang lintang mikroskopik</w:t>
            </w:r>
          </w:p>
        </w:tc>
        <w:tc>
          <w:tcPr>
            <w:tcW w:w="2126" w:type="dxa"/>
          </w:tcPr>
          <w:p w14:paraId="14706BB8" w14:textId="77777777" w:rsidR="00DF199C" w:rsidRPr="00DF199C" w:rsidRDefault="00DF199C" w:rsidP="00091E94">
            <w:pPr>
              <w:spacing w:after="160" w:line="360" w:lineRule="auto"/>
              <w:ind w:left="-15" w:firstLine="360"/>
            </w:pPr>
            <w:r w:rsidRPr="00DF199C">
              <w:t>barn (10</w:t>
            </w:r>
            <w:r w:rsidRPr="00DF199C">
              <w:rPr>
                <w:vertAlign w:val="superscript"/>
              </w:rPr>
              <w:t>-24</w:t>
            </w:r>
            <w:r w:rsidRPr="00DF199C">
              <w:t xml:space="preserve"> cm</w:t>
            </w:r>
            <w:r w:rsidRPr="00DF199C">
              <w:rPr>
                <w:vertAlign w:val="superscript"/>
              </w:rPr>
              <w:t>2</w:t>
            </w:r>
            <w:r w:rsidRPr="00DF199C">
              <w:t>)</w:t>
            </w:r>
          </w:p>
        </w:tc>
      </w:tr>
      <w:tr w:rsidR="00DF199C" w:rsidRPr="00DF199C" w14:paraId="769A5EB1" w14:textId="77777777" w:rsidTr="000A0B70">
        <w:trPr>
          <w:jc w:val="center"/>
        </w:trPr>
        <w:tc>
          <w:tcPr>
            <w:tcW w:w="1368" w:type="dxa"/>
          </w:tcPr>
          <w:p w14:paraId="5259185C" w14:textId="77777777" w:rsidR="00DF199C" w:rsidRPr="00DF199C" w:rsidRDefault="00DF199C" w:rsidP="00DF199C">
            <w:pPr>
              <w:spacing w:after="160" w:line="360" w:lineRule="auto"/>
              <w:jc w:val="center"/>
            </w:pPr>
            <w:r w:rsidRPr="00DF199C">
              <w:t>Σ</w:t>
            </w:r>
          </w:p>
        </w:tc>
        <w:tc>
          <w:tcPr>
            <w:tcW w:w="4433" w:type="dxa"/>
          </w:tcPr>
          <w:p w14:paraId="3F085651" w14:textId="77777777" w:rsidR="00DF199C" w:rsidRPr="00DF199C" w:rsidRDefault="00DF199C" w:rsidP="00DF199C">
            <w:pPr>
              <w:spacing w:after="160" w:line="360" w:lineRule="auto"/>
            </w:pPr>
            <w:r w:rsidRPr="00DF199C">
              <w:t>Tampang lintang makroskopik</w:t>
            </w:r>
          </w:p>
        </w:tc>
        <w:tc>
          <w:tcPr>
            <w:tcW w:w="2126" w:type="dxa"/>
          </w:tcPr>
          <w:p w14:paraId="3DE4338C" w14:textId="77777777" w:rsidR="00DF199C" w:rsidRPr="00DF199C" w:rsidRDefault="00DF199C" w:rsidP="00091E94">
            <w:pPr>
              <w:spacing w:after="160" w:line="360" w:lineRule="auto"/>
              <w:ind w:left="-15" w:firstLine="360"/>
            </w:pPr>
            <w:r w:rsidRPr="00DF199C">
              <w:t>cm</w:t>
            </w:r>
            <w:r w:rsidRPr="00DF199C">
              <w:rPr>
                <w:vertAlign w:val="superscript"/>
              </w:rPr>
              <w:t>-1</w:t>
            </w:r>
          </w:p>
        </w:tc>
      </w:tr>
      <w:tr w:rsidR="00DF199C" w:rsidRPr="00DF199C" w14:paraId="0CCCAB61" w14:textId="77777777" w:rsidTr="000A0B70">
        <w:trPr>
          <w:jc w:val="center"/>
        </w:trPr>
        <w:tc>
          <w:tcPr>
            <w:tcW w:w="1368" w:type="dxa"/>
          </w:tcPr>
          <w:p w14:paraId="1B2FAE87" w14:textId="77777777" w:rsidR="00DF199C" w:rsidRPr="00DF199C" w:rsidRDefault="00DF199C" w:rsidP="00DF199C">
            <w:pPr>
              <w:spacing w:after="160" w:line="360" w:lineRule="auto"/>
              <w:jc w:val="center"/>
            </w:pPr>
            <w:r w:rsidRPr="00DF199C">
              <w:t>σ</w:t>
            </w:r>
            <w:r w:rsidRPr="00DF199C">
              <w:rPr>
                <w:vertAlign w:val="subscript"/>
              </w:rPr>
              <w:t>f</w:t>
            </w:r>
          </w:p>
        </w:tc>
        <w:tc>
          <w:tcPr>
            <w:tcW w:w="4433" w:type="dxa"/>
          </w:tcPr>
          <w:p w14:paraId="0F473F32" w14:textId="77777777" w:rsidR="00DF199C" w:rsidRPr="00DF199C" w:rsidRDefault="00DF199C" w:rsidP="00DF199C">
            <w:pPr>
              <w:spacing w:after="160" w:line="360" w:lineRule="auto"/>
            </w:pPr>
            <w:r w:rsidRPr="00DF199C">
              <w:t>Tampang lintang mikroskopik reaksi fisi</w:t>
            </w:r>
          </w:p>
        </w:tc>
        <w:tc>
          <w:tcPr>
            <w:tcW w:w="2126" w:type="dxa"/>
          </w:tcPr>
          <w:p w14:paraId="3B5025F3" w14:textId="77777777" w:rsidR="00DF199C" w:rsidRPr="00DF199C" w:rsidRDefault="00DF199C" w:rsidP="00091E94">
            <w:pPr>
              <w:spacing w:after="160" w:line="360" w:lineRule="auto"/>
              <w:ind w:left="-15" w:firstLine="360"/>
            </w:pPr>
            <w:r w:rsidRPr="00DF199C">
              <w:t>barn (10</w:t>
            </w:r>
            <w:r w:rsidRPr="00DF199C">
              <w:rPr>
                <w:vertAlign w:val="superscript"/>
              </w:rPr>
              <w:t>-24</w:t>
            </w:r>
            <w:r w:rsidRPr="00DF199C">
              <w:t xml:space="preserve"> cm</w:t>
            </w:r>
            <w:r w:rsidRPr="00DF199C">
              <w:rPr>
                <w:vertAlign w:val="superscript"/>
              </w:rPr>
              <w:t>2</w:t>
            </w:r>
            <w:r w:rsidRPr="00DF199C">
              <w:t>)</w:t>
            </w:r>
          </w:p>
        </w:tc>
      </w:tr>
      <w:tr w:rsidR="00DF199C" w:rsidRPr="00DF199C" w14:paraId="1565E039" w14:textId="77777777" w:rsidTr="000A0B70">
        <w:trPr>
          <w:jc w:val="center"/>
        </w:trPr>
        <w:tc>
          <w:tcPr>
            <w:tcW w:w="1368" w:type="dxa"/>
          </w:tcPr>
          <w:p w14:paraId="22D76262" w14:textId="4C7D6E30" w:rsidR="00DF199C" w:rsidRPr="00DF199C" w:rsidRDefault="00DF199C" w:rsidP="00DF199C">
            <w:pPr>
              <w:spacing w:after="160" w:line="360" w:lineRule="auto"/>
              <w:jc w:val="center"/>
            </w:pPr>
          </w:p>
        </w:tc>
        <w:tc>
          <w:tcPr>
            <w:tcW w:w="4433" w:type="dxa"/>
          </w:tcPr>
          <w:p w14:paraId="3BE621A5" w14:textId="66E3CEB2" w:rsidR="00DF199C" w:rsidRPr="00DF199C" w:rsidRDefault="00DF199C" w:rsidP="00DF199C">
            <w:pPr>
              <w:spacing w:after="160" w:line="360" w:lineRule="auto"/>
            </w:pPr>
          </w:p>
        </w:tc>
        <w:tc>
          <w:tcPr>
            <w:tcW w:w="2126" w:type="dxa"/>
          </w:tcPr>
          <w:p w14:paraId="06A57AD5" w14:textId="78C634C8" w:rsidR="00DF199C" w:rsidRPr="00DF199C" w:rsidRDefault="00DF199C" w:rsidP="00091E94">
            <w:pPr>
              <w:spacing w:after="160" w:line="360" w:lineRule="auto"/>
              <w:ind w:left="-15" w:firstLine="360"/>
            </w:pPr>
          </w:p>
        </w:tc>
      </w:tr>
      <w:tr w:rsidR="00EF5C9D" w:rsidRPr="000A0B70" w14:paraId="6DDB58F5" w14:textId="77777777" w:rsidTr="000A0B70">
        <w:trPr>
          <w:jc w:val="center"/>
        </w:trPr>
        <w:tc>
          <w:tcPr>
            <w:tcW w:w="7927" w:type="dxa"/>
            <w:gridSpan w:val="3"/>
          </w:tcPr>
          <w:p w14:paraId="51A97ADD" w14:textId="461C0171" w:rsidR="00EF5C9D" w:rsidRPr="000A0B70" w:rsidRDefault="00EF5C9D" w:rsidP="000A0B70">
            <w:pPr>
              <w:spacing w:after="160" w:line="360" w:lineRule="auto"/>
              <w:ind w:left="-15" w:firstLine="49"/>
              <w:rPr>
                <w:b/>
                <w:sz w:val="28"/>
                <w:szCs w:val="28"/>
              </w:rPr>
            </w:pPr>
            <w:r w:rsidRPr="000A0B70">
              <w:rPr>
                <w:b/>
                <w:sz w:val="28"/>
                <w:szCs w:val="28"/>
              </w:rPr>
              <w:t>Subskrip</w:t>
            </w:r>
          </w:p>
        </w:tc>
      </w:tr>
      <w:tr w:rsidR="00DF199C" w:rsidRPr="00EF5C9D" w14:paraId="7F9545E1" w14:textId="77777777" w:rsidTr="000A0B70">
        <w:trPr>
          <w:jc w:val="center"/>
        </w:trPr>
        <w:tc>
          <w:tcPr>
            <w:tcW w:w="1368" w:type="dxa"/>
          </w:tcPr>
          <w:p w14:paraId="12F0A5B2" w14:textId="59C07E1C" w:rsidR="00DF199C" w:rsidRPr="00EF5C9D" w:rsidRDefault="00EF5C9D" w:rsidP="00DF199C">
            <w:pPr>
              <w:spacing w:after="160" w:line="360" w:lineRule="auto"/>
              <w:jc w:val="center"/>
              <w:rPr>
                <w:i/>
              </w:rPr>
            </w:pPr>
            <w:r w:rsidRPr="00EF5C9D">
              <w:rPr>
                <w:i/>
              </w:rPr>
              <w:t>Lambang</w:t>
            </w:r>
          </w:p>
        </w:tc>
        <w:tc>
          <w:tcPr>
            <w:tcW w:w="4433" w:type="dxa"/>
          </w:tcPr>
          <w:p w14:paraId="3511465A" w14:textId="0C8392F4" w:rsidR="00DF199C" w:rsidRPr="00EF5C9D" w:rsidRDefault="00EF5C9D" w:rsidP="00DF199C">
            <w:pPr>
              <w:spacing w:after="160" w:line="360" w:lineRule="auto"/>
              <w:rPr>
                <w:i/>
              </w:rPr>
            </w:pPr>
            <w:r w:rsidRPr="00EF5C9D">
              <w:rPr>
                <w:i/>
              </w:rPr>
              <w:t>Deskripsi</w:t>
            </w:r>
          </w:p>
        </w:tc>
        <w:tc>
          <w:tcPr>
            <w:tcW w:w="2126" w:type="dxa"/>
          </w:tcPr>
          <w:p w14:paraId="72C4B65F" w14:textId="301E06F6" w:rsidR="00DF199C" w:rsidRPr="00EF5C9D" w:rsidRDefault="00DF199C" w:rsidP="00091E94">
            <w:pPr>
              <w:spacing w:after="160" w:line="360" w:lineRule="auto"/>
              <w:ind w:left="-15" w:firstLine="360"/>
              <w:rPr>
                <w:i/>
              </w:rPr>
            </w:pPr>
          </w:p>
        </w:tc>
      </w:tr>
      <w:tr w:rsidR="00DF199C" w:rsidRPr="00DF199C" w14:paraId="7A0BD89C" w14:textId="77777777" w:rsidTr="000A0B70">
        <w:trPr>
          <w:jc w:val="center"/>
        </w:trPr>
        <w:tc>
          <w:tcPr>
            <w:tcW w:w="1368" w:type="dxa"/>
          </w:tcPr>
          <w:p w14:paraId="1CA6D42F" w14:textId="65D8A115" w:rsidR="00DF199C" w:rsidRPr="00DF199C" w:rsidRDefault="00EF5C9D" w:rsidP="00DF199C">
            <w:pPr>
              <w:spacing w:after="160" w:line="360" w:lineRule="auto"/>
              <w:jc w:val="center"/>
            </w:pPr>
            <w:r>
              <w:t>ext</w:t>
            </w:r>
          </w:p>
        </w:tc>
        <w:tc>
          <w:tcPr>
            <w:tcW w:w="4433" w:type="dxa"/>
          </w:tcPr>
          <w:p w14:paraId="4726C3E6" w14:textId="562BC8B6" w:rsidR="00DF199C" w:rsidRPr="00DF199C" w:rsidRDefault="00EF5C9D" w:rsidP="00DF199C">
            <w:pPr>
              <w:spacing w:after="160" w:line="360" w:lineRule="auto"/>
            </w:pPr>
            <w:r>
              <w:t>exkternal</w:t>
            </w:r>
          </w:p>
        </w:tc>
        <w:tc>
          <w:tcPr>
            <w:tcW w:w="2126" w:type="dxa"/>
          </w:tcPr>
          <w:p w14:paraId="35362A91" w14:textId="511A399D" w:rsidR="00DF199C" w:rsidRPr="00DF199C" w:rsidRDefault="00DF199C" w:rsidP="00091E94">
            <w:pPr>
              <w:spacing w:after="160" w:line="360" w:lineRule="auto"/>
              <w:ind w:left="-15" w:firstLine="360"/>
            </w:pPr>
          </w:p>
        </w:tc>
      </w:tr>
      <w:tr w:rsidR="00DF199C" w:rsidRPr="00DF199C" w14:paraId="0FF1EE94" w14:textId="77777777" w:rsidTr="000A0B70">
        <w:trPr>
          <w:jc w:val="center"/>
        </w:trPr>
        <w:tc>
          <w:tcPr>
            <w:tcW w:w="1368" w:type="dxa"/>
          </w:tcPr>
          <w:p w14:paraId="3381D401" w14:textId="21C583E6" w:rsidR="00DF199C" w:rsidRPr="00DF199C" w:rsidRDefault="00EF5C9D" w:rsidP="00DF199C">
            <w:pPr>
              <w:spacing w:after="160" w:line="360" w:lineRule="auto"/>
              <w:jc w:val="center"/>
            </w:pPr>
            <w:r>
              <w:t>in</w:t>
            </w:r>
          </w:p>
        </w:tc>
        <w:tc>
          <w:tcPr>
            <w:tcW w:w="4433" w:type="dxa"/>
          </w:tcPr>
          <w:p w14:paraId="16AF039B" w14:textId="1370C420" w:rsidR="00DF199C" w:rsidRPr="00DF199C" w:rsidRDefault="00EF5C9D" w:rsidP="00DF199C">
            <w:pPr>
              <w:spacing w:after="160" w:line="360" w:lineRule="auto"/>
            </w:pPr>
            <w:r>
              <w:t>inlet</w:t>
            </w:r>
          </w:p>
        </w:tc>
        <w:tc>
          <w:tcPr>
            <w:tcW w:w="2126" w:type="dxa"/>
          </w:tcPr>
          <w:p w14:paraId="532A1199" w14:textId="76212169" w:rsidR="00DF199C" w:rsidRPr="00DF199C" w:rsidRDefault="00DF199C" w:rsidP="00091E94">
            <w:pPr>
              <w:spacing w:after="160" w:line="360" w:lineRule="auto"/>
              <w:ind w:left="-15" w:firstLine="360"/>
            </w:pPr>
          </w:p>
        </w:tc>
      </w:tr>
      <w:tr w:rsidR="00DF199C" w:rsidRPr="00DF199C" w14:paraId="5CB2B016" w14:textId="77777777" w:rsidTr="000A0B70">
        <w:trPr>
          <w:jc w:val="center"/>
        </w:trPr>
        <w:tc>
          <w:tcPr>
            <w:tcW w:w="1368" w:type="dxa"/>
          </w:tcPr>
          <w:p w14:paraId="4F5A6EFE" w14:textId="61439B38" w:rsidR="00DF199C" w:rsidRPr="00DF199C" w:rsidRDefault="00DF199C" w:rsidP="00DF199C">
            <w:pPr>
              <w:spacing w:after="160" w:line="360" w:lineRule="auto"/>
              <w:jc w:val="center"/>
            </w:pPr>
          </w:p>
        </w:tc>
        <w:tc>
          <w:tcPr>
            <w:tcW w:w="4433" w:type="dxa"/>
          </w:tcPr>
          <w:p w14:paraId="5B60EE33" w14:textId="2EC89D34" w:rsidR="00DF199C" w:rsidRPr="00DF199C" w:rsidRDefault="00DF199C" w:rsidP="00DF199C">
            <w:pPr>
              <w:spacing w:after="160" w:line="360" w:lineRule="auto"/>
            </w:pPr>
          </w:p>
        </w:tc>
        <w:tc>
          <w:tcPr>
            <w:tcW w:w="2126" w:type="dxa"/>
          </w:tcPr>
          <w:p w14:paraId="309EF1E5" w14:textId="617A602E" w:rsidR="00DF199C" w:rsidRPr="00DF199C" w:rsidRDefault="00DF199C" w:rsidP="00091E94">
            <w:pPr>
              <w:spacing w:after="160" w:line="360" w:lineRule="auto"/>
              <w:ind w:left="-15" w:firstLine="360"/>
            </w:pPr>
          </w:p>
        </w:tc>
      </w:tr>
      <w:tr w:rsidR="00DF199C" w:rsidRPr="000A0B70" w14:paraId="3CAE981E" w14:textId="77777777" w:rsidTr="000A0B70">
        <w:trPr>
          <w:jc w:val="center"/>
        </w:trPr>
        <w:tc>
          <w:tcPr>
            <w:tcW w:w="1368" w:type="dxa"/>
          </w:tcPr>
          <w:p w14:paraId="4E1A2A49" w14:textId="7B3154F6" w:rsidR="00DF199C" w:rsidRPr="000A0B70" w:rsidRDefault="000A0B70" w:rsidP="00DF199C">
            <w:pPr>
              <w:spacing w:after="160" w:line="360" w:lineRule="auto"/>
              <w:jc w:val="center"/>
              <w:rPr>
                <w:b/>
                <w:sz w:val="28"/>
                <w:szCs w:val="28"/>
              </w:rPr>
            </w:pPr>
            <w:r w:rsidRPr="000A0B70">
              <w:rPr>
                <w:b/>
                <w:sz w:val="28"/>
                <w:szCs w:val="28"/>
              </w:rPr>
              <w:lastRenderedPageBreak/>
              <w:t>Superskrip</w:t>
            </w:r>
          </w:p>
        </w:tc>
        <w:tc>
          <w:tcPr>
            <w:tcW w:w="4433" w:type="dxa"/>
          </w:tcPr>
          <w:p w14:paraId="5CD51ABE" w14:textId="0ACFD8B5" w:rsidR="00DF199C" w:rsidRPr="000A0B70" w:rsidRDefault="00DF199C" w:rsidP="00DF199C">
            <w:pPr>
              <w:spacing w:after="160" w:line="360" w:lineRule="auto"/>
              <w:rPr>
                <w:sz w:val="28"/>
                <w:szCs w:val="28"/>
              </w:rPr>
            </w:pPr>
          </w:p>
        </w:tc>
        <w:tc>
          <w:tcPr>
            <w:tcW w:w="2126" w:type="dxa"/>
          </w:tcPr>
          <w:p w14:paraId="766FDE43" w14:textId="79A6B08C" w:rsidR="00DF199C" w:rsidRPr="000A0B70" w:rsidRDefault="00DF199C" w:rsidP="00091E94">
            <w:pPr>
              <w:spacing w:after="160" w:line="360" w:lineRule="auto"/>
              <w:ind w:left="-15" w:firstLine="360"/>
              <w:rPr>
                <w:sz w:val="28"/>
                <w:szCs w:val="28"/>
              </w:rPr>
            </w:pPr>
          </w:p>
        </w:tc>
      </w:tr>
      <w:tr w:rsidR="000A0B70" w:rsidRPr="000A0B70" w14:paraId="09D348DF" w14:textId="77777777" w:rsidTr="000A0B70">
        <w:trPr>
          <w:jc w:val="center"/>
        </w:trPr>
        <w:tc>
          <w:tcPr>
            <w:tcW w:w="1368" w:type="dxa"/>
          </w:tcPr>
          <w:p w14:paraId="1D8B5E3D" w14:textId="099F4CA3" w:rsidR="000A0B70" w:rsidRPr="000A0B70" w:rsidRDefault="000A0B70" w:rsidP="00DF199C">
            <w:pPr>
              <w:spacing w:line="360" w:lineRule="auto"/>
              <w:jc w:val="center"/>
              <w:rPr>
                <w:i/>
              </w:rPr>
            </w:pPr>
            <w:r w:rsidRPr="000A0B70">
              <w:rPr>
                <w:i/>
              </w:rPr>
              <w:t>Lambang</w:t>
            </w:r>
          </w:p>
        </w:tc>
        <w:tc>
          <w:tcPr>
            <w:tcW w:w="4433" w:type="dxa"/>
          </w:tcPr>
          <w:p w14:paraId="06AAF985" w14:textId="3F4BB07A" w:rsidR="000A0B70" w:rsidRPr="000A0B70" w:rsidRDefault="000A0B70" w:rsidP="00DF199C">
            <w:pPr>
              <w:spacing w:line="360" w:lineRule="auto"/>
              <w:rPr>
                <w:i/>
              </w:rPr>
            </w:pPr>
            <w:r w:rsidRPr="000A0B70">
              <w:rPr>
                <w:i/>
              </w:rPr>
              <w:t>Deskripsi</w:t>
            </w:r>
          </w:p>
        </w:tc>
        <w:tc>
          <w:tcPr>
            <w:tcW w:w="2126" w:type="dxa"/>
          </w:tcPr>
          <w:p w14:paraId="68330EFF" w14:textId="77777777" w:rsidR="000A0B70" w:rsidRPr="000A0B70" w:rsidRDefault="000A0B70" w:rsidP="00091E94">
            <w:pPr>
              <w:spacing w:line="360" w:lineRule="auto"/>
              <w:ind w:left="-15" w:firstLine="360"/>
              <w:rPr>
                <w:i/>
              </w:rPr>
            </w:pPr>
          </w:p>
        </w:tc>
      </w:tr>
      <w:tr w:rsidR="000A0B70" w:rsidRPr="000A0B70" w14:paraId="4278E68E" w14:textId="77777777" w:rsidTr="000A0B70">
        <w:trPr>
          <w:jc w:val="center"/>
        </w:trPr>
        <w:tc>
          <w:tcPr>
            <w:tcW w:w="1368" w:type="dxa"/>
          </w:tcPr>
          <w:p w14:paraId="144B7122" w14:textId="33319E44" w:rsidR="000A0B70" w:rsidRPr="000A0B70" w:rsidRDefault="000A0B70" w:rsidP="00DF199C">
            <w:pPr>
              <w:spacing w:line="360" w:lineRule="auto"/>
              <w:jc w:val="center"/>
            </w:pPr>
            <w:r w:rsidRPr="000A0B70">
              <w:t>F</w:t>
            </w:r>
          </w:p>
        </w:tc>
        <w:tc>
          <w:tcPr>
            <w:tcW w:w="4433" w:type="dxa"/>
          </w:tcPr>
          <w:p w14:paraId="2D3FE711" w14:textId="119177E3" w:rsidR="000A0B70" w:rsidRPr="000A0B70" w:rsidRDefault="000A0B70" w:rsidP="00DF199C">
            <w:pPr>
              <w:spacing w:line="360" w:lineRule="auto"/>
            </w:pPr>
            <w:r w:rsidRPr="000A0B70">
              <w:t>fuel</w:t>
            </w:r>
          </w:p>
        </w:tc>
        <w:tc>
          <w:tcPr>
            <w:tcW w:w="2126" w:type="dxa"/>
          </w:tcPr>
          <w:p w14:paraId="0790361F" w14:textId="77777777" w:rsidR="000A0B70" w:rsidRPr="000A0B70" w:rsidRDefault="000A0B70" w:rsidP="00091E94">
            <w:pPr>
              <w:spacing w:line="360" w:lineRule="auto"/>
              <w:ind w:left="-15" w:firstLine="360"/>
            </w:pPr>
          </w:p>
        </w:tc>
      </w:tr>
      <w:tr w:rsidR="000A0B70" w:rsidRPr="000A0B70" w14:paraId="71198058" w14:textId="77777777" w:rsidTr="000A0B70">
        <w:trPr>
          <w:jc w:val="center"/>
        </w:trPr>
        <w:tc>
          <w:tcPr>
            <w:tcW w:w="1368" w:type="dxa"/>
          </w:tcPr>
          <w:p w14:paraId="64CB8F57" w14:textId="7A5DABE6" w:rsidR="000A0B70" w:rsidRPr="000A0B70" w:rsidRDefault="000A0B70" w:rsidP="00DF199C">
            <w:pPr>
              <w:spacing w:line="360" w:lineRule="auto"/>
              <w:jc w:val="center"/>
            </w:pPr>
            <w:r>
              <w:t>j</w:t>
            </w:r>
          </w:p>
        </w:tc>
        <w:tc>
          <w:tcPr>
            <w:tcW w:w="4433" w:type="dxa"/>
          </w:tcPr>
          <w:p w14:paraId="7046D684" w14:textId="6F44CCC0" w:rsidR="000A0B70" w:rsidRPr="000A0B70" w:rsidRDefault="000A0B70" w:rsidP="00DF199C">
            <w:pPr>
              <w:spacing w:line="360" w:lineRule="auto"/>
            </w:pPr>
            <w:r>
              <w:t>Indeks koordinat</w:t>
            </w:r>
          </w:p>
        </w:tc>
        <w:tc>
          <w:tcPr>
            <w:tcW w:w="2126" w:type="dxa"/>
          </w:tcPr>
          <w:p w14:paraId="68A084F4" w14:textId="77777777" w:rsidR="000A0B70" w:rsidRPr="000A0B70" w:rsidRDefault="000A0B70" w:rsidP="00091E94">
            <w:pPr>
              <w:spacing w:line="360" w:lineRule="auto"/>
              <w:ind w:left="-15" w:firstLine="360"/>
            </w:pPr>
          </w:p>
        </w:tc>
      </w:tr>
    </w:tbl>
    <w:p w14:paraId="110E8068" w14:textId="77777777" w:rsidR="00DF199C" w:rsidRPr="00DF199C" w:rsidRDefault="00DF199C" w:rsidP="00DF199C">
      <w:pPr>
        <w:spacing w:line="36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3"/>
        <w:gridCol w:w="5374"/>
      </w:tblGrid>
      <w:tr w:rsidR="00DF199C" w:rsidRPr="000A0B70" w14:paraId="65546B29" w14:textId="77777777" w:rsidTr="00DF199C">
        <w:tc>
          <w:tcPr>
            <w:tcW w:w="2563" w:type="dxa"/>
          </w:tcPr>
          <w:p w14:paraId="351FAEA0" w14:textId="77777777" w:rsidR="00AE7C27" w:rsidRDefault="00AE7C27" w:rsidP="000A0B70">
            <w:pPr>
              <w:spacing w:after="160" w:line="360" w:lineRule="auto"/>
              <w:ind w:left="1080" w:hanging="1080"/>
              <w:jc w:val="left"/>
              <w:rPr>
                <w:b/>
                <w:sz w:val="28"/>
                <w:szCs w:val="28"/>
              </w:rPr>
            </w:pPr>
          </w:p>
          <w:p w14:paraId="7460D086" w14:textId="77777777" w:rsidR="00DF199C" w:rsidRPr="000A0B70" w:rsidRDefault="00DF199C" w:rsidP="000A0B70">
            <w:pPr>
              <w:spacing w:after="160" w:line="360" w:lineRule="auto"/>
              <w:ind w:left="1080" w:hanging="1080"/>
              <w:jc w:val="left"/>
              <w:rPr>
                <w:b/>
                <w:sz w:val="28"/>
                <w:szCs w:val="28"/>
              </w:rPr>
            </w:pPr>
            <w:r w:rsidRPr="000A0B70">
              <w:rPr>
                <w:b/>
                <w:sz w:val="28"/>
                <w:szCs w:val="28"/>
              </w:rPr>
              <w:t>Singkatan</w:t>
            </w:r>
          </w:p>
        </w:tc>
        <w:tc>
          <w:tcPr>
            <w:tcW w:w="5374" w:type="dxa"/>
          </w:tcPr>
          <w:p w14:paraId="412C8E1B" w14:textId="3D6FE0E7" w:rsidR="00DF199C" w:rsidRPr="000A0B70" w:rsidRDefault="00DF199C" w:rsidP="00DF199C">
            <w:pPr>
              <w:spacing w:after="160" w:line="360" w:lineRule="auto"/>
              <w:ind w:left="1080" w:hanging="1080"/>
              <w:jc w:val="center"/>
              <w:rPr>
                <w:b/>
                <w:sz w:val="28"/>
                <w:szCs w:val="28"/>
              </w:rPr>
            </w:pPr>
          </w:p>
        </w:tc>
      </w:tr>
      <w:tr w:rsidR="00DF199C" w:rsidRPr="00DF199C" w14:paraId="185F854E" w14:textId="77777777" w:rsidTr="00DF199C">
        <w:tc>
          <w:tcPr>
            <w:tcW w:w="2563" w:type="dxa"/>
          </w:tcPr>
          <w:p w14:paraId="63701B91" w14:textId="77777777" w:rsidR="00DF199C" w:rsidRPr="00DF199C" w:rsidRDefault="00DF199C" w:rsidP="000A0B70">
            <w:pPr>
              <w:spacing w:after="160" w:line="360" w:lineRule="auto"/>
              <w:ind w:left="1080" w:hanging="1080"/>
              <w:jc w:val="left"/>
            </w:pPr>
            <w:r w:rsidRPr="00DF199C">
              <w:t>ASEAN</w:t>
            </w:r>
          </w:p>
        </w:tc>
        <w:tc>
          <w:tcPr>
            <w:tcW w:w="5374" w:type="dxa"/>
          </w:tcPr>
          <w:p w14:paraId="5EDE7C9D" w14:textId="77777777" w:rsidR="00DF199C" w:rsidRPr="000A0B70" w:rsidRDefault="00DF199C" w:rsidP="00DF199C">
            <w:pPr>
              <w:spacing w:after="160" w:line="360" w:lineRule="auto"/>
              <w:ind w:left="1080" w:hanging="1080"/>
              <w:rPr>
                <w:i/>
              </w:rPr>
            </w:pPr>
            <w:r w:rsidRPr="000A0B70">
              <w:rPr>
                <w:i/>
              </w:rPr>
              <w:t>Association of Southeast Asian Nations</w:t>
            </w:r>
          </w:p>
        </w:tc>
      </w:tr>
      <w:tr w:rsidR="00DF199C" w:rsidRPr="00DF199C" w14:paraId="4CE77E14" w14:textId="77777777" w:rsidTr="00DF199C">
        <w:tc>
          <w:tcPr>
            <w:tcW w:w="2563" w:type="dxa"/>
          </w:tcPr>
          <w:p w14:paraId="2389B4E3" w14:textId="77777777" w:rsidR="00DF199C" w:rsidRPr="00DF199C" w:rsidRDefault="00DF199C" w:rsidP="000A0B70">
            <w:pPr>
              <w:spacing w:after="160" w:line="360" w:lineRule="auto"/>
              <w:ind w:left="1080" w:hanging="1080"/>
              <w:jc w:val="left"/>
            </w:pPr>
            <w:r w:rsidRPr="00DF199C">
              <w:t>BATAN</w:t>
            </w:r>
          </w:p>
        </w:tc>
        <w:tc>
          <w:tcPr>
            <w:tcW w:w="5374" w:type="dxa"/>
          </w:tcPr>
          <w:p w14:paraId="74ED411A" w14:textId="77777777" w:rsidR="00DF199C" w:rsidRPr="00DF199C" w:rsidRDefault="00DF199C" w:rsidP="00DF199C">
            <w:pPr>
              <w:spacing w:after="160" w:line="360" w:lineRule="auto"/>
              <w:ind w:left="1080" w:hanging="1080"/>
            </w:pPr>
            <w:r w:rsidRPr="00DF199C">
              <w:t>Badan Tenaga Nuklir Nasional</w:t>
            </w:r>
          </w:p>
        </w:tc>
      </w:tr>
      <w:tr w:rsidR="00DF199C" w:rsidRPr="00DF199C" w14:paraId="66A929D7" w14:textId="77777777" w:rsidTr="00DF199C">
        <w:tc>
          <w:tcPr>
            <w:tcW w:w="2563" w:type="dxa"/>
          </w:tcPr>
          <w:p w14:paraId="6FD531EB" w14:textId="77777777" w:rsidR="00DF199C" w:rsidRPr="00DF199C" w:rsidRDefault="00DF199C" w:rsidP="000A0B70">
            <w:pPr>
              <w:spacing w:after="160" w:line="360" w:lineRule="auto"/>
              <w:ind w:left="1080" w:hanging="1080"/>
              <w:jc w:val="left"/>
            </w:pPr>
            <w:r w:rsidRPr="00DF199C">
              <w:t>BWR</w:t>
            </w:r>
          </w:p>
        </w:tc>
        <w:tc>
          <w:tcPr>
            <w:tcW w:w="5374" w:type="dxa"/>
          </w:tcPr>
          <w:p w14:paraId="60E90672" w14:textId="77777777" w:rsidR="00DF199C" w:rsidRPr="000A0B70" w:rsidRDefault="00DF199C" w:rsidP="00DF199C">
            <w:pPr>
              <w:spacing w:after="160" w:line="360" w:lineRule="auto"/>
              <w:ind w:left="1080" w:hanging="1080"/>
              <w:rPr>
                <w:i/>
              </w:rPr>
            </w:pPr>
            <w:r w:rsidRPr="000A0B70">
              <w:rPr>
                <w:i/>
              </w:rPr>
              <w:t>Boiling Water Reactor</w:t>
            </w:r>
          </w:p>
        </w:tc>
      </w:tr>
      <w:tr w:rsidR="00DF199C" w:rsidRPr="00DF199C" w14:paraId="48FD37F0" w14:textId="77777777" w:rsidTr="00DF199C">
        <w:tc>
          <w:tcPr>
            <w:tcW w:w="2563" w:type="dxa"/>
          </w:tcPr>
          <w:p w14:paraId="02B70290" w14:textId="77777777" w:rsidR="00DF199C" w:rsidRPr="00DF199C" w:rsidRDefault="00DF199C" w:rsidP="000A0B70">
            <w:pPr>
              <w:spacing w:after="160" w:line="360" w:lineRule="auto"/>
              <w:ind w:left="1080" w:hanging="1080"/>
              <w:jc w:val="left"/>
            </w:pPr>
            <w:r w:rsidRPr="00DF199C">
              <w:t>CAAGR</w:t>
            </w:r>
          </w:p>
        </w:tc>
        <w:tc>
          <w:tcPr>
            <w:tcW w:w="5374" w:type="dxa"/>
          </w:tcPr>
          <w:p w14:paraId="41E9FF8A" w14:textId="77777777" w:rsidR="00DF199C" w:rsidRPr="00DF199C" w:rsidRDefault="00DF199C" w:rsidP="00DF199C">
            <w:pPr>
              <w:spacing w:after="160" w:line="360" w:lineRule="auto"/>
              <w:ind w:left="1080" w:hanging="1080"/>
            </w:pPr>
            <w:r w:rsidRPr="00DF199C">
              <w:t>Compound Average Annual Growth Rate</w:t>
            </w:r>
          </w:p>
        </w:tc>
      </w:tr>
      <w:tr w:rsidR="00DF199C" w:rsidRPr="00DF199C" w14:paraId="005FD817" w14:textId="77777777" w:rsidTr="00DF199C">
        <w:tc>
          <w:tcPr>
            <w:tcW w:w="2563" w:type="dxa"/>
          </w:tcPr>
          <w:p w14:paraId="1E4422D3" w14:textId="77777777" w:rsidR="00DF199C" w:rsidRPr="00DF199C" w:rsidRDefault="00DF199C" w:rsidP="000A0B70">
            <w:pPr>
              <w:spacing w:after="160" w:line="360" w:lineRule="auto"/>
              <w:ind w:left="1080" w:hanging="1080"/>
              <w:jc w:val="left"/>
            </w:pPr>
            <w:r w:rsidRPr="00DF199C">
              <w:t>ET</w:t>
            </w:r>
          </w:p>
        </w:tc>
        <w:tc>
          <w:tcPr>
            <w:tcW w:w="5374" w:type="dxa"/>
          </w:tcPr>
          <w:p w14:paraId="36F8C30F" w14:textId="77777777" w:rsidR="00DF199C" w:rsidRPr="00DF199C" w:rsidRDefault="00DF199C" w:rsidP="00DF199C">
            <w:pPr>
              <w:spacing w:after="160" w:line="360" w:lineRule="auto"/>
              <w:ind w:left="1080" w:hanging="1080"/>
            </w:pPr>
            <w:r w:rsidRPr="00DF199C">
              <w:t>Energi Terbarukan</w:t>
            </w:r>
          </w:p>
        </w:tc>
      </w:tr>
      <w:tr w:rsidR="00DF199C" w:rsidRPr="00DF199C" w14:paraId="5EFF6A21" w14:textId="77777777" w:rsidTr="00DF199C">
        <w:tc>
          <w:tcPr>
            <w:tcW w:w="2563" w:type="dxa"/>
          </w:tcPr>
          <w:p w14:paraId="10A97789" w14:textId="77777777" w:rsidR="00DF199C" w:rsidRPr="00DF199C" w:rsidRDefault="00DF199C" w:rsidP="000A0B70">
            <w:pPr>
              <w:spacing w:after="160" w:line="360" w:lineRule="auto"/>
              <w:ind w:left="1080" w:hanging="1080"/>
              <w:jc w:val="left"/>
            </w:pPr>
            <w:r w:rsidRPr="00DF199C">
              <w:t>VVER</w:t>
            </w:r>
          </w:p>
        </w:tc>
        <w:tc>
          <w:tcPr>
            <w:tcW w:w="5374" w:type="dxa"/>
          </w:tcPr>
          <w:p w14:paraId="505B70B3" w14:textId="77777777" w:rsidR="00DF199C" w:rsidRPr="000A0B70" w:rsidRDefault="00DF199C" w:rsidP="00DF199C">
            <w:pPr>
              <w:spacing w:after="160" w:line="360" w:lineRule="auto"/>
              <w:ind w:left="1080" w:hanging="1080"/>
              <w:rPr>
                <w:i/>
              </w:rPr>
            </w:pPr>
            <w:r w:rsidRPr="000A0B70">
              <w:rPr>
                <w:i/>
              </w:rPr>
              <w:t>Vodo-Vodyanoi Energetichesky Reactor</w:t>
            </w:r>
          </w:p>
        </w:tc>
      </w:tr>
      <w:tr w:rsidR="00DF199C" w:rsidRPr="00DF199C" w14:paraId="6C74EFD3" w14:textId="77777777" w:rsidTr="00DF199C">
        <w:tc>
          <w:tcPr>
            <w:tcW w:w="2563" w:type="dxa"/>
          </w:tcPr>
          <w:p w14:paraId="07974B6F" w14:textId="77777777" w:rsidR="00DF199C" w:rsidRPr="00DF199C" w:rsidRDefault="00DF199C" w:rsidP="000A0B70">
            <w:pPr>
              <w:spacing w:after="160" w:line="360" w:lineRule="auto"/>
              <w:ind w:left="1080" w:hanging="1080"/>
              <w:jc w:val="left"/>
            </w:pPr>
            <w:r w:rsidRPr="00DF199C">
              <w:t>W</w:t>
            </w:r>
          </w:p>
        </w:tc>
        <w:tc>
          <w:tcPr>
            <w:tcW w:w="5374" w:type="dxa"/>
          </w:tcPr>
          <w:p w14:paraId="523593D3" w14:textId="77777777" w:rsidR="00DF199C" w:rsidRPr="00DF199C" w:rsidRDefault="00DF199C" w:rsidP="00DF199C">
            <w:pPr>
              <w:spacing w:after="160" w:line="360" w:lineRule="auto"/>
              <w:ind w:left="1080" w:hanging="1080"/>
            </w:pPr>
            <w:r w:rsidRPr="00DF199C">
              <w:t>Watt</w:t>
            </w:r>
          </w:p>
        </w:tc>
      </w:tr>
    </w:tbl>
    <w:p w14:paraId="6F415ADA" w14:textId="77777777" w:rsidR="0037781E" w:rsidRDefault="0037781E" w:rsidP="00862729"/>
    <w:p w14:paraId="394759BA" w14:textId="77777777" w:rsidR="0037781E" w:rsidRDefault="0037781E" w:rsidP="00862729">
      <w:pPr>
        <w:sectPr w:rsidR="0037781E" w:rsidSect="005378AD">
          <w:pgSz w:w="11906" w:h="16838" w:code="9"/>
          <w:pgMar w:top="2268" w:right="1701" w:bottom="1701" w:left="2268" w:header="720" w:footer="720" w:gutter="0"/>
          <w:pgNumType w:fmt="lowerRoman"/>
          <w:cols w:space="720"/>
          <w:docGrid w:linePitch="360"/>
        </w:sectPr>
      </w:pPr>
    </w:p>
    <w:p w14:paraId="014A0A38" w14:textId="77777777" w:rsidR="00A34F2C" w:rsidRPr="005378AD" w:rsidRDefault="00A34F2C" w:rsidP="00E60D13">
      <w:pPr>
        <w:pStyle w:val="Heading1"/>
        <w:numPr>
          <w:ilvl w:val="0"/>
          <w:numId w:val="7"/>
        </w:numPr>
        <w:rPr>
          <w:color w:val="FFFFFF" w:themeColor="background1"/>
        </w:rPr>
      </w:pPr>
      <w:bookmarkStart w:id="9" w:name="_Toc530478641"/>
      <w:r w:rsidRPr="005378AD">
        <w:rPr>
          <w:color w:val="FFFFFF" w:themeColor="background1"/>
        </w:rPr>
        <w:lastRenderedPageBreak/>
        <w:t>INTISARI</w:t>
      </w:r>
      <w:bookmarkEnd w:id="9"/>
    </w:p>
    <w:p w14:paraId="1076AB10" w14:textId="7EA58802" w:rsidR="00A34F2C" w:rsidRDefault="00ED3618" w:rsidP="00A34F2C">
      <w:pPr>
        <w:spacing w:line="240" w:lineRule="auto"/>
        <w:jc w:val="center"/>
        <w:rPr>
          <w:b/>
        </w:rPr>
      </w:pPr>
      <w:bookmarkStart w:id="10" w:name="_Hlk490571268"/>
      <w:r>
        <w:rPr>
          <w:b/>
        </w:rPr>
        <w:t>JUDUL SKRIPSI DALAM BAHASA INDONESIA</w:t>
      </w:r>
    </w:p>
    <w:bookmarkEnd w:id="10"/>
    <w:p w14:paraId="338D3871" w14:textId="77777777" w:rsidR="00A34F2C" w:rsidRDefault="00A34F2C" w:rsidP="00A34F2C">
      <w:pPr>
        <w:spacing w:line="240" w:lineRule="auto"/>
        <w:jc w:val="center"/>
      </w:pPr>
      <w:r>
        <w:t>Oleh</w:t>
      </w:r>
    </w:p>
    <w:p w14:paraId="4BBB0BCC" w14:textId="62C35FFE" w:rsidR="00A34F2C" w:rsidRDefault="00ED3618" w:rsidP="00A34F2C">
      <w:pPr>
        <w:spacing w:line="240" w:lineRule="auto"/>
        <w:jc w:val="center"/>
      </w:pPr>
      <w:r>
        <w:t>Nama Lengkap Mahasiswa</w:t>
      </w:r>
    </w:p>
    <w:p w14:paraId="61C070E7" w14:textId="653698A0" w:rsidR="00A34F2C" w:rsidRDefault="00ED3618" w:rsidP="00A34F2C">
      <w:pPr>
        <w:spacing w:line="240" w:lineRule="auto"/>
        <w:jc w:val="center"/>
      </w:pPr>
      <w:r>
        <w:t>xx/yyyyyy/TK/zzzzz</w:t>
      </w:r>
    </w:p>
    <w:p w14:paraId="2EB843B5" w14:textId="77777777" w:rsidR="00A34F2C" w:rsidRDefault="00A34F2C" w:rsidP="00A34F2C">
      <w:pPr>
        <w:spacing w:line="240" w:lineRule="auto"/>
        <w:jc w:val="center"/>
      </w:pPr>
    </w:p>
    <w:p w14:paraId="6E0A3EE8" w14:textId="04F90DAB" w:rsidR="00A34F2C" w:rsidRDefault="00A34F2C" w:rsidP="00A34F2C">
      <w:pPr>
        <w:spacing w:line="240" w:lineRule="auto"/>
        <w:jc w:val="center"/>
      </w:pPr>
      <w:r>
        <w:t xml:space="preserve">Diajukan kepada Departemen Teknik </w:t>
      </w:r>
      <w:r w:rsidR="00EE18DC">
        <w:t>Nuklir dan Teknik Fisika Fakult</w:t>
      </w:r>
      <w:r>
        <w:t xml:space="preserve">as Teknik Universitas Gadjah Mada pada tanggal </w:t>
      </w:r>
      <w:r w:rsidR="00ED3618">
        <w:t>……</w:t>
      </w:r>
      <w:r w:rsidR="00ED3618">
        <w:br/>
        <w:t>u</w:t>
      </w:r>
      <w:r w:rsidR="00E96DDE">
        <w:t>ntuk memenuhi sebagian persyaratan unt</w:t>
      </w:r>
      <w:r w:rsidR="00794A15">
        <w:t>u</w:t>
      </w:r>
      <w:r w:rsidR="00E96DDE">
        <w:t xml:space="preserve">k memperoleh derajat </w:t>
      </w:r>
      <w:r w:rsidR="00E96DDE">
        <w:br/>
        <w:t>Sarjana Program Studi Teknik Nuklir</w:t>
      </w:r>
    </w:p>
    <w:p w14:paraId="549DA757" w14:textId="77777777" w:rsidR="00ED3618" w:rsidRDefault="00ED3618" w:rsidP="00A34F2C">
      <w:pPr>
        <w:spacing w:line="240" w:lineRule="auto"/>
        <w:jc w:val="center"/>
        <w:rPr>
          <w:b/>
        </w:rPr>
      </w:pPr>
    </w:p>
    <w:p w14:paraId="1A1C476A" w14:textId="77777777" w:rsidR="00E96DDE" w:rsidRDefault="00E96DDE" w:rsidP="00A34F2C">
      <w:pPr>
        <w:spacing w:line="240" w:lineRule="auto"/>
        <w:jc w:val="center"/>
      </w:pPr>
      <w:r>
        <w:rPr>
          <w:b/>
        </w:rPr>
        <w:t>INTISARI</w:t>
      </w:r>
    </w:p>
    <w:p w14:paraId="0E4B5E76" w14:textId="6924EEE1" w:rsidR="0073061E" w:rsidRPr="00B555DB" w:rsidRDefault="00E96DDE" w:rsidP="005A22A4">
      <w:pPr>
        <w:spacing w:line="240" w:lineRule="auto"/>
        <w:rPr>
          <w:i/>
          <w:iCs/>
        </w:rPr>
      </w:pPr>
      <w:r>
        <w:tab/>
      </w:r>
      <w:bookmarkStart w:id="11" w:name="_Hlk490571024"/>
      <w:r w:rsidR="00593F96">
        <w:rPr>
          <w:sz w:val="23"/>
          <w:szCs w:val="23"/>
        </w:rPr>
        <w:t xml:space="preserve">Dalam melakukan penelitian kenyamanan termal, peneliti membutuhkan suatu </w:t>
      </w:r>
      <w:r w:rsidR="00593F96">
        <w:rPr>
          <w:i/>
          <w:iCs/>
          <w:sz w:val="23"/>
          <w:szCs w:val="23"/>
        </w:rPr>
        <w:t>climate chamber</w:t>
      </w:r>
      <w:r w:rsidR="00593F96">
        <w:rPr>
          <w:sz w:val="23"/>
          <w:szCs w:val="23"/>
        </w:rPr>
        <w:t xml:space="preserve"> untuk dapat melakukan pengujian. </w:t>
      </w:r>
      <w:r w:rsidR="00593F96">
        <w:rPr>
          <w:i/>
          <w:iCs/>
          <w:sz w:val="23"/>
          <w:szCs w:val="23"/>
        </w:rPr>
        <w:t xml:space="preserve">Climate chamber </w:t>
      </w:r>
      <w:r w:rsidR="00593F96">
        <w:rPr>
          <w:sz w:val="23"/>
          <w:szCs w:val="23"/>
        </w:rPr>
        <w:t>merupakan suatu ruangan dengan parameter lingkungan termal yang terukur.</w:t>
      </w:r>
      <w:r w:rsidR="00593F96" w:rsidRPr="004D1973">
        <w:rPr>
          <w:sz w:val="23"/>
          <w:szCs w:val="23"/>
        </w:rPr>
        <w:t xml:space="preserve"> </w:t>
      </w:r>
      <w:r w:rsidR="00593F96">
        <w:rPr>
          <w:sz w:val="23"/>
          <w:szCs w:val="23"/>
        </w:rPr>
        <w:t xml:space="preserve">Kondisi lingkungan termal di dalam </w:t>
      </w:r>
      <w:r w:rsidR="00593F96">
        <w:rPr>
          <w:i/>
          <w:iCs/>
          <w:sz w:val="23"/>
          <w:szCs w:val="23"/>
        </w:rPr>
        <w:t xml:space="preserve">climate chamber </w:t>
      </w:r>
      <w:r w:rsidR="00593F96">
        <w:rPr>
          <w:sz w:val="23"/>
          <w:szCs w:val="23"/>
        </w:rPr>
        <w:t xml:space="preserve">dapat berubah sesuai dengan skema pengujian. </w:t>
      </w:r>
      <w:r w:rsidR="00593F96" w:rsidRPr="00B30B1C">
        <w:t xml:space="preserve">Untuk mengkondisikan </w:t>
      </w:r>
      <w:r w:rsidR="00593F96">
        <w:t xml:space="preserve">hal tersebut </w:t>
      </w:r>
      <w:r w:rsidR="00593F96" w:rsidRPr="00B30B1C">
        <w:t xml:space="preserve">digunakan sistem </w:t>
      </w:r>
      <w:r w:rsidR="00593F96" w:rsidRPr="00B30B1C">
        <w:rPr>
          <w:i/>
          <w:iCs/>
        </w:rPr>
        <w:t>Heating</w:t>
      </w:r>
      <w:r w:rsidR="00593F96">
        <w:rPr>
          <w:i/>
          <w:iCs/>
        </w:rPr>
        <w:t>,</w:t>
      </w:r>
      <w:r w:rsidR="00593F96" w:rsidRPr="00B30B1C">
        <w:rPr>
          <w:i/>
          <w:iCs/>
        </w:rPr>
        <w:t xml:space="preserve"> Ventilation</w:t>
      </w:r>
      <w:r w:rsidR="00593F96">
        <w:rPr>
          <w:i/>
          <w:iCs/>
        </w:rPr>
        <w:t>,</w:t>
      </w:r>
      <w:r w:rsidR="00593F96" w:rsidRPr="00B30B1C">
        <w:rPr>
          <w:i/>
          <w:iCs/>
        </w:rPr>
        <w:t xml:space="preserve"> </w:t>
      </w:r>
      <w:r w:rsidR="00593F96">
        <w:rPr>
          <w:i/>
          <w:iCs/>
        </w:rPr>
        <w:t xml:space="preserve">and </w:t>
      </w:r>
      <w:r w:rsidR="00593F96" w:rsidRPr="00B30B1C">
        <w:rPr>
          <w:i/>
          <w:iCs/>
        </w:rPr>
        <w:t>Air Conditioning</w:t>
      </w:r>
      <w:r w:rsidR="00593F96" w:rsidRPr="00B30B1C">
        <w:t xml:space="preserve"> (HVAC) yang terdiri dari perangkat </w:t>
      </w:r>
      <w:r w:rsidR="00593F96" w:rsidRPr="00B30B1C">
        <w:rPr>
          <w:i/>
          <w:iCs/>
        </w:rPr>
        <w:t>Air Conditioner</w:t>
      </w:r>
      <w:r w:rsidR="00593F96" w:rsidRPr="00B30B1C">
        <w:t xml:space="preserve"> (AC) dan </w:t>
      </w:r>
      <w:r w:rsidR="00593F96" w:rsidRPr="00B30B1C">
        <w:rPr>
          <w:i/>
          <w:iCs/>
        </w:rPr>
        <w:t>heater</w:t>
      </w:r>
      <w:r w:rsidR="00593F96" w:rsidRPr="00B30B1C">
        <w:t>.</w:t>
      </w:r>
      <w:r w:rsidR="00593F96">
        <w:t xml:space="preserve"> Agar perangkat AC dan </w:t>
      </w:r>
      <w:r w:rsidR="00593F96">
        <w:rPr>
          <w:i/>
          <w:iCs/>
        </w:rPr>
        <w:t xml:space="preserve">heater </w:t>
      </w:r>
      <w:r w:rsidR="00593F96">
        <w:t>dapat bekerja secara optimal</w:t>
      </w:r>
      <w:r w:rsidR="00593F96">
        <w:rPr>
          <w:sz w:val="23"/>
          <w:szCs w:val="23"/>
        </w:rPr>
        <w:t xml:space="preserve"> maka diperlukan suatu sistem pengendalian yang mampu mengendalikan lingkungan termal sesuai dengan tuntutan pengujian.</w:t>
      </w:r>
      <w:r w:rsidR="00352F9B">
        <w:t xml:space="preserve"> </w:t>
      </w:r>
      <w:bookmarkEnd w:id="11"/>
    </w:p>
    <w:p w14:paraId="7C738B7D" w14:textId="717C6A17" w:rsidR="009F2D98" w:rsidRDefault="0073061E" w:rsidP="00A34F2C">
      <w:pPr>
        <w:spacing w:line="240" w:lineRule="auto"/>
        <w:rPr>
          <w:rFonts w:eastAsiaTheme="minorEastAsia"/>
        </w:rPr>
      </w:pPr>
      <w:r>
        <w:tab/>
      </w:r>
      <w:r w:rsidR="005F054B">
        <w:t xml:space="preserve">Panjang siklus yang mendekati data teknis dicapai pada pengayaan </w:t>
      </w:r>
      <w:r w:rsidR="00B455CF">
        <w:t>15,7 wt%</w:t>
      </w:r>
      <w:r w:rsidR="005F054B">
        <w:t xml:space="preserve"> dengan matriks silumin dengan panjang siklus </w:t>
      </w:r>
      <w:r w:rsidR="009F0007">
        <w:rPr>
          <w:rFonts w:eastAsia="Times New Roman" w:cs="Times New Roman"/>
          <w:szCs w:val="24"/>
        </w:rPr>
        <w:t>846,</w:t>
      </w:r>
      <w:r w:rsidR="009F0007" w:rsidRPr="00D736D4">
        <w:rPr>
          <w:rFonts w:eastAsia="Times New Roman" w:cs="Times New Roman"/>
          <w:szCs w:val="24"/>
        </w:rPr>
        <w:t>37</w:t>
      </w:r>
      <w:r w:rsidR="009F0007">
        <w:rPr>
          <w:rFonts w:eastAsia="Times New Roman" w:cs="Times New Roman"/>
          <w:szCs w:val="24"/>
        </w:rPr>
        <w:t xml:space="preserve"> hari. Pada penggunaan pengayaan </w:t>
      </w:r>
      <w:r w:rsidR="001E4D87">
        <w:rPr>
          <w:rFonts w:eastAsia="Times New Roman" w:cs="Times New Roman"/>
          <w:szCs w:val="24"/>
        </w:rPr>
        <w:t>18,6 wt%</w:t>
      </w:r>
      <w:r w:rsidR="009F0007">
        <w:rPr>
          <w:rFonts w:eastAsia="Times New Roman" w:cs="Times New Roman"/>
          <w:szCs w:val="24"/>
        </w:rPr>
        <w:t xml:space="preserve"> dengan matriks silumin diperoleh koefisien reaktivitas suhu bahan bakar </w:t>
      </w:r>
      <w:r w:rsidR="00497977">
        <w:rPr>
          <w:rFonts w:eastAsiaTheme="minorEastAsia"/>
        </w:rPr>
        <w:t>-2,</w:t>
      </w:r>
      <w:r w:rsidR="00DD79D0">
        <w:rPr>
          <w:rFonts w:eastAsiaTheme="minorEastAsia"/>
        </w:rPr>
        <w:t>68092 pcm</w:t>
      </w:r>
      <w:r w:rsidR="009F0007">
        <w:rPr>
          <w:rFonts w:eastAsiaTheme="minorEastAsia"/>
        </w:rPr>
        <w:t xml:space="preserve">/K, suhu pendingin/moderator sebesar </w:t>
      </w:r>
      <w:r w:rsidR="00DD79D0">
        <w:rPr>
          <w:rFonts w:eastAsiaTheme="minorEastAsia"/>
        </w:rPr>
        <w:t>-</w:t>
      </w:r>
      <w:r w:rsidR="009F0007" w:rsidRPr="00174976">
        <w:rPr>
          <w:rFonts w:eastAsiaTheme="minorEastAsia"/>
        </w:rPr>
        <w:t>21</w:t>
      </w:r>
      <w:r w:rsidR="00DD79D0">
        <w:rPr>
          <w:rFonts w:eastAsiaTheme="minorEastAsia"/>
        </w:rPr>
        <w:t>,</w:t>
      </w:r>
      <w:r w:rsidR="009F0007" w:rsidRPr="00174976">
        <w:rPr>
          <w:rFonts w:eastAsiaTheme="minorEastAsia"/>
        </w:rPr>
        <w:t>63755</w:t>
      </w:r>
      <w:r w:rsidR="00DD79D0">
        <w:rPr>
          <w:rFonts w:eastAsiaTheme="minorEastAsia"/>
        </w:rPr>
        <w:t xml:space="preserve"> pcm</w:t>
      </w:r>
      <w:r w:rsidR="009F0007">
        <w:rPr>
          <w:rFonts w:eastAsiaTheme="minorEastAsia"/>
        </w:rPr>
        <w:t xml:space="preserve">/K, tanpa penggunaan silumin diperoleh koefisien reaktivitas fraksi </w:t>
      </w:r>
      <w:r w:rsidR="009F0007" w:rsidRPr="009F0007">
        <w:rPr>
          <w:rFonts w:eastAsiaTheme="minorEastAsia"/>
          <w:i/>
        </w:rPr>
        <w:t>void</w:t>
      </w:r>
      <w:r w:rsidR="009F0007">
        <w:rPr>
          <w:rFonts w:eastAsiaTheme="minorEastAsia"/>
        </w:rPr>
        <w:t xml:space="preserve"> </w:t>
      </w:r>
      <w:r w:rsidR="00DD79D0">
        <w:rPr>
          <w:rFonts w:eastAsiaTheme="minorEastAsia"/>
        </w:rPr>
        <w:t>-0,</w:t>
      </w:r>
      <w:r w:rsidR="009F0007" w:rsidRPr="007C476F">
        <w:rPr>
          <w:rFonts w:eastAsiaTheme="minorEastAsia"/>
        </w:rPr>
        <w:t>2154</w:t>
      </w:r>
      <w:r w:rsidR="009F0007">
        <w:rPr>
          <w:rFonts w:eastAsiaTheme="minorEastAsia"/>
        </w:rPr>
        <w:t xml:space="preserve">/K. Fraksi massa isotop </w:t>
      </w:r>
      <w:r w:rsidR="009F0007" w:rsidRPr="00B46F26">
        <w:rPr>
          <w:rFonts w:eastAsiaTheme="minorEastAsia"/>
          <w:vertAlign w:val="superscript"/>
        </w:rPr>
        <w:t>239</w:t>
      </w:r>
      <w:r w:rsidR="009F0007">
        <w:rPr>
          <w:rFonts w:eastAsiaTheme="minorEastAsia"/>
        </w:rPr>
        <w:t xml:space="preserve">Pu pada pengayaan </w:t>
      </w:r>
      <w:r w:rsidR="001E4D87">
        <w:rPr>
          <w:rFonts w:eastAsiaTheme="minorEastAsia"/>
        </w:rPr>
        <w:t>18,6 wt%</w:t>
      </w:r>
      <w:r w:rsidR="009F0007">
        <w:rPr>
          <w:rFonts w:eastAsiaTheme="minorEastAsia"/>
        </w:rPr>
        <w:t xml:space="preserve"> dengan matriks silumin diperoleh pada nilai </w:t>
      </w:r>
      <w:r w:rsidR="009F0007" w:rsidRPr="009F0007">
        <w:rPr>
          <w:rFonts w:eastAsiaTheme="minorEastAsia"/>
        </w:rPr>
        <w:t>54,219</w:t>
      </w:r>
      <w:r w:rsidR="009F0007">
        <w:rPr>
          <w:rFonts w:eastAsiaTheme="minorEastAsia"/>
        </w:rPr>
        <w:t>%.</w:t>
      </w:r>
      <w:r w:rsidR="00CE71FA">
        <w:rPr>
          <w:rFonts w:eastAsiaTheme="minorEastAsia"/>
        </w:rPr>
        <w:t xml:space="preserve"> Karena aku bukan lelaki buaya. A a a a a aknbehbljddg</w:t>
      </w:r>
    </w:p>
    <w:p w14:paraId="4CFEF54E" w14:textId="1FBC9AD8" w:rsidR="00CE71FA" w:rsidRDefault="00CE71FA" w:rsidP="00A34F2C">
      <w:pPr>
        <w:spacing w:line="240" w:lineRule="auto"/>
        <w:rPr>
          <w:rFonts w:eastAsiaTheme="minorEastAsia"/>
        </w:rPr>
      </w:pPr>
      <w:r>
        <w:rPr>
          <w:rFonts w:eastAsiaTheme="minorEastAsia"/>
        </w:rPr>
        <w:t xml:space="preserve">Sdfg dfjbdfgdfgkj kau </w:t>
      </w:r>
    </w:p>
    <w:p w14:paraId="218D260A" w14:textId="1AAEFB0D" w:rsidR="00CE71FA" w:rsidRDefault="00CE71FA" w:rsidP="00A34F2C">
      <w:pPr>
        <w:spacing w:line="240" w:lineRule="auto"/>
      </w:pPr>
      <w:r>
        <w:rPr>
          <w:rFonts w:eastAsiaTheme="minorEastAsia"/>
        </w:rPr>
        <w:t>kjadfk</w:t>
      </w:r>
    </w:p>
    <w:p w14:paraId="77BB2435" w14:textId="6F1C5C4E" w:rsidR="009F2D98" w:rsidRDefault="009F2D98" w:rsidP="00A34F2C">
      <w:pPr>
        <w:spacing w:line="240" w:lineRule="auto"/>
      </w:pPr>
      <w:r>
        <w:rPr>
          <w:b/>
          <w:i/>
        </w:rPr>
        <w:t>Kata kunci</w:t>
      </w:r>
      <w:r>
        <w:t xml:space="preserve">: </w:t>
      </w:r>
      <w:bookmarkStart w:id="12" w:name="_Hlk490571614"/>
      <w:r w:rsidR="00ED3618">
        <w:t>kata kunci 1, kata kunci 2, kata kunci 3, kata kunci 4</w:t>
      </w:r>
      <w:bookmarkEnd w:id="12"/>
    </w:p>
    <w:p w14:paraId="6168F160" w14:textId="77777777" w:rsidR="009F2D98" w:rsidRDefault="009F2D98" w:rsidP="00A34F2C">
      <w:pPr>
        <w:spacing w:line="240" w:lineRule="auto"/>
      </w:pPr>
    </w:p>
    <w:p w14:paraId="1200CDEA" w14:textId="7C6CD62B" w:rsidR="009F2D98" w:rsidRDefault="009F2D98" w:rsidP="00A34F2C">
      <w:pPr>
        <w:spacing w:line="240" w:lineRule="auto"/>
      </w:pPr>
      <w:r>
        <w:t xml:space="preserve">Pembimbing Utama </w:t>
      </w:r>
      <w:r w:rsidR="00ED3618">
        <w:tab/>
      </w:r>
      <w:r w:rsidR="00ED3618">
        <w:tab/>
      </w:r>
      <w:r>
        <w:t xml:space="preserve">: </w:t>
      </w:r>
      <w:r w:rsidR="00D317C4">
        <w:t>Faridah, S.T., M.Sc.</w:t>
      </w:r>
    </w:p>
    <w:p w14:paraId="43E83BE9" w14:textId="1C07F9E0" w:rsidR="00D81E70" w:rsidRDefault="00D81E70" w:rsidP="00A34F2C">
      <w:pPr>
        <w:spacing w:line="240" w:lineRule="auto"/>
      </w:pPr>
      <w:r>
        <w:t xml:space="preserve">Pembimbing Pendamping </w:t>
      </w:r>
      <w:r w:rsidR="00ED3618">
        <w:tab/>
      </w:r>
      <w:r>
        <w:t xml:space="preserve">: </w:t>
      </w:r>
      <w:r w:rsidR="002D30AF">
        <w:t xml:space="preserve">Ir. </w:t>
      </w:r>
      <w:r w:rsidR="00D317C4">
        <w:t>Agus Arif, M.T.</w:t>
      </w:r>
    </w:p>
    <w:p w14:paraId="3F4F326F" w14:textId="77777777" w:rsidR="00B83BD0" w:rsidRDefault="00B83BD0" w:rsidP="00E60D13">
      <w:pPr>
        <w:pStyle w:val="Heading1"/>
        <w:numPr>
          <w:ilvl w:val="0"/>
          <w:numId w:val="3"/>
        </w:numPr>
        <w:jc w:val="left"/>
        <w:sectPr w:rsidR="00B83BD0" w:rsidSect="005378AD">
          <w:pgSz w:w="11906" w:h="16838" w:code="9"/>
          <w:pgMar w:top="2268" w:right="1701" w:bottom="1701" w:left="2268" w:header="720" w:footer="720" w:gutter="0"/>
          <w:pgNumType w:fmt="lowerRoman"/>
          <w:cols w:space="720"/>
          <w:docGrid w:linePitch="360"/>
        </w:sectPr>
      </w:pPr>
    </w:p>
    <w:p w14:paraId="5C4EAF87" w14:textId="77777777" w:rsidR="00EE18DC" w:rsidRPr="00D66BF4" w:rsidRDefault="00EE18DC" w:rsidP="00E60D13">
      <w:pPr>
        <w:pStyle w:val="Heading1"/>
        <w:numPr>
          <w:ilvl w:val="0"/>
          <w:numId w:val="8"/>
        </w:numPr>
        <w:rPr>
          <w:color w:val="FFFFFF" w:themeColor="background1"/>
          <w:sz w:val="12"/>
        </w:rPr>
      </w:pPr>
      <w:bookmarkStart w:id="13" w:name="_Toc530478642"/>
      <w:r w:rsidRPr="00D66BF4">
        <w:rPr>
          <w:color w:val="FFFFFF" w:themeColor="background1"/>
          <w:sz w:val="12"/>
        </w:rPr>
        <w:lastRenderedPageBreak/>
        <w:t>ABSTRACT</w:t>
      </w:r>
      <w:bookmarkEnd w:id="13"/>
    </w:p>
    <w:p w14:paraId="51B0BAC3" w14:textId="19368B94" w:rsidR="00EE18DC" w:rsidRDefault="00ED3618" w:rsidP="00EE18DC">
      <w:pPr>
        <w:spacing w:line="240" w:lineRule="auto"/>
        <w:jc w:val="center"/>
        <w:rPr>
          <w:b/>
        </w:rPr>
      </w:pPr>
      <w:r>
        <w:rPr>
          <w:b/>
        </w:rPr>
        <w:t>JUDUL SKRIPSI DALAM BAHASA INGGRIS</w:t>
      </w:r>
    </w:p>
    <w:p w14:paraId="03F9BA30" w14:textId="6BEA218D" w:rsidR="00EE18DC" w:rsidRDefault="00ED3618" w:rsidP="00EE18DC">
      <w:pPr>
        <w:spacing w:line="240" w:lineRule="auto"/>
        <w:jc w:val="center"/>
      </w:pPr>
      <w:r>
        <w:t>b</w:t>
      </w:r>
      <w:r w:rsidR="00EE18DC">
        <w:t>y</w:t>
      </w:r>
    </w:p>
    <w:p w14:paraId="1E6873C5" w14:textId="1F07D706" w:rsidR="00EE18DC" w:rsidRDefault="00ED3618" w:rsidP="00EE18DC">
      <w:pPr>
        <w:spacing w:line="240" w:lineRule="auto"/>
        <w:jc w:val="center"/>
      </w:pPr>
      <w:r>
        <w:t>Nama Lengkap Mahasiswa</w:t>
      </w:r>
    </w:p>
    <w:p w14:paraId="282E061D" w14:textId="229F6478" w:rsidR="00EE18DC" w:rsidRDefault="00ED3618" w:rsidP="00EE18DC">
      <w:pPr>
        <w:spacing w:line="240" w:lineRule="auto"/>
        <w:jc w:val="center"/>
      </w:pPr>
      <w:r>
        <w:t>xx/yyyyyy/TK/zzzzz</w:t>
      </w:r>
    </w:p>
    <w:p w14:paraId="08AD4D32" w14:textId="77777777" w:rsidR="00EE18DC" w:rsidRDefault="00EE18DC" w:rsidP="00EE18DC">
      <w:pPr>
        <w:spacing w:line="240" w:lineRule="auto"/>
        <w:jc w:val="center"/>
      </w:pPr>
    </w:p>
    <w:p w14:paraId="7B7735A7" w14:textId="4E765971" w:rsidR="00EE18DC" w:rsidRDefault="00EE18DC" w:rsidP="00EE18DC">
      <w:pPr>
        <w:spacing w:line="240" w:lineRule="auto"/>
        <w:jc w:val="center"/>
      </w:pPr>
      <w:r>
        <w:t xml:space="preserve">Submitted to the Departement of Nuclear Engineering and </w:t>
      </w:r>
      <w:r w:rsidR="00403099">
        <w:t>Engineering Physics</w:t>
      </w:r>
      <w:r>
        <w:t xml:space="preserve"> </w:t>
      </w:r>
      <w:r w:rsidR="001630CA">
        <w:t>Faculty of</w:t>
      </w:r>
      <w:r>
        <w:t xml:space="preserve"> </w:t>
      </w:r>
      <w:r w:rsidR="001630CA">
        <w:t>Engineering</w:t>
      </w:r>
      <w:r>
        <w:t xml:space="preserve"> Universitas Gadjah Mada </w:t>
      </w:r>
      <w:r w:rsidR="001630CA">
        <w:t>on</w:t>
      </w:r>
      <w:r w:rsidR="00ED3618">
        <w:t xml:space="preserve"> </w:t>
      </w:r>
      <w:r w:rsidR="00ED3618" w:rsidRPr="00ED3618">
        <w:rPr>
          <w:i/>
        </w:rPr>
        <w:t>Month Date, year</w:t>
      </w:r>
      <w:r>
        <w:br/>
      </w:r>
      <w:r w:rsidR="001630CA">
        <w:t>in partial fulfillment of the requirement for the Degree of</w:t>
      </w:r>
      <w:r>
        <w:t xml:space="preserve"> </w:t>
      </w:r>
      <w:r>
        <w:br/>
      </w:r>
      <w:r w:rsidR="001630CA">
        <w:t>Bachelor of Engineering in Nuclear Engineering</w:t>
      </w:r>
    </w:p>
    <w:p w14:paraId="2D521FB1" w14:textId="77777777" w:rsidR="00ED3618" w:rsidRDefault="00ED3618" w:rsidP="00EE18DC">
      <w:pPr>
        <w:spacing w:line="240" w:lineRule="auto"/>
        <w:jc w:val="center"/>
        <w:rPr>
          <w:b/>
        </w:rPr>
      </w:pPr>
    </w:p>
    <w:p w14:paraId="2752343E" w14:textId="77777777" w:rsidR="00EE18DC" w:rsidRDefault="001F60A3" w:rsidP="00EE18DC">
      <w:pPr>
        <w:spacing w:line="240" w:lineRule="auto"/>
        <w:jc w:val="center"/>
      </w:pPr>
      <w:r>
        <w:rPr>
          <w:b/>
        </w:rPr>
        <w:t>ABSTRACT</w:t>
      </w:r>
    </w:p>
    <w:p w14:paraId="17AAE9A5" w14:textId="77777777" w:rsidR="00EE18DC" w:rsidRDefault="00EE18DC" w:rsidP="00EE18DC">
      <w:pPr>
        <w:spacing w:line="240" w:lineRule="auto"/>
        <w:jc w:val="center"/>
      </w:pPr>
    </w:p>
    <w:p w14:paraId="12D21E7C" w14:textId="77777777" w:rsidR="000E19C5" w:rsidRDefault="00EE18DC" w:rsidP="00EE18DC">
      <w:pPr>
        <w:spacing w:line="240" w:lineRule="auto"/>
      </w:pPr>
      <w:r>
        <w:tab/>
      </w:r>
      <w:bookmarkStart w:id="14" w:name="_Hlk490571188"/>
      <w:r w:rsidR="006132C3">
        <w:t>The utility of floating nuclear power plant (FNPP) has a potential of fulfilling regional electricity load with high utility at coastal area with also having appropriate load in order to fulfill a small to moderate regional electrical grid</w:t>
      </w:r>
      <w:r>
        <w:t>.</w:t>
      </w:r>
      <w:r w:rsidR="006132C3">
        <w:t xml:space="preserve"> KLT-40S reactor is </w:t>
      </w:r>
      <w:r w:rsidR="002200E6">
        <w:t>a 150 MWt</w:t>
      </w:r>
      <w:r w:rsidR="006132C3">
        <w:t xml:space="preserve"> FNPP designed by OKBM </w:t>
      </w:r>
      <w:r w:rsidR="0042420C">
        <w:t>Afrikantov</w:t>
      </w:r>
      <w:r w:rsidR="00CF4E0D">
        <w:t>, Russia.</w:t>
      </w:r>
    </w:p>
    <w:p w14:paraId="21E82FB9" w14:textId="77777777" w:rsidR="00CF4E0D" w:rsidRDefault="000E19C5" w:rsidP="00EE18DC">
      <w:pPr>
        <w:spacing w:line="240" w:lineRule="auto"/>
      </w:pPr>
      <w:r>
        <w:tab/>
      </w:r>
      <w:r w:rsidR="00A61635">
        <w:t xml:space="preserve">This research </w:t>
      </w:r>
      <w:r w:rsidR="002200E6">
        <w:t>a neutronic</w:t>
      </w:r>
      <w:r w:rsidR="006132C3">
        <w:t xml:space="preserve"> analysis</w:t>
      </w:r>
      <w:r w:rsidR="00EE18DC">
        <w:t xml:space="preserve"> </w:t>
      </w:r>
      <w:r w:rsidR="002200E6">
        <w:t>to</w:t>
      </w:r>
      <w:r w:rsidR="006132C3">
        <w:t xml:space="preserve"> the KLT-40S reactor core </w:t>
      </w:r>
      <w:r w:rsidR="002200E6">
        <w:t>has been conducted</w:t>
      </w:r>
      <w:r w:rsidR="006132C3">
        <w:t xml:space="preserve"> using Serpent simulation code by analyzing burnup and operational cycle length value of the core. </w:t>
      </w:r>
      <w:r w:rsidR="00B258A7">
        <w:t>Analysis of</w:t>
      </w:r>
      <w:r w:rsidR="006132C3">
        <w:t xml:space="preserve"> burnup and cycle length </w:t>
      </w:r>
      <w:r w:rsidR="007020E3">
        <w:t>utilize</w:t>
      </w:r>
      <w:r w:rsidR="006132C3">
        <w:t xml:space="preserve"> various fuel enrichment and silumin content appearance in fuel pin and burnable poison pin. Inherent safe analysis is conducted at various </w:t>
      </w:r>
      <w:r w:rsidR="00403099">
        <w:t>termalhydrau</w:t>
      </w:r>
      <w:r w:rsidR="00F16C1B">
        <w:t>lic parameters. B</w:t>
      </w:r>
      <w:r w:rsidR="006132C3">
        <w:t xml:space="preserve">uild up dynamics of </w:t>
      </w:r>
      <w:r w:rsidR="006132C3" w:rsidRPr="00D83CC2">
        <w:rPr>
          <w:vertAlign w:val="superscript"/>
        </w:rPr>
        <w:t>239</w:t>
      </w:r>
      <w:r w:rsidR="006132C3">
        <w:t xml:space="preserve">Pu inventory </w:t>
      </w:r>
      <w:r w:rsidR="00F16C1B">
        <w:t xml:space="preserve">was also investigated </w:t>
      </w:r>
      <w:r w:rsidR="006132C3">
        <w:t>as proliferation resistance profile.</w:t>
      </w:r>
      <w:bookmarkEnd w:id="14"/>
    </w:p>
    <w:p w14:paraId="637B9A48" w14:textId="4FCC3EFE" w:rsidR="00EE18DC" w:rsidRDefault="00CF4E0D" w:rsidP="00EE18DC">
      <w:pPr>
        <w:spacing w:line="240" w:lineRule="auto"/>
      </w:pPr>
      <w:r>
        <w:tab/>
      </w:r>
      <w:r w:rsidR="00F16C1B">
        <w:t xml:space="preserve">The result shows that the usage of </w:t>
      </w:r>
      <w:r w:rsidR="00D02AE0">
        <w:t>15.</w:t>
      </w:r>
      <w:r w:rsidR="00B455CF">
        <w:t>7 wt%</w:t>
      </w:r>
      <w:r w:rsidR="00F16C1B">
        <w:t xml:space="preserve"> fuel enrichment with silumin matrix appearance has the closest technical data cycle length of 846,37 days. Using </w:t>
      </w:r>
      <w:r w:rsidR="00D02AE0">
        <w:t>18.</w:t>
      </w:r>
      <w:r w:rsidR="001E4D87">
        <w:t>6 wt%</w:t>
      </w:r>
      <w:r w:rsidR="00F16C1B">
        <w:t xml:space="preserve"> fuel enrichment with silumin matriks will give </w:t>
      </w:r>
      <w:r w:rsidR="00F16C1B" w:rsidRPr="00C05F60">
        <w:rPr>
          <w:rFonts w:eastAsiaTheme="minorEastAsia"/>
        </w:rPr>
        <w:t>-2.68092x10</w:t>
      </w:r>
      <w:r w:rsidR="00D02AE0">
        <w:rPr>
          <w:rFonts w:eastAsiaTheme="minorEastAsia"/>
          <w:vertAlign w:val="superscript"/>
        </w:rPr>
        <w:t xml:space="preserve"> </w:t>
      </w:r>
      <w:r w:rsidR="00D02AE0">
        <w:rPr>
          <w:rFonts w:eastAsiaTheme="minorEastAsia"/>
        </w:rPr>
        <w:t>pcm</w:t>
      </w:r>
      <w:r w:rsidR="00F16C1B">
        <w:rPr>
          <w:rFonts w:eastAsiaTheme="minorEastAsia"/>
        </w:rPr>
        <w:t>/K</w:t>
      </w:r>
      <w:r w:rsidR="00F16C1B">
        <w:t xml:space="preserve"> of fuel temperature reactivity coefficient and </w:t>
      </w:r>
      <w:r w:rsidR="00D02AE0">
        <w:rPr>
          <w:rFonts w:eastAsiaTheme="minorEastAsia"/>
        </w:rPr>
        <w:t>-</w:t>
      </w:r>
      <w:r w:rsidR="00F16C1B" w:rsidRPr="00174976">
        <w:rPr>
          <w:rFonts w:eastAsiaTheme="minorEastAsia"/>
        </w:rPr>
        <w:t>21</w:t>
      </w:r>
      <w:r w:rsidR="00D02AE0">
        <w:rPr>
          <w:rFonts w:eastAsiaTheme="minorEastAsia"/>
        </w:rPr>
        <w:t>.</w:t>
      </w:r>
      <w:r w:rsidR="00F16C1B" w:rsidRPr="00174976">
        <w:rPr>
          <w:rFonts w:eastAsiaTheme="minorEastAsia"/>
        </w:rPr>
        <w:t>63755</w:t>
      </w:r>
      <w:r w:rsidR="00D02AE0">
        <w:rPr>
          <w:rFonts w:eastAsiaTheme="minorEastAsia"/>
        </w:rPr>
        <w:t xml:space="preserve"> pcm</w:t>
      </w:r>
      <w:r w:rsidR="00F16C1B">
        <w:rPr>
          <w:rFonts w:eastAsiaTheme="minorEastAsia"/>
        </w:rPr>
        <w:t xml:space="preserve">/K of coolant/moderator temperature reactivity coefficient, while without silumin </w:t>
      </w:r>
      <w:r w:rsidR="00D02AE0">
        <w:rPr>
          <w:rFonts w:eastAsiaTheme="minorEastAsia"/>
        </w:rPr>
        <w:t xml:space="preserve">matrix appeareance will give </w:t>
      </w:r>
      <w:r w:rsidR="00F16C1B" w:rsidRPr="007C476F">
        <w:rPr>
          <w:rFonts w:eastAsiaTheme="minorEastAsia"/>
        </w:rPr>
        <w:t>-0.2154</w:t>
      </w:r>
      <w:r w:rsidR="00F16C1B">
        <w:rPr>
          <w:rFonts w:eastAsiaTheme="minorEastAsia"/>
        </w:rPr>
        <w:t xml:space="preserve">/K of void fraction reactivity coefficient. </w:t>
      </w:r>
      <w:r w:rsidR="00F16C1B" w:rsidRPr="002A12A0">
        <w:rPr>
          <w:rFonts w:eastAsiaTheme="minorEastAsia"/>
          <w:vertAlign w:val="superscript"/>
        </w:rPr>
        <w:t>239</w:t>
      </w:r>
      <w:r w:rsidR="00F16C1B">
        <w:rPr>
          <w:rFonts w:eastAsiaTheme="minorEastAsia"/>
        </w:rPr>
        <w:t xml:space="preserve">Pu mass fraction of </w:t>
      </w:r>
      <w:r w:rsidR="00D02AE0">
        <w:rPr>
          <w:rFonts w:eastAsiaTheme="minorEastAsia"/>
        </w:rPr>
        <w:t>18.</w:t>
      </w:r>
      <w:r w:rsidR="001E4D87">
        <w:rPr>
          <w:rFonts w:eastAsiaTheme="minorEastAsia"/>
        </w:rPr>
        <w:t>6 wt%</w:t>
      </w:r>
      <w:r w:rsidR="00F16C1B">
        <w:rPr>
          <w:rFonts w:eastAsiaTheme="minorEastAsia"/>
        </w:rPr>
        <w:t xml:space="preserve"> with silumin </w:t>
      </w:r>
      <w:r w:rsidR="00D02AE0">
        <w:rPr>
          <w:rFonts w:eastAsiaTheme="minorEastAsia"/>
        </w:rPr>
        <w:t>matrix appearance reached at 54.</w:t>
      </w:r>
      <w:r w:rsidR="00F16C1B">
        <w:rPr>
          <w:rFonts w:eastAsiaTheme="minorEastAsia"/>
        </w:rPr>
        <w:t>219%</w:t>
      </w:r>
      <w:r w:rsidR="00323966">
        <w:rPr>
          <w:rFonts w:eastAsiaTheme="minorEastAsia"/>
        </w:rPr>
        <w:t>.</w:t>
      </w:r>
      <w:r w:rsidR="00C040C2">
        <w:rPr>
          <w:rFonts w:eastAsiaTheme="minorEastAsia"/>
        </w:rPr>
        <w:t xml:space="preserve"> hjdlsdhbfglsdfgsldfgsfdgsdfgsdfgsdfgsdfgsdfgfg</w:t>
      </w:r>
    </w:p>
    <w:p w14:paraId="17DAA057" w14:textId="57F9A2B1" w:rsidR="00EE18DC" w:rsidRDefault="00903F85" w:rsidP="00EE18DC">
      <w:pPr>
        <w:spacing w:line="240" w:lineRule="auto"/>
      </w:pPr>
      <w:r>
        <w:rPr>
          <w:b/>
          <w:i/>
        </w:rPr>
        <w:t>Keywords</w:t>
      </w:r>
      <w:r w:rsidR="00EE18DC">
        <w:t xml:space="preserve">: </w:t>
      </w:r>
      <w:r w:rsidR="00ED3618">
        <w:t>Keyword 1, keyword 2, keyword 3, keyword 4</w:t>
      </w:r>
    </w:p>
    <w:p w14:paraId="3945D776" w14:textId="77777777" w:rsidR="00EE18DC" w:rsidRDefault="00EE18DC" w:rsidP="00EE18DC">
      <w:pPr>
        <w:spacing w:line="240" w:lineRule="auto"/>
      </w:pPr>
    </w:p>
    <w:p w14:paraId="4767AA00" w14:textId="221E31C4" w:rsidR="00EE18DC" w:rsidRDefault="00903F85" w:rsidP="00EE18DC">
      <w:pPr>
        <w:spacing w:line="240" w:lineRule="auto"/>
      </w:pPr>
      <w:r>
        <w:t>Supervisor</w:t>
      </w:r>
      <w:r w:rsidR="00ED3618">
        <w:tab/>
      </w:r>
      <w:r w:rsidR="00EE18DC">
        <w:t xml:space="preserve">: </w:t>
      </w:r>
      <w:r w:rsidR="00C040C2">
        <w:t>Faridah, S.T., M.Sc.</w:t>
      </w:r>
      <w:r w:rsidR="00ED3618">
        <w:t xml:space="preserve"> </w:t>
      </w:r>
    </w:p>
    <w:p w14:paraId="6EF19D8F" w14:textId="200EF800" w:rsidR="00EE18DC" w:rsidRPr="00EE18DC" w:rsidRDefault="00903F85" w:rsidP="002B5389">
      <w:pPr>
        <w:spacing w:line="360" w:lineRule="auto"/>
      </w:pPr>
      <w:r>
        <w:t>Co-supevisor</w:t>
      </w:r>
      <w:r w:rsidR="00ED3618">
        <w:tab/>
      </w:r>
      <w:r w:rsidR="00EE18DC">
        <w:t xml:space="preserve">: </w:t>
      </w:r>
      <w:r w:rsidR="00C040C2">
        <w:t>Agus Arif, S.T., M.</w:t>
      </w:r>
      <w:r w:rsidR="00767ED4">
        <w:t>T</w:t>
      </w:r>
      <w:r w:rsidR="00C040C2">
        <w:t>.</w:t>
      </w:r>
    </w:p>
    <w:p w14:paraId="463675CE" w14:textId="77777777" w:rsidR="00E11885" w:rsidRDefault="00E11885" w:rsidP="005A14B5">
      <w:pPr>
        <w:pStyle w:val="Heading1"/>
        <w:numPr>
          <w:ilvl w:val="0"/>
          <w:numId w:val="0"/>
        </w:numPr>
        <w:spacing w:line="360" w:lineRule="auto"/>
        <w:sectPr w:rsidR="00E11885" w:rsidSect="005378AD">
          <w:headerReference w:type="default" r:id="rId14"/>
          <w:footerReference w:type="default" r:id="rId15"/>
          <w:type w:val="continuous"/>
          <w:pgSz w:w="11906" w:h="16838" w:code="9"/>
          <w:pgMar w:top="2268" w:right="1701" w:bottom="1701" w:left="2268" w:header="720" w:footer="720" w:gutter="0"/>
          <w:pgNumType w:fmt="lowerRoman"/>
          <w:cols w:space="720"/>
          <w:docGrid w:linePitch="360"/>
        </w:sectPr>
      </w:pPr>
    </w:p>
    <w:p w14:paraId="3252273E" w14:textId="77777777" w:rsidR="00ED4B8B" w:rsidRDefault="006966BD" w:rsidP="007C7F36">
      <w:pPr>
        <w:pStyle w:val="Heading1"/>
        <w:spacing w:line="360" w:lineRule="auto"/>
      </w:pPr>
      <w:r>
        <w:lastRenderedPageBreak/>
        <w:br/>
      </w:r>
      <w:bookmarkStart w:id="15" w:name="_Toc530478643"/>
      <w:r w:rsidR="000D0487" w:rsidRPr="002F0AE4">
        <w:t>PENDAHULUAN</w:t>
      </w:r>
      <w:bookmarkEnd w:id="15"/>
    </w:p>
    <w:p w14:paraId="14B85356" w14:textId="77777777" w:rsidR="008A59D7" w:rsidRPr="008A59D7" w:rsidRDefault="008A59D7" w:rsidP="000B7BDC">
      <w:pPr>
        <w:spacing w:after="0" w:line="360" w:lineRule="auto"/>
      </w:pPr>
    </w:p>
    <w:p w14:paraId="7E61CD99" w14:textId="77777777" w:rsidR="004D6EE0" w:rsidRPr="007E7146" w:rsidRDefault="000D0487" w:rsidP="000B7BDC">
      <w:pPr>
        <w:pStyle w:val="Heading2"/>
        <w:spacing w:line="360" w:lineRule="auto"/>
      </w:pPr>
      <w:bookmarkStart w:id="16" w:name="_Toc530478644"/>
      <w:r w:rsidRPr="007E7146">
        <w:t>Latar Belakang</w:t>
      </w:r>
      <w:bookmarkEnd w:id="16"/>
    </w:p>
    <w:p w14:paraId="4225B532" w14:textId="27E4B250" w:rsidR="001E36B8" w:rsidRDefault="001E36B8" w:rsidP="00A118B4">
      <w:pPr>
        <w:spacing w:after="0" w:line="360" w:lineRule="auto"/>
        <w:ind w:firstLine="720"/>
        <w:rPr>
          <w:szCs w:val="24"/>
        </w:rPr>
      </w:pPr>
      <w:r>
        <w:rPr>
          <w:szCs w:val="24"/>
        </w:rPr>
        <w:t xml:space="preserve">Ruangan pada setiap bangunan umumnya menggunakan AC untuk mencapai kondisi ruang yang </w:t>
      </w:r>
      <w:r w:rsidR="00A556A8">
        <w:rPr>
          <w:szCs w:val="24"/>
        </w:rPr>
        <w:t>lebih dingin</w:t>
      </w:r>
      <w:r>
        <w:rPr>
          <w:szCs w:val="24"/>
        </w:rPr>
        <w:t xml:space="preserve"> bagi penghuni ruangan.</w:t>
      </w:r>
      <w:r w:rsidR="00353098">
        <w:rPr>
          <w:szCs w:val="24"/>
        </w:rPr>
        <w:t xml:space="preserve"> Padahal hal tersebut salah besar. </w:t>
      </w:r>
      <w:r>
        <w:rPr>
          <w:szCs w:val="24"/>
        </w:rPr>
        <w:t xml:space="preserve">Penghuni </w:t>
      </w:r>
      <w:r w:rsidR="00353098">
        <w:rPr>
          <w:szCs w:val="24"/>
        </w:rPr>
        <w:t xml:space="preserve">tidak </w:t>
      </w:r>
      <w:r>
        <w:rPr>
          <w:szCs w:val="24"/>
        </w:rPr>
        <w:t xml:space="preserve">menginginkan kondisi ruang yang </w:t>
      </w:r>
      <w:r w:rsidR="00353098">
        <w:rPr>
          <w:szCs w:val="24"/>
        </w:rPr>
        <w:t>lebih dingin atau pun lebih panas. Penghuni ruang menginginkan kondisi ruangan yang nyaman bagi tubuh mereka. Kenyamanan ini yang disebut sebagai kenyamanan termal. Kenyamanan termal yang dimaksud tidak sesederhana men</w:t>
      </w:r>
      <w:r w:rsidR="00624590">
        <w:rPr>
          <w:szCs w:val="24"/>
        </w:rPr>
        <w:t>urunkan suhu di suatu</w:t>
      </w:r>
      <w:r w:rsidR="00353098">
        <w:rPr>
          <w:szCs w:val="24"/>
        </w:rPr>
        <w:t xml:space="preserve"> ruangan. Kenyaman termal bergantung juga kepada </w:t>
      </w:r>
      <w:r w:rsidR="00714850">
        <w:rPr>
          <w:szCs w:val="24"/>
        </w:rPr>
        <w:t>sensasi</w:t>
      </w:r>
      <w:r w:rsidR="00DF3736">
        <w:rPr>
          <w:szCs w:val="24"/>
        </w:rPr>
        <w:t xml:space="preserve"> termal</w:t>
      </w:r>
      <w:r w:rsidR="00353098">
        <w:rPr>
          <w:szCs w:val="24"/>
        </w:rPr>
        <w:t xml:space="preserve"> </w:t>
      </w:r>
      <w:r w:rsidR="00037A6A">
        <w:rPr>
          <w:szCs w:val="24"/>
        </w:rPr>
        <w:t xml:space="preserve">tubuh </w:t>
      </w:r>
      <w:r w:rsidR="00353098">
        <w:rPr>
          <w:szCs w:val="24"/>
        </w:rPr>
        <w:t>manusia</w:t>
      </w:r>
      <w:r w:rsidR="00A118B4">
        <w:rPr>
          <w:szCs w:val="24"/>
        </w:rPr>
        <w:t>. Kenyaman termal penting untuk kesehatan dan kebugaran tubuh yang berpengaruh terhadap produktivitas.</w:t>
      </w:r>
      <w:r w:rsidR="00FD74A6">
        <w:rPr>
          <w:szCs w:val="24"/>
        </w:rPr>
        <w:t xml:space="preserve"> Kurangnya kenyamanan termal dapat mengakibatkan kondisi stres bagi penghuni bangunan. Apabila kondisi bangungan terlalu hangat</w:t>
      </w:r>
      <w:r w:rsidR="00CF09DB">
        <w:rPr>
          <w:szCs w:val="24"/>
        </w:rPr>
        <w:t xml:space="preserve">, </w:t>
      </w:r>
      <w:r w:rsidR="00FD74A6">
        <w:rPr>
          <w:szCs w:val="24"/>
        </w:rPr>
        <w:t>maka penghuni akan merasa lelah. Apabila kondisi bangunan terlalu dingin, maka penghuni akan merasa gelisah dan bimbang.</w:t>
      </w:r>
      <w:r w:rsidR="00353098">
        <w:rPr>
          <w:szCs w:val="24"/>
        </w:rPr>
        <w:t xml:space="preserve"> Berdasarkan hal tersebut,</w:t>
      </w:r>
      <w:r w:rsidR="00C2599A">
        <w:rPr>
          <w:szCs w:val="24"/>
        </w:rPr>
        <w:t xml:space="preserve"> </w:t>
      </w:r>
      <w:r w:rsidR="00353098">
        <w:rPr>
          <w:szCs w:val="24"/>
        </w:rPr>
        <w:t>penelitian</w:t>
      </w:r>
      <w:r w:rsidR="00C2599A">
        <w:rPr>
          <w:szCs w:val="24"/>
        </w:rPr>
        <w:t xml:space="preserve"> mendalam mengenai </w:t>
      </w:r>
      <w:r w:rsidR="00353098">
        <w:rPr>
          <w:szCs w:val="24"/>
        </w:rPr>
        <w:t>kenyaman termal</w:t>
      </w:r>
      <w:r w:rsidR="007572C2">
        <w:rPr>
          <w:szCs w:val="24"/>
        </w:rPr>
        <w:t xml:space="preserve"> penting untuk dilakukan</w:t>
      </w:r>
      <w:r w:rsidR="00353098">
        <w:rPr>
          <w:szCs w:val="24"/>
        </w:rPr>
        <w:t>.</w:t>
      </w:r>
    </w:p>
    <w:p w14:paraId="19B513BD" w14:textId="41EB2449" w:rsidR="00D34B48" w:rsidRPr="004978CA" w:rsidRDefault="00D34B48" w:rsidP="00D34B48">
      <w:pPr>
        <w:spacing w:after="0" w:line="360" w:lineRule="auto"/>
        <w:ind w:firstLine="720"/>
        <w:rPr>
          <w:szCs w:val="24"/>
        </w:rPr>
      </w:pPr>
      <w:r w:rsidRPr="004978CA">
        <w:rPr>
          <w:szCs w:val="24"/>
        </w:rPr>
        <w:t xml:space="preserve">Dalam melakukan penelitian kenyamanan termal, peneliti membutuhkan suatu </w:t>
      </w:r>
      <w:r w:rsidRPr="004978CA">
        <w:rPr>
          <w:i/>
          <w:iCs/>
          <w:szCs w:val="24"/>
        </w:rPr>
        <w:t>climate chamber</w:t>
      </w:r>
      <w:r w:rsidRPr="004978CA">
        <w:rPr>
          <w:szCs w:val="24"/>
        </w:rPr>
        <w:t xml:space="preserve"> untuk dapat melakukan pengujian. </w:t>
      </w:r>
      <w:r w:rsidRPr="004978CA">
        <w:rPr>
          <w:i/>
          <w:iCs/>
          <w:szCs w:val="24"/>
        </w:rPr>
        <w:t xml:space="preserve">Climate chamber </w:t>
      </w:r>
      <w:r w:rsidRPr="004978CA">
        <w:rPr>
          <w:szCs w:val="24"/>
        </w:rPr>
        <w:t xml:space="preserve">merupakan suatu ruangan dengan parameter lingkungan termal yang terukur. Kondisi lingkungan termal di dalam </w:t>
      </w:r>
      <w:r w:rsidRPr="004978CA">
        <w:rPr>
          <w:i/>
          <w:iCs/>
          <w:szCs w:val="24"/>
        </w:rPr>
        <w:t xml:space="preserve">climate chamber </w:t>
      </w:r>
      <w:r w:rsidRPr="004978CA">
        <w:rPr>
          <w:szCs w:val="24"/>
        </w:rPr>
        <w:t>dapat berubah sesuai dengan skema pengujian. Terdapat dua faktor pengujian kenyamanan termal, yaitu faktor lingkungan termal dan faktor fisiologis manusia. Faktor lingkungan termal meliputi</w:t>
      </w:r>
      <w:r w:rsidR="001A309D">
        <w:rPr>
          <w:szCs w:val="24"/>
        </w:rPr>
        <w:t xml:space="preserve"> suhu</w:t>
      </w:r>
      <w:r w:rsidRPr="004978CA">
        <w:rPr>
          <w:szCs w:val="24"/>
        </w:rPr>
        <w:t xml:space="preserve"> udara, kelembaban</w:t>
      </w:r>
      <w:r w:rsidR="001A309D">
        <w:rPr>
          <w:szCs w:val="24"/>
        </w:rPr>
        <w:t xml:space="preserve"> relatif</w:t>
      </w:r>
      <w:r w:rsidRPr="004978CA">
        <w:rPr>
          <w:szCs w:val="24"/>
        </w:rPr>
        <w:t xml:space="preserve">, kecepatan angin, dan </w:t>
      </w:r>
      <w:r w:rsidR="001A309D">
        <w:rPr>
          <w:szCs w:val="24"/>
        </w:rPr>
        <w:t>suhu radian</w:t>
      </w:r>
      <w:r w:rsidRPr="004978CA">
        <w:rPr>
          <w:szCs w:val="24"/>
        </w:rPr>
        <w:t>, sedangkan faktor fisiolo</w:t>
      </w:r>
      <w:r w:rsidR="00C25D44" w:rsidRPr="004978CA">
        <w:rPr>
          <w:szCs w:val="24"/>
        </w:rPr>
        <w:t>gis</w:t>
      </w:r>
      <w:r w:rsidRPr="004978CA">
        <w:rPr>
          <w:szCs w:val="24"/>
        </w:rPr>
        <w:t xml:space="preserve"> manusia meliputi insulasi pakaian dan</w:t>
      </w:r>
      <w:r w:rsidR="00093C1E" w:rsidRPr="004978CA">
        <w:rPr>
          <w:szCs w:val="24"/>
        </w:rPr>
        <w:t xml:space="preserve"> laju metabolisme tubuh</w:t>
      </w:r>
      <w:r w:rsidRPr="004978CA">
        <w:rPr>
          <w:i/>
          <w:iCs/>
          <w:szCs w:val="24"/>
        </w:rPr>
        <w:t xml:space="preserve"> </w:t>
      </w:r>
      <w:r w:rsidR="003115A4">
        <w:rPr>
          <w:szCs w:val="24"/>
        </w:rPr>
        <w:t>[</w:t>
      </w:r>
      <w:r w:rsidR="00C25D44" w:rsidRPr="004978CA">
        <w:rPr>
          <w:szCs w:val="24"/>
        </w:rPr>
        <w:t>ASHRAE Standard 55-2004. 2004. “</w:t>
      </w:r>
      <w:r w:rsidR="00C25D44" w:rsidRPr="006C4828">
        <w:rPr>
          <w:i/>
          <w:iCs/>
          <w:szCs w:val="24"/>
        </w:rPr>
        <w:t>Thermal Environmental Conditions for Human Occupancy</w:t>
      </w:r>
      <w:r w:rsidR="00C25D44" w:rsidRPr="004978CA">
        <w:rPr>
          <w:szCs w:val="24"/>
        </w:rPr>
        <w:t>”</w:t>
      </w:r>
      <w:r w:rsidRPr="004978CA">
        <w:rPr>
          <w:szCs w:val="24"/>
        </w:rPr>
        <w:t>].</w:t>
      </w:r>
    </w:p>
    <w:p w14:paraId="3F43AB8A" w14:textId="6B7BA1AF" w:rsidR="008B6692" w:rsidRDefault="008B6692" w:rsidP="00B65388">
      <w:pPr>
        <w:spacing w:line="360" w:lineRule="auto"/>
        <w:ind w:firstLine="720"/>
      </w:pPr>
      <w:r>
        <w:t xml:space="preserve">Penulis mengambil studi kasus pada </w:t>
      </w:r>
      <w:r>
        <w:rPr>
          <w:i/>
          <w:iCs/>
        </w:rPr>
        <w:t xml:space="preserve">climate chamber </w:t>
      </w:r>
      <w:r>
        <w:t>di Departemen Teknik Nuklir dan Teknik Fisika (DTNTF) UGM</w:t>
      </w:r>
      <w:r>
        <w:rPr>
          <w:i/>
          <w:iCs/>
        </w:rPr>
        <w:t xml:space="preserve"> </w:t>
      </w:r>
      <w:r>
        <w:t xml:space="preserve">yang digunakan sebagai ruang uji penelitian kenyamanan termal. </w:t>
      </w:r>
      <w:r>
        <w:rPr>
          <w:i/>
          <w:iCs/>
        </w:rPr>
        <w:t xml:space="preserve">Climate chamber </w:t>
      </w:r>
      <w:r>
        <w:t xml:space="preserve">DTNTF dilengkapi dengan </w:t>
      </w:r>
      <w:r>
        <w:lastRenderedPageBreak/>
        <w:t xml:space="preserve">beberapa perangkat sensor untuk mengukur faktor lingkungan termal. </w:t>
      </w:r>
      <w:r>
        <w:rPr>
          <w:szCs w:val="24"/>
        </w:rPr>
        <w:t>Sensor yang digunakan yakni sensor suhu</w:t>
      </w:r>
      <w:r w:rsidR="00CB2BB2">
        <w:rPr>
          <w:szCs w:val="24"/>
        </w:rPr>
        <w:t xml:space="preserve"> dan</w:t>
      </w:r>
      <w:r>
        <w:rPr>
          <w:szCs w:val="24"/>
        </w:rPr>
        <w:t xml:space="preserve"> sensor kelembaban relatif dan sensor kecepatan udara. </w:t>
      </w:r>
      <w:r>
        <w:rPr>
          <w:i/>
          <w:iCs/>
        </w:rPr>
        <w:t xml:space="preserve">Climate chamber </w:t>
      </w:r>
      <w:r>
        <w:t xml:space="preserve">DTNTF pun dilengkapi dengan perangkat aktuator berupa </w:t>
      </w:r>
      <w:r>
        <w:rPr>
          <w:i/>
          <w:iCs/>
          <w:szCs w:val="24"/>
        </w:rPr>
        <w:t xml:space="preserve">Air Conditioner </w:t>
      </w:r>
      <w:r>
        <w:rPr>
          <w:szCs w:val="24"/>
        </w:rPr>
        <w:t xml:space="preserve">(AC) dan </w:t>
      </w:r>
      <w:r>
        <w:rPr>
          <w:i/>
          <w:iCs/>
          <w:szCs w:val="24"/>
        </w:rPr>
        <w:t xml:space="preserve">heater </w:t>
      </w:r>
      <w:r>
        <w:rPr>
          <w:szCs w:val="24"/>
        </w:rPr>
        <w:t xml:space="preserve">sebagai sistem </w:t>
      </w:r>
      <w:r>
        <w:rPr>
          <w:i/>
          <w:iCs/>
          <w:szCs w:val="24"/>
        </w:rPr>
        <w:t xml:space="preserve">Heating, Ventilation, and Air Conditioning </w:t>
      </w:r>
      <w:r>
        <w:rPr>
          <w:szCs w:val="24"/>
        </w:rPr>
        <w:t xml:space="preserve">(HVAC). Didalamnya pun tersedia perangkat komputer yang digunakan sebagai </w:t>
      </w:r>
      <w:r w:rsidR="004E2444">
        <w:rPr>
          <w:i/>
          <w:iCs/>
          <w:szCs w:val="24"/>
        </w:rPr>
        <w:t xml:space="preserve">computer </w:t>
      </w:r>
      <w:r>
        <w:rPr>
          <w:i/>
          <w:iCs/>
          <w:szCs w:val="24"/>
        </w:rPr>
        <w:t>server</w:t>
      </w:r>
      <w:r>
        <w:t xml:space="preserve"> untuk</w:t>
      </w:r>
      <w:r w:rsidR="00577E14">
        <w:t xml:space="preserve"> basis</w:t>
      </w:r>
      <w:r>
        <w:t xml:space="preserve"> data pengukuran sensor </w:t>
      </w:r>
      <w:r w:rsidR="005C2315">
        <w:t xml:space="preserve">parameter </w:t>
      </w:r>
      <w:r>
        <w:t xml:space="preserve">lingkungan termal. Selain itu, perangkat komputer digunakan pula untuk proses pengisian kuesioner dalam penelitian kenyamanan termal. Semua sistem yang digunakan pada </w:t>
      </w:r>
      <w:r>
        <w:rPr>
          <w:i/>
          <w:iCs/>
        </w:rPr>
        <w:t>climate cha</w:t>
      </w:r>
      <w:r w:rsidR="001277E2">
        <w:rPr>
          <w:i/>
          <w:iCs/>
        </w:rPr>
        <w:t>m</w:t>
      </w:r>
      <w:r>
        <w:rPr>
          <w:i/>
          <w:iCs/>
        </w:rPr>
        <w:t xml:space="preserve">ber </w:t>
      </w:r>
      <w:r>
        <w:t>ini masih dioperasikan secara manual.</w:t>
      </w:r>
    </w:p>
    <w:p w14:paraId="3B2859B9" w14:textId="77495DF3" w:rsidR="00195BEF" w:rsidRDefault="00E114AE" w:rsidP="001B1A94">
      <w:pPr>
        <w:spacing w:after="0" w:line="360" w:lineRule="auto"/>
        <w:ind w:firstLine="720"/>
        <w:rPr>
          <w:szCs w:val="24"/>
          <w:lang w:val="en-GB"/>
        </w:rPr>
      </w:pPr>
      <w:r w:rsidRPr="004978CA">
        <w:rPr>
          <w:szCs w:val="24"/>
        </w:rPr>
        <w:t>Untuk mengkondisikan lingkungan termal</w:t>
      </w:r>
      <w:r w:rsidR="00856175" w:rsidRPr="004978CA">
        <w:rPr>
          <w:szCs w:val="24"/>
        </w:rPr>
        <w:t xml:space="preserve">, </w:t>
      </w:r>
      <w:r w:rsidR="00856175" w:rsidRPr="004978CA">
        <w:rPr>
          <w:i/>
          <w:iCs/>
          <w:szCs w:val="24"/>
        </w:rPr>
        <w:t xml:space="preserve">climate chamber </w:t>
      </w:r>
      <w:r w:rsidR="00856175" w:rsidRPr="004978CA">
        <w:rPr>
          <w:szCs w:val="24"/>
        </w:rPr>
        <w:t xml:space="preserve">menggunakan </w:t>
      </w:r>
      <w:r w:rsidRPr="004978CA">
        <w:rPr>
          <w:szCs w:val="24"/>
        </w:rPr>
        <w:t xml:space="preserve">perangkat </w:t>
      </w:r>
      <w:r w:rsidRPr="004978CA">
        <w:rPr>
          <w:i/>
          <w:iCs/>
          <w:szCs w:val="24"/>
        </w:rPr>
        <w:t>Air Conditioner</w:t>
      </w:r>
      <w:r w:rsidRPr="004978CA">
        <w:rPr>
          <w:szCs w:val="24"/>
        </w:rPr>
        <w:t xml:space="preserve"> (AC) dan </w:t>
      </w:r>
      <w:r w:rsidRPr="004978CA">
        <w:rPr>
          <w:i/>
          <w:iCs/>
          <w:szCs w:val="24"/>
        </w:rPr>
        <w:t>heater</w:t>
      </w:r>
      <w:r w:rsidRPr="004978CA">
        <w:rPr>
          <w:szCs w:val="24"/>
        </w:rPr>
        <w:t xml:space="preserve">. Agar perangkat AC dan </w:t>
      </w:r>
      <w:r w:rsidRPr="004978CA">
        <w:rPr>
          <w:i/>
          <w:iCs/>
          <w:szCs w:val="24"/>
        </w:rPr>
        <w:t xml:space="preserve">heater </w:t>
      </w:r>
      <w:r w:rsidRPr="004978CA">
        <w:rPr>
          <w:szCs w:val="24"/>
        </w:rPr>
        <w:t>dapat bekerja secara optimal maka diperlukan suatu sistem pengendalian yang mampu mengendalikan lingkungan termal sesuai dengan tuntutan pengujian.</w:t>
      </w:r>
      <w:r w:rsidR="001B1A94" w:rsidRPr="004978CA">
        <w:rPr>
          <w:szCs w:val="24"/>
        </w:rPr>
        <w:t xml:space="preserve"> </w:t>
      </w:r>
      <w:r w:rsidR="001B1A94" w:rsidRPr="004978CA">
        <w:rPr>
          <w:i/>
          <w:iCs/>
          <w:szCs w:val="24"/>
          <w:lang w:val="en-GB"/>
        </w:rPr>
        <w:t>Climate Chamber</w:t>
      </w:r>
      <w:r w:rsidR="00195BEF" w:rsidRPr="004978CA">
        <w:rPr>
          <w:szCs w:val="24"/>
          <w:lang w:val="en-GB"/>
        </w:rPr>
        <w:t xml:space="preserve"> membutuhkan suatu sistem kendali yang mampu mengatur dan menjaga nilai suhu dan kelembapan ud</w:t>
      </w:r>
      <w:r w:rsidR="00195BEF" w:rsidRPr="0050016F">
        <w:rPr>
          <w:szCs w:val="24"/>
          <w:lang w:val="en-GB"/>
        </w:rPr>
        <w:t xml:space="preserve">ara di dalamnya. Sistem kendali lingkungan termal untuk ruang uji termal terdiri dari 3 komponen berupa sensor, pengendali dan aktuator. Hal ini menjadikan komponen pengendali sebagai salah satu komponen penting dalam menciptakan </w:t>
      </w:r>
      <w:r w:rsidR="009C34EE">
        <w:rPr>
          <w:i/>
          <w:iCs/>
          <w:szCs w:val="24"/>
          <w:lang w:val="en-GB"/>
        </w:rPr>
        <w:t>climate chamber</w:t>
      </w:r>
      <w:r w:rsidR="00195BEF" w:rsidRPr="0050016F">
        <w:rPr>
          <w:szCs w:val="24"/>
          <w:lang w:val="en-GB"/>
        </w:rPr>
        <w:t xml:space="preserve"> yang </w:t>
      </w:r>
      <w:r w:rsidR="00FA2FC9">
        <w:rPr>
          <w:szCs w:val="24"/>
          <w:lang w:val="en-GB"/>
        </w:rPr>
        <w:t>terkendali</w:t>
      </w:r>
      <w:r w:rsidR="00195BEF" w:rsidRPr="0050016F">
        <w:rPr>
          <w:szCs w:val="24"/>
          <w:lang w:val="en-GB"/>
        </w:rPr>
        <w:t>.</w:t>
      </w:r>
    </w:p>
    <w:p w14:paraId="38DC4CBF" w14:textId="65CCA979" w:rsidR="005A187B" w:rsidRPr="000C09A1" w:rsidRDefault="00195BEF" w:rsidP="00195BEF">
      <w:pPr>
        <w:spacing w:after="0" w:line="360" w:lineRule="auto"/>
        <w:rPr>
          <w:szCs w:val="24"/>
          <w:lang w:val="en-GB"/>
        </w:rPr>
      </w:pPr>
      <w:r w:rsidRPr="0050016F">
        <w:rPr>
          <w:szCs w:val="24"/>
          <w:lang w:val="en-GB"/>
        </w:rPr>
        <w:t xml:space="preserve">       Dalam melakukan perancangan sistem kendali, terlebih dahulu perlu dilakukan pemodelan </w:t>
      </w:r>
      <w:r w:rsidRPr="000C09A1">
        <w:rPr>
          <w:i/>
          <w:iCs/>
          <w:szCs w:val="24"/>
          <w:lang w:val="en-GB"/>
        </w:rPr>
        <w:t>plant</w:t>
      </w:r>
      <w:r w:rsidRPr="0050016F">
        <w:rPr>
          <w:szCs w:val="24"/>
          <w:lang w:val="en-GB"/>
        </w:rPr>
        <w:t xml:space="preserve"> dan pemodelan </w:t>
      </w:r>
      <w:r w:rsidRPr="000C09A1">
        <w:rPr>
          <w:i/>
          <w:iCs/>
          <w:szCs w:val="24"/>
          <w:lang w:val="en-GB"/>
        </w:rPr>
        <w:t>controller</w:t>
      </w:r>
      <w:r w:rsidRPr="0050016F">
        <w:rPr>
          <w:szCs w:val="24"/>
          <w:lang w:val="en-GB"/>
        </w:rPr>
        <w:t xml:space="preserve">. Penulisan mengenai pemodelan plant </w:t>
      </w:r>
      <w:r>
        <w:rPr>
          <w:szCs w:val="24"/>
          <w:lang w:val="en-GB"/>
        </w:rPr>
        <w:t>tidak akan dibahas dalam penelitian ini</w:t>
      </w:r>
      <w:r w:rsidRPr="0050016F">
        <w:rPr>
          <w:szCs w:val="24"/>
          <w:lang w:val="en-GB"/>
        </w:rPr>
        <w:t xml:space="preserve">. Pada penulisan ini, penulis berfokus pada proses pemodelan </w:t>
      </w:r>
      <w:r w:rsidRPr="00C1299A">
        <w:rPr>
          <w:i/>
          <w:iCs/>
          <w:szCs w:val="24"/>
          <w:lang w:val="en-GB"/>
        </w:rPr>
        <w:t>controller</w:t>
      </w:r>
      <w:r w:rsidRPr="0050016F">
        <w:rPr>
          <w:szCs w:val="24"/>
          <w:lang w:val="en-GB"/>
        </w:rPr>
        <w:t xml:space="preserve"> dalam melakukan rancang bangun pengendali. </w:t>
      </w:r>
      <w:r w:rsidR="00270A13">
        <w:rPr>
          <w:szCs w:val="24"/>
          <w:lang w:val="en-GB"/>
        </w:rPr>
        <w:t xml:space="preserve">Pemodelan </w:t>
      </w:r>
      <w:r w:rsidR="00270A13">
        <w:rPr>
          <w:i/>
          <w:iCs/>
          <w:szCs w:val="24"/>
          <w:lang w:val="en-GB"/>
        </w:rPr>
        <w:t xml:space="preserve">plant </w:t>
      </w:r>
      <w:r w:rsidR="00270A13">
        <w:rPr>
          <w:szCs w:val="24"/>
          <w:lang w:val="en-GB"/>
        </w:rPr>
        <w:t>didapatkan dari penelitian sebelumnya menggunakan aplikasi IESVE</w:t>
      </w:r>
      <w:r w:rsidR="000C09A1">
        <w:rPr>
          <w:szCs w:val="24"/>
          <w:lang w:val="en-GB"/>
        </w:rPr>
        <w:t>.</w:t>
      </w:r>
      <w:r w:rsidR="000F64C8">
        <w:rPr>
          <w:szCs w:val="24"/>
          <w:lang w:val="en-GB"/>
        </w:rPr>
        <w:t xml:space="preserve"> (Ichfan)</w:t>
      </w:r>
    </w:p>
    <w:p w14:paraId="237C54F6" w14:textId="73FA70AF" w:rsidR="00195BEF" w:rsidRPr="0050016F" w:rsidRDefault="00195BEF" w:rsidP="00195BEF">
      <w:pPr>
        <w:spacing w:after="0" w:line="360" w:lineRule="auto"/>
        <w:rPr>
          <w:szCs w:val="24"/>
          <w:lang w:val="en-GB"/>
        </w:rPr>
      </w:pPr>
      <w:r w:rsidRPr="0050016F">
        <w:rPr>
          <w:szCs w:val="24"/>
          <w:lang w:val="en-GB"/>
        </w:rPr>
        <w:t xml:space="preserve">        Pengendali dari sistem kendali lingkungan termal pada ruang uji termal dapat dibangun dengan berbagai sistem kendali. Salah satu sistem kendali yang cukup populer adalah sistem kendali cerdas (</w:t>
      </w:r>
      <w:r w:rsidRPr="009516D2">
        <w:rPr>
          <w:i/>
          <w:szCs w:val="24"/>
          <w:lang w:val="en-GB"/>
        </w:rPr>
        <w:t>Intelligent Control System</w:t>
      </w:r>
      <w:r w:rsidRPr="0050016F">
        <w:rPr>
          <w:szCs w:val="24"/>
          <w:lang w:val="en-GB"/>
        </w:rPr>
        <w:t xml:space="preserve">). Pada sistem kendali cerdas, kecerdasan buatan diterapkan pada algoritma kendali yang kemudian ditanamkan pada pengendali sehingga mampu membangun suatu pengendali yang dapat bekerja dengan adaptif terhadap kondisi yang berubah-ubah. Cabang kecerdasan buatan yang kerap digunakan pada sistem ini yaitu </w:t>
      </w:r>
      <w:r w:rsidRPr="0004583A">
        <w:rPr>
          <w:i/>
          <w:iCs/>
          <w:szCs w:val="24"/>
          <w:lang w:val="en-GB"/>
        </w:rPr>
        <w:t xml:space="preserve">Machine </w:t>
      </w:r>
      <w:r w:rsidRPr="0004583A">
        <w:rPr>
          <w:i/>
          <w:iCs/>
          <w:szCs w:val="24"/>
          <w:lang w:val="en-GB"/>
        </w:rPr>
        <w:lastRenderedPageBreak/>
        <w:t>Learning</w:t>
      </w:r>
      <w:r w:rsidRPr="0050016F">
        <w:rPr>
          <w:szCs w:val="24"/>
          <w:lang w:val="en-GB"/>
        </w:rPr>
        <w:t xml:space="preserve">. </w:t>
      </w:r>
      <w:r w:rsidRPr="0004583A">
        <w:rPr>
          <w:i/>
          <w:iCs/>
          <w:szCs w:val="24"/>
          <w:lang w:val="en-GB"/>
        </w:rPr>
        <w:t>Machine Learning</w:t>
      </w:r>
      <w:r w:rsidRPr="0050016F">
        <w:rPr>
          <w:szCs w:val="24"/>
          <w:lang w:val="en-GB"/>
        </w:rPr>
        <w:t xml:space="preserve"> bekerja dengan memperoleh data-data yang diberikan berupa</w:t>
      </w:r>
      <w:r w:rsidR="0004583A">
        <w:rPr>
          <w:szCs w:val="24"/>
          <w:lang w:val="en-GB"/>
        </w:rPr>
        <w:t xml:space="preserve"> pasangan</w:t>
      </w:r>
      <w:r w:rsidRPr="0050016F">
        <w:rPr>
          <w:szCs w:val="24"/>
          <w:lang w:val="en-GB"/>
        </w:rPr>
        <w:t xml:space="preserve"> </w:t>
      </w:r>
      <w:r w:rsidR="0004583A">
        <w:rPr>
          <w:szCs w:val="24"/>
          <w:lang w:val="en-GB"/>
        </w:rPr>
        <w:t>nilai variabel</w:t>
      </w:r>
      <w:r w:rsidRPr="0050016F">
        <w:rPr>
          <w:szCs w:val="24"/>
          <w:lang w:val="en-GB"/>
        </w:rPr>
        <w:t xml:space="preserve"> masukan sistem </w:t>
      </w:r>
      <w:r w:rsidR="0004583A">
        <w:rPr>
          <w:szCs w:val="24"/>
          <w:lang w:val="en-GB"/>
        </w:rPr>
        <w:t>dengan nilai variabel</w:t>
      </w:r>
      <w:r w:rsidRPr="0050016F">
        <w:rPr>
          <w:szCs w:val="24"/>
          <w:lang w:val="en-GB"/>
        </w:rPr>
        <w:t xml:space="preserve"> keluara</w:t>
      </w:r>
      <w:r w:rsidR="0004583A">
        <w:rPr>
          <w:szCs w:val="24"/>
          <w:lang w:val="en-GB"/>
        </w:rPr>
        <w:t>n sistem yang</w:t>
      </w:r>
      <w:r w:rsidRPr="0050016F">
        <w:rPr>
          <w:szCs w:val="24"/>
          <w:lang w:val="en-GB"/>
        </w:rPr>
        <w:t xml:space="preserve"> kemudian program ini akan belajar dari data-data tersebut melalui metode yang dipilih. Salah satu </w:t>
      </w:r>
      <w:r w:rsidR="0004583A">
        <w:rPr>
          <w:szCs w:val="24"/>
          <w:lang w:val="en-GB"/>
        </w:rPr>
        <w:t>metode</w:t>
      </w:r>
      <w:r w:rsidRPr="0050016F">
        <w:rPr>
          <w:szCs w:val="24"/>
          <w:lang w:val="en-GB"/>
        </w:rPr>
        <w:t xml:space="preserve"> yang sering digunakan untuk sistem kendali lingkungan termal adalah metode jaringan saraf tiruan (</w:t>
      </w:r>
      <w:r w:rsidRPr="000B356B">
        <w:rPr>
          <w:i/>
          <w:szCs w:val="24"/>
          <w:lang w:val="en-GB"/>
        </w:rPr>
        <w:t>Artificial Neural Network</w:t>
      </w:r>
      <w:r w:rsidRPr="0050016F">
        <w:rPr>
          <w:szCs w:val="24"/>
          <w:lang w:val="en-GB"/>
        </w:rPr>
        <w:t>).</w:t>
      </w:r>
    </w:p>
    <w:p w14:paraId="73D433DC" w14:textId="5723BA76" w:rsidR="00195BEF" w:rsidRPr="0050016F" w:rsidRDefault="00195BEF" w:rsidP="00195BEF">
      <w:pPr>
        <w:spacing w:after="0" w:line="360" w:lineRule="auto"/>
        <w:rPr>
          <w:szCs w:val="24"/>
          <w:lang w:val="en-GB"/>
        </w:rPr>
      </w:pPr>
      <w:r w:rsidRPr="0050016F">
        <w:rPr>
          <w:szCs w:val="24"/>
          <w:lang w:val="en-GB"/>
        </w:rPr>
        <w:t xml:space="preserve">        Jaringan saraf tiruan pada penulisan ini memiliki tugas untuk menjaga nilai suhu dan kelembapan udara pada ruang uji termal agar bernilai tetap sesuai dengan nilai tetapan yang ditentukan oleh penulis. Sehingga ruang uji termal kelak dapat dipandang sebagai lingkungan termal yang terkendali dan dapat digunakan untuk menguji respon fisiologis tubuh manusia terkait kenyaman termal yang dirasakan oleh penghuni ruang.</w:t>
      </w:r>
    </w:p>
    <w:p w14:paraId="2A2E5CF8" w14:textId="78F59FC4" w:rsidR="000415CE" w:rsidRPr="004D367F" w:rsidRDefault="00195BEF" w:rsidP="00F44F23">
      <w:pPr>
        <w:spacing w:after="0" w:line="360" w:lineRule="auto"/>
        <w:ind w:firstLine="720"/>
        <w:rPr>
          <w:color w:val="FF0000"/>
          <w:szCs w:val="24"/>
          <w:lang w:val="en-GB"/>
        </w:rPr>
      </w:pPr>
      <w:commentRangeStart w:id="17"/>
      <w:r w:rsidRPr="004D367F">
        <w:rPr>
          <w:color w:val="FF0000"/>
          <w:szCs w:val="24"/>
          <w:lang w:val="en-GB"/>
        </w:rPr>
        <w:t>Pen</w:t>
      </w:r>
      <w:r w:rsidR="00F86EB4" w:rsidRPr="004D367F">
        <w:rPr>
          <w:color w:val="FF0000"/>
          <w:szCs w:val="24"/>
          <w:lang w:val="en-GB"/>
        </w:rPr>
        <w:t>eliatan</w:t>
      </w:r>
      <w:r w:rsidRPr="004D367F">
        <w:rPr>
          <w:color w:val="FF0000"/>
          <w:szCs w:val="24"/>
          <w:lang w:val="en-GB"/>
        </w:rPr>
        <w:t xml:space="preserve"> yang sudah ada mayoritas masih berfokus pada pembangunan </w:t>
      </w:r>
      <w:r w:rsidR="00F86EB4" w:rsidRPr="004D367F">
        <w:rPr>
          <w:color w:val="FF0000"/>
          <w:szCs w:val="24"/>
          <w:lang w:val="en-GB"/>
        </w:rPr>
        <w:t xml:space="preserve">dan pengembangan </w:t>
      </w:r>
      <w:r w:rsidRPr="004D367F">
        <w:rPr>
          <w:color w:val="FF0000"/>
          <w:szCs w:val="24"/>
          <w:lang w:val="en-GB"/>
        </w:rPr>
        <w:t>algoritma</w:t>
      </w:r>
      <w:r w:rsidR="00F86EB4" w:rsidRPr="004D367F">
        <w:rPr>
          <w:color w:val="FF0000"/>
          <w:szCs w:val="24"/>
          <w:lang w:val="en-GB"/>
        </w:rPr>
        <w:t xml:space="preserve"> terkait perangkat lunak sistem kendali</w:t>
      </w:r>
      <w:r w:rsidRPr="004D367F">
        <w:rPr>
          <w:color w:val="FF0000"/>
          <w:szCs w:val="24"/>
          <w:lang w:val="en-GB"/>
        </w:rPr>
        <w:t>. Pada penulisan ini penulis berusaha untuk membangun</w:t>
      </w:r>
      <w:r w:rsidR="00F86EB4" w:rsidRPr="004D367F">
        <w:rPr>
          <w:color w:val="FF0000"/>
          <w:szCs w:val="24"/>
          <w:lang w:val="en-GB"/>
        </w:rPr>
        <w:t xml:space="preserve"> perangkat keras</w:t>
      </w:r>
      <w:r w:rsidRPr="004D367F">
        <w:rPr>
          <w:color w:val="FF0000"/>
          <w:szCs w:val="24"/>
          <w:lang w:val="en-GB"/>
        </w:rPr>
        <w:t xml:space="preserve"> pengendali dengan implementasi algoritma kendali di dalamnya. Program algoritma kendali yang dibuat akan ditanamkan pada </w:t>
      </w:r>
      <w:r w:rsidR="00F86EB4" w:rsidRPr="004D367F">
        <w:rPr>
          <w:color w:val="FF0000"/>
          <w:szCs w:val="24"/>
          <w:lang w:val="en-GB"/>
        </w:rPr>
        <w:t>perangkat keras</w:t>
      </w:r>
      <w:r w:rsidRPr="004D367F">
        <w:rPr>
          <w:color w:val="FF0000"/>
          <w:szCs w:val="24"/>
          <w:lang w:val="en-GB"/>
        </w:rPr>
        <w:t xml:space="preserve"> dalam sistem kendali lingkungan termal. Sistem kendali akan menjaga suhu dan kelembapan udara agar bernilai tetap pada nilai yang ditentukan dengan membaca kondisi lingkungan ruang uji dan mengendalikan kondisi AC</w:t>
      </w:r>
      <w:r w:rsidR="00F86EB4" w:rsidRPr="004D367F">
        <w:rPr>
          <w:color w:val="FF0000"/>
          <w:szCs w:val="24"/>
          <w:lang w:val="en-GB"/>
        </w:rPr>
        <w:t xml:space="preserve"> dan </w:t>
      </w:r>
      <w:r w:rsidR="00F86EB4" w:rsidRPr="004D367F">
        <w:rPr>
          <w:i/>
          <w:iCs/>
          <w:color w:val="FF0000"/>
          <w:szCs w:val="24"/>
          <w:lang w:val="en-GB"/>
        </w:rPr>
        <w:t>heater</w:t>
      </w:r>
      <w:r w:rsidRPr="004D367F">
        <w:rPr>
          <w:color w:val="FF0000"/>
          <w:szCs w:val="24"/>
          <w:lang w:val="en-GB"/>
        </w:rPr>
        <w:t>.</w:t>
      </w:r>
      <w:commentRangeEnd w:id="17"/>
      <w:r w:rsidR="009C6DA4" w:rsidRPr="004D367F">
        <w:rPr>
          <w:rStyle w:val="CommentReference"/>
          <w:color w:val="FF0000"/>
        </w:rPr>
        <w:commentReference w:id="17"/>
      </w:r>
    </w:p>
    <w:p w14:paraId="54FEAC27" w14:textId="77777777" w:rsidR="00F371E4" w:rsidRPr="002F0AE4" w:rsidRDefault="00F371E4" w:rsidP="0050016F">
      <w:pPr>
        <w:spacing w:after="0" w:line="360" w:lineRule="auto"/>
        <w:rPr>
          <w:rFonts w:cs="Times New Roman"/>
          <w:szCs w:val="24"/>
        </w:rPr>
      </w:pPr>
    </w:p>
    <w:p w14:paraId="177D7981" w14:textId="77777777" w:rsidR="000D0487" w:rsidRPr="002F0AE4" w:rsidRDefault="000D0487" w:rsidP="00F546F5">
      <w:pPr>
        <w:pStyle w:val="Heading2"/>
        <w:spacing w:line="360" w:lineRule="auto"/>
      </w:pPr>
      <w:bookmarkStart w:id="18" w:name="_Toc530478645"/>
      <w:r w:rsidRPr="002F0AE4">
        <w:t>Perumusan Masalah</w:t>
      </w:r>
      <w:bookmarkEnd w:id="18"/>
    </w:p>
    <w:p w14:paraId="11AFDF45" w14:textId="5531D3F1" w:rsidR="00F42547" w:rsidRDefault="0080284F" w:rsidP="00D47E01">
      <w:pPr>
        <w:ind w:firstLine="720"/>
      </w:pPr>
      <w:r>
        <w:t>B</w:t>
      </w:r>
      <w:r w:rsidR="00137A74" w:rsidRPr="008C6D08">
        <w:t>agaimana</w:t>
      </w:r>
      <w:r w:rsidR="00A91E4F">
        <w:t xml:space="preserve"> cara m</w:t>
      </w:r>
      <w:r w:rsidR="00137A74" w:rsidRPr="008C6D08">
        <w:t>engendali</w:t>
      </w:r>
      <w:r w:rsidR="00A91E4F">
        <w:t>kan</w:t>
      </w:r>
      <w:r w:rsidR="00137A74" w:rsidRPr="008C6D08">
        <w:t xml:space="preserve"> </w:t>
      </w:r>
      <w:r>
        <w:t xml:space="preserve">lingkungan termal pada </w:t>
      </w:r>
      <w:r>
        <w:rPr>
          <w:i/>
          <w:iCs/>
        </w:rPr>
        <w:t>climate chamber</w:t>
      </w:r>
      <w:r w:rsidR="00137A74">
        <w:rPr>
          <w:iCs/>
        </w:rPr>
        <w:t xml:space="preserve"> </w:t>
      </w:r>
      <w:r w:rsidR="001638C1">
        <w:rPr>
          <w:iCs/>
        </w:rPr>
        <w:t xml:space="preserve">sesuai dengan tuntutan perancangan </w:t>
      </w:r>
      <w:r w:rsidR="00A91E4F">
        <w:t>menggunakan</w:t>
      </w:r>
      <w:r w:rsidR="00E3342D">
        <w:t xml:space="preserve"> pengendali berbasis</w:t>
      </w:r>
      <w:r w:rsidR="00137A74" w:rsidRPr="008C6D08">
        <w:t xml:space="preserve"> jaringan saraf tiruan</w:t>
      </w:r>
      <w:r w:rsidR="00A91E4F">
        <w:t>?</w:t>
      </w:r>
    </w:p>
    <w:p w14:paraId="739C9BFD" w14:textId="6DDDC24F" w:rsidR="002863C2" w:rsidRDefault="002863C2" w:rsidP="002863C2">
      <w:pPr>
        <w:jc w:val="center"/>
      </w:pPr>
      <w:r w:rsidRPr="002863C2">
        <w:rPr>
          <w:color w:val="FF0000"/>
        </w:rPr>
        <w:t>atau</w:t>
      </w:r>
    </w:p>
    <w:p w14:paraId="2B5DAF9B" w14:textId="53C0CC1E" w:rsidR="001720E1" w:rsidRPr="001720E1" w:rsidRDefault="001720E1" w:rsidP="00D47E01">
      <w:pPr>
        <w:spacing w:after="0" w:line="360" w:lineRule="auto"/>
        <w:ind w:firstLine="720"/>
        <w:rPr>
          <w:szCs w:val="24"/>
        </w:rPr>
      </w:pPr>
      <w:r>
        <w:rPr>
          <w:szCs w:val="24"/>
        </w:rPr>
        <w:t>Bagaiman perancangan</w:t>
      </w:r>
      <w:r w:rsidR="005571CE">
        <w:rPr>
          <w:szCs w:val="24"/>
        </w:rPr>
        <w:t xml:space="preserve"> dan pembangunan</w:t>
      </w:r>
      <w:r>
        <w:rPr>
          <w:szCs w:val="24"/>
        </w:rPr>
        <w:t xml:space="preserve"> model jaringan saraf tiruan yang optimal untuk mengendalikan lingkungan termal pada </w:t>
      </w:r>
      <w:r>
        <w:rPr>
          <w:i/>
          <w:iCs/>
          <w:szCs w:val="24"/>
        </w:rPr>
        <w:t>climate chamber</w:t>
      </w:r>
      <w:r w:rsidR="009C6EC0">
        <w:rPr>
          <w:i/>
          <w:iCs/>
          <w:szCs w:val="24"/>
        </w:rPr>
        <w:t xml:space="preserve"> </w:t>
      </w:r>
      <w:r w:rsidR="009C6EC0">
        <w:rPr>
          <w:szCs w:val="24"/>
        </w:rPr>
        <w:t>DTNTF UGM</w:t>
      </w:r>
      <w:r>
        <w:rPr>
          <w:szCs w:val="24"/>
        </w:rPr>
        <w:t>?</w:t>
      </w:r>
    </w:p>
    <w:p w14:paraId="46E397B2" w14:textId="36EC57CC" w:rsidR="008C6D08" w:rsidRPr="002F0AE4" w:rsidRDefault="008C6D08" w:rsidP="008C6D08">
      <w:pPr>
        <w:rPr>
          <w:szCs w:val="24"/>
        </w:rPr>
      </w:pPr>
    </w:p>
    <w:p w14:paraId="165D3A52" w14:textId="77777777" w:rsidR="000D0487" w:rsidRPr="002F0AE4" w:rsidRDefault="000D0487" w:rsidP="009C5AFF">
      <w:pPr>
        <w:pStyle w:val="Heading2"/>
      </w:pPr>
      <w:bookmarkStart w:id="19" w:name="_Toc530478646"/>
      <w:r w:rsidRPr="002F0AE4">
        <w:t>Batasan Masalah</w:t>
      </w:r>
      <w:bookmarkEnd w:id="19"/>
    </w:p>
    <w:p w14:paraId="53AA82F5" w14:textId="77777777" w:rsidR="009A16B0" w:rsidRPr="0045442B" w:rsidRDefault="009A16B0" w:rsidP="009A16B0">
      <w:pPr>
        <w:pStyle w:val="BodyText"/>
        <w:spacing w:after="0" w:line="360" w:lineRule="auto"/>
        <w:rPr>
          <w:rFonts w:cs="Times New Roman"/>
          <w:color w:val="FF0000"/>
        </w:rPr>
      </w:pPr>
      <w:r w:rsidRPr="008938A5">
        <w:rPr>
          <w:rFonts w:cs="Times New Roman"/>
        </w:rPr>
        <w:t>Berikut batasan masalah yang digunakan dalam penelitian ini:</w:t>
      </w:r>
    </w:p>
    <w:p w14:paraId="4F6ECBE4" w14:textId="0DCEAB8D" w:rsidR="009A16B0" w:rsidRPr="004531C7" w:rsidRDefault="009A16B0" w:rsidP="004531C7">
      <w:pPr>
        <w:pStyle w:val="ListParagraph"/>
        <w:numPr>
          <w:ilvl w:val="0"/>
          <w:numId w:val="20"/>
        </w:numPr>
      </w:pPr>
      <w:r w:rsidRPr="004531C7">
        <w:lastRenderedPageBreak/>
        <w:t xml:space="preserve">Rancang Bangun diperuntukkan untuk Sistem Lingkungan Termal </w:t>
      </w:r>
      <w:r w:rsidRPr="007D45F4">
        <w:rPr>
          <w:i/>
          <w:iCs/>
        </w:rPr>
        <w:t>Climate Chamber</w:t>
      </w:r>
      <w:r w:rsidR="003B76BB">
        <w:rPr>
          <w:i/>
          <w:iCs/>
        </w:rPr>
        <w:t xml:space="preserve"> </w:t>
      </w:r>
      <w:r w:rsidR="003B76BB">
        <w:t>DTNTF UGM</w:t>
      </w:r>
      <w:r w:rsidRPr="004531C7">
        <w:t>.</w:t>
      </w:r>
    </w:p>
    <w:p w14:paraId="6890D054" w14:textId="638B47E7" w:rsidR="009A16B0" w:rsidRPr="004531C7" w:rsidRDefault="009A16B0" w:rsidP="004531C7">
      <w:pPr>
        <w:pStyle w:val="ListParagraph"/>
        <w:numPr>
          <w:ilvl w:val="0"/>
          <w:numId w:val="20"/>
        </w:numPr>
      </w:pPr>
      <w:r w:rsidRPr="004531C7">
        <w:t xml:space="preserve">Penelitian tidak meliputi karakterisasi sistem lingkungan termal. </w:t>
      </w:r>
    </w:p>
    <w:p w14:paraId="169512F1" w14:textId="019EDC31" w:rsidR="009A16B0" w:rsidRPr="004531C7" w:rsidRDefault="009A16B0" w:rsidP="004531C7">
      <w:pPr>
        <w:pStyle w:val="ListParagraph"/>
        <w:numPr>
          <w:ilvl w:val="0"/>
          <w:numId w:val="20"/>
        </w:numPr>
      </w:pPr>
      <w:r w:rsidRPr="004531C7">
        <w:t xml:space="preserve">Pemodelan </w:t>
      </w:r>
      <w:r w:rsidRPr="007D45F4">
        <w:rPr>
          <w:i/>
          <w:iCs/>
        </w:rPr>
        <w:t>plant</w:t>
      </w:r>
      <w:r w:rsidRPr="004531C7">
        <w:t xml:space="preserve"> </w:t>
      </w:r>
      <w:r w:rsidR="007D45F4">
        <w:rPr>
          <w:szCs w:val="24"/>
          <w:lang w:val="en-GB"/>
        </w:rPr>
        <w:t xml:space="preserve">diperoleh </w:t>
      </w:r>
      <w:r w:rsidR="00270A13">
        <w:rPr>
          <w:szCs w:val="24"/>
          <w:lang w:val="en-GB"/>
        </w:rPr>
        <w:t>dari penelitian sebelumnya menggunakan aplikasi IESVE</w:t>
      </w:r>
      <w:r w:rsidRPr="004531C7">
        <w:t xml:space="preserve">. </w:t>
      </w:r>
    </w:p>
    <w:p w14:paraId="62656B3C" w14:textId="2E300B6D" w:rsidR="0024467A" w:rsidRPr="00CB0FF9" w:rsidRDefault="009A16B0" w:rsidP="00823A76">
      <w:pPr>
        <w:pStyle w:val="ListParagraph"/>
        <w:numPr>
          <w:ilvl w:val="0"/>
          <w:numId w:val="20"/>
        </w:numPr>
        <w:rPr>
          <w:rFonts w:cstheme="majorBidi"/>
        </w:rPr>
      </w:pPr>
      <w:r w:rsidRPr="004531C7">
        <w:t>Penelitian hanya berfokus pada bagian controller dari keseluruhan sistem pengendalian. Penelitian tidak membahas sensor, aktuator atau sistem kendali komunikasi data.</w:t>
      </w:r>
    </w:p>
    <w:p w14:paraId="162B4DA9" w14:textId="3DB2CC5B" w:rsidR="00823A76" w:rsidRPr="00823A76" w:rsidRDefault="00CB0FF9" w:rsidP="00823A76">
      <w:pPr>
        <w:pStyle w:val="ListParagraph"/>
        <w:numPr>
          <w:ilvl w:val="0"/>
          <w:numId w:val="20"/>
        </w:numPr>
        <w:rPr>
          <w:rFonts w:cstheme="majorBidi"/>
        </w:rPr>
      </w:pPr>
      <w:r>
        <w:t>Metode yang digunakan adalah jaringan saraf tiruan.</w:t>
      </w:r>
    </w:p>
    <w:p w14:paraId="36C09BF1" w14:textId="06307C87" w:rsidR="00823A76" w:rsidRPr="00823A76" w:rsidRDefault="00823A76" w:rsidP="00823A76">
      <w:pPr>
        <w:pStyle w:val="ListParagraph"/>
        <w:numPr>
          <w:ilvl w:val="0"/>
          <w:numId w:val="20"/>
        </w:numPr>
        <w:rPr>
          <w:rFonts w:cstheme="majorBidi"/>
        </w:rPr>
      </w:pPr>
      <w:r w:rsidRPr="00803F77">
        <w:rPr>
          <w:color w:val="FF0000"/>
        </w:rPr>
        <w:t>Penelitian berfokus untuk membangun instrumen pengendalian (pengendali/kendalier) berbasis jaringan saraf tiruan.</w:t>
      </w:r>
    </w:p>
    <w:p w14:paraId="0C668289" w14:textId="75C1CFA9" w:rsidR="009A16B0" w:rsidRPr="004531C7" w:rsidRDefault="009A16B0" w:rsidP="004531C7">
      <w:pPr>
        <w:rPr>
          <w:rFonts w:cs="Times New Roman"/>
        </w:rPr>
      </w:pPr>
    </w:p>
    <w:p w14:paraId="67CFD4E8" w14:textId="57C7B8DD" w:rsidR="000D0487" w:rsidRPr="002F0AE4" w:rsidRDefault="000D0487" w:rsidP="00F546F5">
      <w:pPr>
        <w:pStyle w:val="Heading2"/>
        <w:spacing w:line="360" w:lineRule="auto"/>
      </w:pPr>
      <w:bookmarkStart w:id="20" w:name="_Toc530478647"/>
      <w:r w:rsidRPr="002F0AE4">
        <w:t>Tujuan Penelitian</w:t>
      </w:r>
      <w:bookmarkEnd w:id="20"/>
    </w:p>
    <w:p w14:paraId="783C5A0C" w14:textId="01A9C8FC" w:rsidR="00493A7F" w:rsidRDefault="00493A7F" w:rsidP="00493A7F">
      <w:pPr>
        <w:pStyle w:val="ListParagraph"/>
        <w:snapToGrid w:val="0"/>
        <w:spacing w:after="0" w:line="360" w:lineRule="auto"/>
        <w:ind w:left="0" w:firstLine="720"/>
        <w:rPr>
          <w:lang w:val="de-DE"/>
        </w:rPr>
      </w:pPr>
      <w:r w:rsidRPr="00B37C18">
        <w:rPr>
          <w:lang w:val="de-DE"/>
        </w:rPr>
        <w:t xml:space="preserve">Adapun tujuan dari </w:t>
      </w:r>
      <w:r>
        <w:rPr>
          <w:lang w:val="de-DE"/>
        </w:rPr>
        <w:t>penulis</w:t>
      </w:r>
      <w:r w:rsidRPr="00B37C18">
        <w:rPr>
          <w:lang w:val="de-DE"/>
        </w:rPr>
        <w:t xml:space="preserve">an ini </w:t>
      </w:r>
      <w:r>
        <w:rPr>
          <w:lang w:val="de-DE"/>
        </w:rPr>
        <w:t>adalah penulis m</w:t>
      </w:r>
      <w:r w:rsidRPr="00B37C18">
        <w:rPr>
          <w:lang w:val="de-DE"/>
        </w:rPr>
        <w:t xml:space="preserve">ampu </w:t>
      </w:r>
      <w:r w:rsidR="00AA69AA">
        <w:rPr>
          <w:lang w:val="de-DE"/>
        </w:rPr>
        <w:t xml:space="preserve">mengendalikan lingkungan termal </w:t>
      </w:r>
      <w:r>
        <w:rPr>
          <w:lang w:val="de-DE"/>
        </w:rPr>
        <w:t xml:space="preserve">sesuai dengan </w:t>
      </w:r>
      <w:r>
        <w:rPr>
          <w:iCs/>
          <w:lang w:val="de-DE"/>
        </w:rPr>
        <w:t xml:space="preserve">tuntutan perancangan </w:t>
      </w:r>
      <w:r w:rsidR="007B1752">
        <w:rPr>
          <w:lang w:val="de-DE"/>
        </w:rPr>
        <w:t>dengan menggunakan metode</w:t>
      </w:r>
      <w:r w:rsidRPr="00B37C18">
        <w:rPr>
          <w:lang w:val="de-DE"/>
        </w:rPr>
        <w:t xml:space="preserve"> jaringan saraf tiruan.</w:t>
      </w:r>
    </w:p>
    <w:p w14:paraId="69901B0D" w14:textId="48C2B28D" w:rsidR="006F3A73" w:rsidRPr="006F3A73" w:rsidRDefault="006F3A73" w:rsidP="006F3A73">
      <w:pPr>
        <w:snapToGrid w:val="0"/>
        <w:spacing w:after="0" w:line="360" w:lineRule="auto"/>
        <w:jc w:val="center"/>
        <w:rPr>
          <w:lang w:val="de-DE"/>
        </w:rPr>
      </w:pPr>
      <w:r w:rsidRPr="006F3A73">
        <w:rPr>
          <w:color w:val="FF0000"/>
          <w:lang w:val="de-DE"/>
        </w:rPr>
        <w:t>atau</w:t>
      </w:r>
    </w:p>
    <w:p w14:paraId="438CE10A" w14:textId="0F3E3597" w:rsidR="00C33C72" w:rsidRPr="00B37C18" w:rsidRDefault="00C33C72" w:rsidP="00493A7F">
      <w:pPr>
        <w:pStyle w:val="ListParagraph"/>
        <w:snapToGrid w:val="0"/>
        <w:spacing w:after="0" w:line="360" w:lineRule="auto"/>
        <w:ind w:left="0" w:firstLine="720"/>
        <w:rPr>
          <w:lang w:val="de-DE"/>
        </w:rPr>
      </w:pPr>
      <w:r w:rsidRPr="00B37C18">
        <w:rPr>
          <w:lang w:val="de-DE"/>
        </w:rPr>
        <w:t xml:space="preserve">Adapun tujuan dari </w:t>
      </w:r>
      <w:r>
        <w:rPr>
          <w:lang w:val="de-DE"/>
        </w:rPr>
        <w:t>penulis</w:t>
      </w:r>
      <w:r w:rsidRPr="00B37C18">
        <w:rPr>
          <w:lang w:val="de-DE"/>
        </w:rPr>
        <w:t xml:space="preserve">an ini </w:t>
      </w:r>
      <w:r>
        <w:rPr>
          <w:lang w:val="de-DE"/>
        </w:rPr>
        <w:t>adalah penulis m</w:t>
      </w:r>
      <w:r w:rsidRPr="00B37C18">
        <w:rPr>
          <w:lang w:val="de-DE"/>
        </w:rPr>
        <w:t xml:space="preserve">ampu </w:t>
      </w:r>
      <w:r>
        <w:rPr>
          <w:szCs w:val="24"/>
        </w:rPr>
        <w:t xml:space="preserve">merancang dan membangun model jaringan saraf tiruan yang optimal untuk mengendalikan lingkungan termal pada </w:t>
      </w:r>
      <w:r>
        <w:rPr>
          <w:i/>
          <w:iCs/>
          <w:szCs w:val="24"/>
        </w:rPr>
        <w:t>climate chamber</w:t>
      </w:r>
      <w:r w:rsidR="00C91697">
        <w:rPr>
          <w:i/>
          <w:iCs/>
          <w:szCs w:val="24"/>
        </w:rPr>
        <w:t xml:space="preserve"> </w:t>
      </w:r>
      <w:r w:rsidR="00C91697">
        <w:rPr>
          <w:szCs w:val="24"/>
        </w:rPr>
        <w:t>DTNTF UGM</w:t>
      </w:r>
      <w:r>
        <w:rPr>
          <w:lang w:val="de-DE"/>
        </w:rPr>
        <w:t>.</w:t>
      </w:r>
    </w:p>
    <w:p w14:paraId="49F3541C" w14:textId="77777777" w:rsidR="0024467A" w:rsidRPr="0024467A" w:rsidRDefault="0024467A" w:rsidP="00E11885">
      <w:pPr>
        <w:spacing w:after="0" w:line="360" w:lineRule="auto"/>
        <w:rPr>
          <w:szCs w:val="24"/>
        </w:rPr>
      </w:pPr>
    </w:p>
    <w:p w14:paraId="16EE8C91" w14:textId="77777777" w:rsidR="000D0487" w:rsidRPr="002F0AE4" w:rsidRDefault="000D0487" w:rsidP="00F546F5">
      <w:pPr>
        <w:pStyle w:val="Heading2"/>
        <w:spacing w:line="360" w:lineRule="auto"/>
      </w:pPr>
      <w:bookmarkStart w:id="21" w:name="_Toc530478648"/>
      <w:r w:rsidRPr="002F0AE4">
        <w:t>Manfaat Penelitian</w:t>
      </w:r>
      <w:bookmarkEnd w:id="21"/>
    </w:p>
    <w:p w14:paraId="66D71952" w14:textId="77777777" w:rsidR="00A24689" w:rsidRPr="005052A0" w:rsidRDefault="001E0548" w:rsidP="00A24689">
      <w:pPr>
        <w:rPr>
          <w:rFonts w:cs="Times New Roman"/>
          <w:szCs w:val="24"/>
          <w:lang w:val="en-GB"/>
        </w:rPr>
      </w:pPr>
      <w:r w:rsidRPr="002F0AE4">
        <w:rPr>
          <w:rFonts w:cs="Times New Roman"/>
          <w:szCs w:val="24"/>
        </w:rPr>
        <w:tab/>
      </w:r>
      <w:r w:rsidR="00A24689" w:rsidRPr="005052A0">
        <w:rPr>
          <w:rFonts w:cs="Times New Roman"/>
          <w:szCs w:val="24"/>
          <w:lang w:val="en-GB"/>
        </w:rPr>
        <w:t>Berikut manfaat dari penelitian ini:</w:t>
      </w:r>
    </w:p>
    <w:p w14:paraId="590BADF9" w14:textId="0A489A7D" w:rsidR="00D24F01" w:rsidRDefault="00D24F01" w:rsidP="00D24F01">
      <w:pPr>
        <w:pStyle w:val="ListParagraph"/>
        <w:numPr>
          <w:ilvl w:val="0"/>
          <w:numId w:val="21"/>
        </w:numPr>
      </w:pPr>
      <w:r>
        <w:t>Penelitian ini  diharapkan mampu menambah  pengembangan ilmu pengetahuan dan penga</w:t>
      </w:r>
      <w:r w:rsidR="003A0318">
        <w:t>p</w:t>
      </w:r>
      <w:r>
        <w:t xml:space="preserve">likasiannya di bidang fisika bangunan mengenai </w:t>
      </w:r>
      <w:r w:rsidR="007D1193">
        <w:t xml:space="preserve">sistem </w:t>
      </w:r>
      <w:r>
        <w:t>kendali menggunakan kecerdasan buatan.</w:t>
      </w:r>
    </w:p>
    <w:p w14:paraId="53696D52" w14:textId="77777777" w:rsidR="00D24F01" w:rsidRDefault="00D24F01" w:rsidP="00D24F01">
      <w:pPr>
        <w:pStyle w:val="ListParagraph"/>
        <w:numPr>
          <w:ilvl w:val="0"/>
          <w:numId w:val="21"/>
        </w:numPr>
      </w:pPr>
      <w:r>
        <w:t>Penelitian ini mampu me</w:t>
      </w:r>
      <w:r w:rsidR="008F2214">
        <w:t>njadi referensi dalam pengembangan kenyamanan termal suatu ruangan.</w:t>
      </w:r>
    </w:p>
    <w:p w14:paraId="337B47EB" w14:textId="2B430C52" w:rsidR="00316DCC" w:rsidRPr="00D24F01" w:rsidRDefault="00316DCC" w:rsidP="00D24F01">
      <w:pPr>
        <w:pStyle w:val="ListParagraph"/>
        <w:numPr>
          <w:ilvl w:val="0"/>
          <w:numId w:val="21"/>
        </w:numPr>
        <w:sectPr w:rsidR="00316DCC" w:rsidRPr="00D24F01" w:rsidSect="00694D04">
          <w:headerReference w:type="default" r:id="rId19"/>
          <w:footerReference w:type="default" r:id="rId20"/>
          <w:type w:val="continuous"/>
          <w:pgSz w:w="11906" w:h="16838" w:code="9"/>
          <w:pgMar w:top="2268" w:right="1701" w:bottom="1701" w:left="2268" w:header="720" w:footer="720" w:gutter="0"/>
          <w:pgNumType w:start="1"/>
          <w:cols w:space="720"/>
          <w:titlePg/>
          <w:docGrid w:linePitch="360"/>
        </w:sectPr>
      </w:pPr>
      <w:r>
        <w:t>Penelitian ini mam</w:t>
      </w:r>
      <w:r w:rsidR="00E03373">
        <w:t>p</w:t>
      </w:r>
      <w:r>
        <w:t>u memajukan perkembangan teknologi di Indonesia.</w:t>
      </w:r>
    </w:p>
    <w:p w14:paraId="228F8EA5" w14:textId="77777777" w:rsidR="00301990" w:rsidRDefault="00301990" w:rsidP="00ED3618">
      <w:pPr>
        <w:spacing w:after="0" w:line="360" w:lineRule="auto"/>
        <w:rPr>
          <w:rFonts w:cs="Times New Roman"/>
          <w:szCs w:val="24"/>
          <w:lang w:val="en-GB"/>
        </w:rPr>
        <w:sectPr w:rsidR="00301990" w:rsidSect="00794A15">
          <w:pgSz w:w="11906" w:h="16838" w:code="9"/>
          <w:pgMar w:top="2268" w:right="1701" w:bottom="1701" w:left="2268" w:header="720" w:footer="720" w:gutter="0"/>
          <w:cols w:space="720"/>
          <w:titlePg/>
          <w:docGrid w:linePitch="360"/>
        </w:sectPr>
      </w:pPr>
    </w:p>
    <w:p w14:paraId="280BCF43" w14:textId="77777777" w:rsidR="000D0487" w:rsidRPr="007E7146" w:rsidRDefault="006966BD" w:rsidP="005112B2">
      <w:pPr>
        <w:pStyle w:val="Heading1"/>
        <w:spacing w:line="360" w:lineRule="auto"/>
      </w:pPr>
      <w:r w:rsidRPr="007E7146">
        <w:br/>
      </w:r>
      <w:bookmarkStart w:id="22" w:name="_Toc530478649"/>
      <w:r w:rsidR="000D0487" w:rsidRPr="007E7146">
        <w:t>TINJAUAN PUSTAKA</w:t>
      </w:r>
      <w:bookmarkEnd w:id="22"/>
    </w:p>
    <w:p w14:paraId="681AFA54" w14:textId="77777777" w:rsidR="00D90D46" w:rsidRPr="00D90D46" w:rsidRDefault="00D90D46" w:rsidP="00E11885">
      <w:pPr>
        <w:spacing w:after="0" w:line="360" w:lineRule="auto"/>
      </w:pPr>
    </w:p>
    <w:p w14:paraId="6E02632C" w14:textId="1142FC28" w:rsidR="000D0487" w:rsidRPr="008A59D7" w:rsidRDefault="00C37C44" w:rsidP="00F546F5">
      <w:pPr>
        <w:pStyle w:val="Heading2"/>
        <w:spacing w:line="360" w:lineRule="auto"/>
      </w:pPr>
      <w:r>
        <w:t>Sistem</w:t>
      </w:r>
      <w:r w:rsidR="002F2D53">
        <w:t xml:space="preserve"> kendali l</w:t>
      </w:r>
      <w:r>
        <w:t>ingkungan termal</w:t>
      </w:r>
    </w:p>
    <w:p w14:paraId="44E0AD1B" w14:textId="770D28FF" w:rsidR="00B04C5D" w:rsidRDefault="001E0548" w:rsidP="00B04C5D">
      <w:pPr>
        <w:spacing w:after="0" w:line="360" w:lineRule="auto"/>
        <w:rPr>
          <w:rFonts w:cs="Times New Roman"/>
          <w:szCs w:val="24"/>
        </w:rPr>
      </w:pPr>
      <w:r w:rsidRPr="002F0AE4">
        <w:rPr>
          <w:rFonts w:cs="Times New Roman"/>
          <w:szCs w:val="24"/>
        </w:rPr>
        <w:tab/>
      </w:r>
      <w:r w:rsidR="002F2D53">
        <w:rPr>
          <w:rFonts w:cs="Times New Roman"/>
          <w:szCs w:val="24"/>
        </w:rPr>
        <w:t>Untuk mengendalikan lingkungan termal, peneliti pada umumnya menggunakan sistem kendali modern (</w:t>
      </w:r>
      <w:r w:rsidR="002F2D53">
        <w:rPr>
          <w:rFonts w:cs="Times New Roman"/>
          <w:i/>
          <w:iCs/>
          <w:szCs w:val="24"/>
        </w:rPr>
        <w:t>modern control system</w:t>
      </w:r>
      <w:r w:rsidR="002F2D53">
        <w:rPr>
          <w:rFonts w:cs="Times New Roman"/>
          <w:szCs w:val="24"/>
        </w:rPr>
        <w:t>). Hal ini didasarkan pada karakteristik lingkungan termal yang memiliki sifat MIMO (</w:t>
      </w:r>
      <w:r w:rsidR="002F2D53">
        <w:rPr>
          <w:rFonts w:cs="Times New Roman"/>
          <w:i/>
          <w:iCs/>
          <w:szCs w:val="24"/>
        </w:rPr>
        <w:t>multiple input multiple output</w:t>
      </w:r>
      <w:r w:rsidR="002F2D53">
        <w:rPr>
          <w:rFonts w:cs="Times New Roman"/>
          <w:szCs w:val="24"/>
        </w:rPr>
        <w:t>)</w:t>
      </w:r>
      <w:r w:rsidR="00EA2475">
        <w:rPr>
          <w:rFonts w:cs="Times New Roman"/>
          <w:szCs w:val="24"/>
        </w:rPr>
        <w:t xml:space="preserve">. Sehingga, sistem kendali </w:t>
      </w:r>
      <w:r w:rsidR="0096254C">
        <w:rPr>
          <w:rFonts w:cs="Times New Roman"/>
          <w:szCs w:val="24"/>
        </w:rPr>
        <w:t>klasik tidak tepat digunakan untuk sistem ini.</w:t>
      </w:r>
    </w:p>
    <w:p w14:paraId="671C35D0" w14:textId="59CD6004" w:rsidR="002F2D53" w:rsidRDefault="00B04C5D" w:rsidP="00B04C5D">
      <w:pPr>
        <w:spacing w:after="0" w:line="360" w:lineRule="auto"/>
        <w:ind w:firstLine="720"/>
        <w:rPr>
          <w:rFonts w:cs="Times New Roman"/>
          <w:szCs w:val="24"/>
        </w:rPr>
      </w:pPr>
      <w:r w:rsidRPr="00B04C5D">
        <w:rPr>
          <w:rFonts w:cs="Times New Roman"/>
          <w:szCs w:val="24"/>
        </w:rPr>
        <w:t>Kelemahan utama dari metode klasik adalah, bahwa mereka hanya dapat digunakan untuk mengendalikan sistem single-input  single-output (SISO), dengan persyaratan pada model sistem untuk menjadi linear time-invariant (LTI). Metode klasik memberikan hasil yang memuaskan hanya dalam mengendalikan proses sederhana, tetapi hasil yang tidak memuaskan dalam kontrol sistem yang lebih kompleks.</w:t>
      </w:r>
      <w:r>
        <w:rPr>
          <w:rFonts w:cs="Times New Roman"/>
          <w:szCs w:val="24"/>
        </w:rPr>
        <w:t xml:space="preserve"> </w:t>
      </w:r>
      <w:r w:rsidR="003320FD">
        <w:rPr>
          <w:rFonts w:cs="Times New Roman"/>
          <w:szCs w:val="24"/>
        </w:rPr>
        <w:t>[</w:t>
      </w:r>
      <w:r w:rsidRPr="00B04C5D">
        <w:rPr>
          <w:rFonts w:cs="Times New Roman"/>
          <w:i/>
          <w:iCs/>
          <w:szCs w:val="24"/>
        </w:rPr>
        <w:t>Model Predictive Control with Applications in Building Thermal Comfort Control</w:t>
      </w:r>
      <w:r w:rsidR="003320FD">
        <w:rPr>
          <w:rFonts w:cs="Times New Roman"/>
          <w:szCs w:val="24"/>
        </w:rPr>
        <w:t>]</w:t>
      </w:r>
    </w:p>
    <w:tbl>
      <w:tblPr>
        <w:tblStyle w:val="TableGrid"/>
        <w:tblW w:w="0" w:type="auto"/>
        <w:tblLook w:val="04A0" w:firstRow="1" w:lastRow="0" w:firstColumn="1" w:lastColumn="0" w:noHBand="0" w:noVBand="1"/>
      </w:tblPr>
      <w:tblGrid>
        <w:gridCol w:w="2643"/>
        <w:gridCol w:w="2634"/>
        <w:gridCol w:w="2650"/>
      </w:tblGrid>
      <w:tr w:rsidR="00DB5FE4" w:rsidRPr="00DB5FE4" w14:paraId="63ACD8D9" w14:textId="77777777" w:rsidTr="00856F34">
        <w:tc>
          <w:tcPr>
            <w:tcW w:w="3005" w:type="dxa"/>
          </w:tcPr>
          <w:p w14:paraId="0376C44B" w14:textId="0062F2F8" w:rsidR="00DB5FE4" w:rsidRPr="00DB5FE4" w:rsidRDefault="00DB5FE4" w:rsidP="00DB5FE4">
            <w:pPr>
              <w:spacing w:line="360" w:lineRule="auto"/>
              <w:rPr>
                <w:rFonts w:cs="Times New Roman"/>
                <w:b/>
                <w:bCs/>
              </w:rPr>
            </w:pPr>
            <w:r w:rsidRPr="00DB5FE4">
              <w:rPr>
                <w:rFonts w:cs="Times New Roman"/>
                <w:b/>
                <w:bCs/>
              </w:rPr>
              <w:t xml:space="preserve">Metode </w:t>
            </w:r>
            <w:r>
              <w:rPr>
                <w:rFonts w:cs="Times New Roman"/>
                <w:b/>
                <w:bCs/>
              </w:rPr>
              <w:t>Kendali</w:t>
            </w:r>
          </w:p>
        </w:tc>
        <w:tc>
          <w:tcPr>
            <w:tcW w:w="3005" w:type="dxa"/>
          </w:tcPr>
          <w:p w14:paraId="7E552BC3" w14:textId="77777777" w:rsidR="00DB5FE4" w:rsidRPr="00DB5FE4" w:rsidRDefault="00DB5FE4" w:rsidP="00DB5FE4">
            <w:pPr>
              <w:spacing w:line="360" w:lineRule="auto"/>
              <w:rPr>
                <w:rFonts w:cs="Times New Roman"/>
                <w:b/>
                <w:bCs/>
              </w:rPr>
            </w:pPr>
            <w:r w:rsidRPr="00DB5FE4">
              <w:rPr>
                <w:rFonts w:cs="Times New Roman"/>
                <w:b/>
                <w:bCs/>
              </w:rPr>
              <w:t>Klasik</w:t>
            </w:r>
          </w:p>
        </w:tc>
        <w:tc>
          <w:tcPr>
            <w:tcW w:w="3006" w:type="dxa"/>
          </w:tcPr>
          <w:p w14:paraId="247CD2B9" w14:textId="77777777" w:rsidR="00DB5FE4" w:rsidRPr="00DB5FE4" w:rsidRDefault="00DB5FE4" w:rsidP="00DB5FE4">
            <w:pPr>
              <w:spacing w:line="360" w:lineRule="auto"/>
              <w:rPr>
                <w:rFonts w:cs="Times New Roman"/>
                <w:b/>
                <w:bCs/>
              </w:rPr>
            </w:pPr>
            <w:r w:rsidRPr="00DB5FE4">
              <w:rPr>
                <w:rFonts w:cs="Times New Roman"/>
                <w:b/>
                <w:bCs/>
              </w:rPr>
              <w:t>Modern</w:t>
            </w:r>
          </w:p>
        </w:tc>
      </w:tr>
      <w:tr w:rsidR="00DB5FE4" w:rsidRPr="00DB5FE4" w14:paraId="61B85CB3" w14:textId="77777777" w:rsidTr="00856F34">
        <w:tc>
          <w:tcPr>
            <w:tcW w:w="3005" w:type="dxa"/>
          </w:tcPr>
          <w:p w14:paraId="7907EE45" w14:textId="77777777" w:rsidR="00DB5FE4" w:rsidRPr="00DB5FE4" w:rsidRDefault="00DB5FE4" w:rsidP="00DB5FE4">
            <w:pPr>
              <w:spacing w:line="360" w:lineRule="auto"/>
              <w:rPr>
                <w:rFonts w:cs="Times New Roman"/>
              </w:rPr>
            </w:pPr>
            <w:r w:rsidRPr="00DB5FE4">
              <w:rPr>
                <w:rFonts w:cs="Times New Roman"/>
              </w:rPr>
              <w:t>Domain</w:t>
            </w:r>
          </w:p>
        </w:tc>
        <w:tc>
          <w:tcPr>
            <w:tcW w:w="3005" w:type="dxa"/>
          </w:tcPr>
          <w:p w14:paraId="404CCD6B" w14:textId="77777777" w:rsidR="00DB5FE4" w:rsidRPr="00DB5FE4" w:rsidRDefault="00DB5FE4" w:rsidP="00DB5FE4">
            <w:pPr>
              <w:spacing w:line="360" w:lineRule="auto"/>
              <w:rPr>
                <w:rFonts w:cs="Times New Roman"/>
              </w:rPr>
            </w:pPr>
            <w:r w:rsidRPr="00DB5FE4">
              <w:rPr>
                <w:rFonts w:cs="Times New Roman"/>
              </w:rPr>
              <w:t>Frequency, S-domain</w:t>
            </w:r>
          </w:p>
        </w:tc>
        <w:tc>
          <w:tcPr>
            <w:tcW w:w="3006" w:type="dxa"/>
          </w:tcPr>
          <w:p w14:paraId="5D71618E" w14:textId="77777777" w:rsidR="00DB5FE4" w:rsidRPr="00DB5FE4" w:rsidRDefault="00DB5FE4" w:rsidP="00DB5FE4">
            <w:pPr>
              <w:spacing w:line="360" w:lineRule="auto"/>
              <w:rPr>
                <w:rFonts w:cs="Times New Roman"/>
              </w:rPr>
            </w:pPr>
            <w:r w:rsidRPr="00DB5FE4">
              <w:rPr>
                <w:rFonts w:cs="Times New Roman"/>
              </w:rPr>
              <w:t>Time</w:t>
            </w:r>
          </w:p>
        </w:tc>
      </w:tr>
      <w:tr w:rsidR="00DB5FE4" w:rsidRPr="00DB5FE4" w14:paraId="3989A6F1" w14:textId="77777777" w:rsidTr="00856F34">
        <w:tc>
          <w:tcPr>
            <w:tcW w:w="3005" w:type="dxa"/>
          </w:tcPr>
          <w:p w14:paraId="78C9303E" w14:textId="77777777" w:rsidR="00DB5FE4" w:rsidRPr="00DB5FE4" w:rsidRDefault="00DB5FE4" w:rsidP="00DB5FE4">
            <w:pPr>
              <w:spacing w:line="360" w:lineRule="auto"/>
              <w:rPr>
                <w:rFonts w:cs="Times New Roman"/>
              </w:rPr>
            </w:pPr>
            <w:r w:rsidRPr="00DB5FE4">
              <w:rPr>
                <w:rFonts w:cs="Times New Roman"/>
              </w:rPr>
              <w:t>Representasi Model</w:t>
            </w:r>
          </w:p>
        </w:tc>
        <w:tc>
          <w:tcPr>
            <w:tcW w:w="3005" w:type="dxa"/>
          </w:tcPr>
          <w:p w14:paraId="594CA5F8" w14:textId="77777777" w:rsidR="00DB5FE4" w:rsidRPr="00DB5FE4" w:rsidRDefault="00DB5FE4" w:rsidP="00DB5FE4">
            <w:pPr>
              <w:spacing w:line="360" w:lineRule="auto"/>
              <w:rPr>
                <w:rFonts w:cs="Times New Roman"/>
              </w:rPr>
            </w:pPr>
            <w:r w:rsidRPr="00DB5FE4">
              <w:rPr>
                <w:rFonts w:cs="Times New Roman"/>
              </w:rPr>
              <w:t>Fungsi Transfer</w:t>
            </w:r>
          </w:p>
        </w:tc>
        <w:tc>
          <w:tcPr>
            <w:tcW w:w="3006" w:type="dxa"/>
          </w:tcPr>
          <w:p w14:paraId="6C880736" w14:textId="77777777" w:rsidR="00DB5FE4" w:rsidRPr="00DB5FE4" w:rsidRDefault="00DB5FE4" w:rsidP="00DB5FE4">
            <w:pPr>
              <w:spacing w:line="360" w:lineRule="auto"/>
              <w:rPr>
                <w:rFonts w:cs="Times New Roman"/>
              </w:rPr>
            </w:pPr>
            <w:r w:rsidRPr="00DB5FE4">
              <w:rPr>
                <w:rFonts w:cs="Times New Roman"/>
              </w:rPr>
              <w:t>State-space</w:t>
            </w:r>
          </w:p>
        </w:tc>
      </w:tr>
      <w:tr w:rsidR="00DB5FE4" w:rsidRPr="00DB5FE4" w14:paraId="60A15F95" w14:textId="77777777" w:rsidTr="00856F34">
        <w:tc>
          <w:tcPr>
            <w:tcW w:w="3005" w:type="dxa"/>
          </w:tcPr>
          <w:p w14:paraId="70D63CFF" w14:textId="77777777" w:rsidR="00DB5FE4" w:rsidRPr="00DB5FE4" w:rsidRDefault="00DB5FE4" w:rsidP="00DB5FE4">
            <w:pPr>
              <w:spacing w:line="360" w:lineRule="auto"/>
              <w:rPr>
                <w:rFonts w:cs="Times New Roman"/>
              </w:rPr>
            </w:pPr>
            <w:r w:rsidRPr="00DB5FE4">
              <w:rPr>
                <w:rFonts w:cs="Times New Roman"/>
              </w:rPr>
              <w:t>Kontinuitas</w:t>
            </w:r>
          </w:p>
        </w:tc>
        <w:tc>
          <w:tcPr>
            <w:tcW w:w="3005" w:type="dxa"/>
          </w:tcPr>
          <w:p w14:paraId="65EEED7C" w14:textId="77777777" w:rsidR="00DB5FE4" w:rsidRPr="00DB5FE4" w:rsidRDefault="00DB5FE4" w:rsidP="00DB5FE4">
            <w:pPr>
              <w:spacing w:line="360" w:lineRule="auto"/>
              <w:rPr>
                <w:rFonts w:cs="Times New Roman"/>
              </w:rPr>
            </w:pPr>
            <w:r w:rsidRPr="00DB5FE4">
              <w:rPr>
                <w:rFonts w:cs="Times New Roman"/>
              </w:rPr>
              <w:t>Kontinyu</w:t>
            </w:r>
          </w:p>
        </w:tc>
        <w:tc>
          <w:tcPr>
            <w:tcW w:w="3006" w:type="dxa"/>
          </w:tcPr>
          <w:p w14:paraId="1A1988CA" w14:textId="77777777" w:rsidR="00DB5FE4" w:rsidRPr="00DB5FE4" w:rsidRDefault="00DB5FE4" w:rsidP="00DB5FE4">
            <w:pPr>
              <w:spacing w:line="360" w:lineRule="auto"/>
              <w:rPr>
                <w:rFonts w:cs="Times New Roman"/>
              </w:rPr>
            </w:pPr>
            <w:r w:rsidRPr="00DB5FE4">
              <w:rPr>
                <w:rFonts w:cs="Times New Roman"/>
              </w:rPr>
              <w:t xml:space="preserve">Kontinyu, Diskrit, </w:t>
            </w:r>
            <w:r w:rsidRPr="00DB5FE4">
              <w:rPr>
                <w:rFonts w:cs="Times New Roman"/>
                <w:i/>
                <w:iCs/>
              </w:rPr>
              <w:t>Hybrid</w:t>
            </w:r>
          </w:p>
        </w:tc>
      </w:tr>
      <w:tr w:rsidR="00DB5FE4" w:rsidRPr="00DB5FE4" w14:paraId="2ADE9909" w14:textId="77777777" w:rsidTr="00856F34">
        <w:tc>
          <w:tcPr>
            <w:tcW w:w="3005" w:type="dxa"/>
          </w:tcPr>
          <w:p w14:paraId="29DCCBCB" w14:textId="77777777" w:rsidR="00DB5FE4" w:rsidRPr="00DB5FE4" w:rsidRDefault="00DB5FE4" w:rsidP="00DB5FE4">
            <w:pPr>
              <w:spacing w:line="360" w:lineRule="auto"/>
              <w:rPr>
                <w:rFonts w:cs="Times New Roman"/>
              </w:rPr>
            </w:pPr>
            <w:r w:rsidRPr="00DB5FE4">
              <w:rPr>
                <w:rFonts w:cs="Times New Roman"/>
              </w:rPr>
              <w:t>Linieritas</w:t>
            </w:r>
          </w:p>
        </w:tc>
        <w:tc>
          <w:tcPr>
            <w:tcW w:w="3005" w:type="dxa"/>
          </w:tcPr>
          <w:p w14:paraId="1682FD78" w14:textId="77777777" w:rsidR="00DB5FE4" w:rsidRPr="00DB5FE4" w:rsidRDefault="00DB5FE4" w:rsidP="00DB5FE4">
            <w:pPr>
              <w:spacing w:line="360" w:lineRule="auto"/>
              <w:rPr>
                <w:rFonts w:cs="Times New Roman"/>
              </w:rPr>
            </w:pPr>
            <w:r w:rsidRPr="00DB5FE4">
              <w:rPr>
                <w:rFonts w:cs="Times New Roman"/>
              </w:rPr>
              <w:t>Linier</w:t>
            </w:r>
          </w:p>
        </w:tc>
        <w:tc>
          <w:tcPr>
            <w:tcW w:w="3006" w:type="dxa"/>
          </w:tcPr>
          <w:p w14:paraId="3A42AC73" w14:textId="77777777" w:rsidR="00DB5FE4" w:rsidRPr="00DB5FE4" w:rsidRDefault="00DB5FE4" w:rsidP="00DB5FE4">
            <w:pPr>
              <w:spacing w:line="360" w:lineRule="auto"/>
              <w:rPr>
                <w:rFonts w:cs="Times New Roman"/>
              </w:rPr>
            </w:pPr>
            <w:r w:rsidRPr="00DB5FE4">
              <w:rPr>
                <w:rFonts w:cs="Times New Roman"/>
              </w:rPr>
              <w:t>Linier, Non-linier</w:t>
            </w:r>
          </w:p>
        </w:tc>
      </w:tr>
      <w:tr w:rsidR="00DB5FE4" w:rsidRPr="00DB5FE4" w14:paraId="0F930C39" w14:textId="77777777" w:rsidTr="00856F34">
        <w:tc>
          <w:tcPr>
            <w:tcW w:w="3005" w:type="dxa"/>
          </w:tcPr>
          <w:p w14:paraId="38A1BF45" w14:textId="77777777" w:rsidR="00DB5FE4" w:rsidRPr="00DB5FE4" w:rsidRDefault="00DB5FE4" w:rsidP="00DB5FE4">
            <w:pPr>
              <w:spacing w:line="360" w:lineRule="auto"/>
              <w:rPr>
                <w:rFonts w:cs="Times New Roman"/>
              </w:rPr>
            </w:pPr>
            <w:r w:rsidRPr="00DB5FE4">
              <w:rPr>
                <w:rFonts w:cs="Times New Roman"/>
              </w:rPr>
              <w:t>Variansi waktu</w:t>
            </w:r>
          </w:p>
        </w:tc>
        <w:tc>
          <w:tcPr>
            <w:tcW w:w="3005" w:type="dxa"/>
          </w:tcPr>
          <w:p w14:paraId="30337B1B" w14:textId="77777777" w:rsidR="00DB5FE4" w:rsidRPr="00DB5FE4" w:rsidRDefault="00DB5FE4" w:rsidP="00DB5FE4">
            <w:pPr>
              <w:spacing w:line="360" w:lineRule="auto"/>
              <w:rPr>
                <w:rFonts w:cs="Times New Roman"/>
              </w:rPr>
            </w:pPr>
            <w:r w:rsidRPr="00DB5FE4">
              <w:rPr>
                <w:rFonts w:cs="Times New Roman"/>
              </w:rPr>
              <w:t>Time-invariant (TI)</w:t>
            </w:r>
          </w:p>
        </w:tc>
        <w:tc>
          <w:tcPr>
            <w:tcW w:w="3006" w:type="dxa"/>
          </w:tcPr>
          <w:p w14:paraId="420687C3" w14:textId="77777777" w:rsidR="00DB5FE4" w:rsidRPr="00DB5FE4" w:rsidRDefault="00DB5FE4" w:rsidP="00DB5FE4">
            <w:pPr>
              <w:spacing w:line="360" w:lineRule="auto"/>
              <w:rPr>
                <w:rFonts w:cs="Times New Roman"/>
              </w:rPr>
            </w:pPr>
            <w:r w:rsidRPr="00DB5FE4">
              <w:rPr>
                <w:rFonts w:cs="Times New Roman"/>
              </w:rPr>
              <w:t>Time-variant (TV)</w:t>
            </w:r>
          </w:p>
        </w:tc>
      </w:tr>
      <w:tr w:rsidR="00DB5FE4" w:rsidRPr="00DB5FE4" w14:paraId="5CBC86C6" w14:textId="77777777" w:rsidTr="00856F34">
        <w:tc>
          <w:tcPr>
            <w:tcW w:w="3005" w:type="dxa"/>
          </w:tcPr>
          <w:p w14:paraId="1748AC05" w14:textId="77777777" w:rsidR="00DB5FE4" w:rsidRPr="00DB5FE4" w:rsidRDefault="00DB5FE4" w:rsidP="00DB5FE4">
            <w:pPr>
              <w:spacing w:line="360" w:lineRule="auto"/>
              <w:rPr>
                <w:rFonts w:cs="Times New Roman"/>
              </w:rPr>
            </w:pPr>
            <w:r w:rsidRPr="00DB5FE4">
              <w:rPr>
                <w:rFonts w:cs="Times New Roman"/>
              </w:rPr>
              <w:t>Dimensi</w:t>
            </w:r>
          </w:p>
        </w:tc>
        <w:tc>
          <w:tcPr>
            <w:tcW w:w="3005" w:type="dxa"/>
          </w:tcPr>
          <w:p w14:paraId="59FBEFF7" w14:textId="77777777" w:rsidR="00DB5FE4" w:rsidRPr="00DB5FE4" w:rsidRDefault="00DB5FE4" w:rsidP="00DB5FE4">
            <w:pPr>
              <w:spacing w:line="360" w:lineRule="auto"/>
              <w:rPr>
                <w:rFonts w:cs="Times New Roman"/>
              </w:rPr>
            </w:pPr>
            <w:r w:rsidRPr="00DB5FE4">
              <w:rPr>
                <w:rFonts w:cs="Times New Roman"/>
              </w:rPr>
              <w:t>SISO</w:t>
            </w:r>
          </w:p>
        </w:tc>
        <w:tc>
          <w:tcPr>
            <w:tcW w:w="3006" w:type="dxa"/>
          </w:tcPr>
          <w:p w14:paraId="3131C0C1" w14:textId="77777777" w:rsidR="00DB5FE4" w:rsidRPr="00DB5FE4" w:rsidRDefault="00DB5FE4" w:rsidP="00DB5FE4">
            <w:pPr>
              <w:spacing w:line="360" w:lineRule="auto"/>
              <w:rPr>
                <w:rFonts w:cs="Times New Roman"/>
              </w:rPr>
            </w:pPr>
            <w:r w:rsidRPr="00DB5FE4">
              <w:rPr>
                <w:rFonts w:cs="Times New Roman"/>
              </w:rPr>
              <w:t>MIMO</w:t>
            </w:r>
          </w:p>
        </w:tc>
      </w:tr>
      <w:tr w:rsidR="00DB5FE4" w:rsidRPr="00DB5FE4" w14:paraId="118C17F7" w14:textId="77777777" w:rsidTr="00856F34">
        <w:tc>
          <w:tcPr>
            <w:tcW w:w="3005" w:type="dxa"/>
          </w:tcPr>
          <w:p w14:paraId="478B51E4" w14:textId="77777777" w:rsidR="00DB5FE4" w:rsidRPr="00DB5FE4" w:rsidRDefault="00DB5FE4" w:rsidP="00DB5FE4">
            <w:pPr>
              <w:spacing w:line="360" w:lineRule="auto"/>
              <w:rPr>
                <w:rFonts w:cs="Times New Roman"/>
              </w:rPr>
            </w:pPr>
            <w:r w:rsidRPr="00DB5FE4">
              <w:rPr>
                <w:rFonts w:cs="Times New Roman"/>
              </w:rPr>
              <w:t>Determinisme</w:t>
            </w:r>
          </w:p>
        </w:tc>
        <w:tc>
          <w:tcPr>
            <w:tcW w:w="3005" w:type="dxa"/>
          </w:tcPr>
          <w:p w14:paraId="46D16A40" w14:textId="77777777" w:rsidR="00DB5FE4" w:rsidRPr="00DB5FE4" w:rsidRDefault="00DB5FE4" w:rsidP="00DB5FE4">
            <w:pPr>
              <w:spacing w:line="360" w:lineRule="auto"/>
              <w:rPr>
                <w:rFonts w:cs="Times New Roman"/>
              </w:rPr>
            </w:pPr>
            <w:r w:rsidRPr="00DB5FE4">
              <w:rPr>
                <w:rFonts w:cs="Times New Roman"/>
              </w:rPr>
              <w:t>Deterministik</w:t>
            </w:r>
          </w:p>
        </w:tc>
        <w:tc>
          <w:tcPr>
            <w:tcW w:w="3006" w:type="dxa"/>
          </w:tcPr>
          <w:p w14:paraId="6AE5EB98" w14:textId="77777777" w:rsidR="00DB5FE4" w:rsidRPr="00DB5FE4" w:rsidRDefault="00DB5FE4" w:rsidP="00DB5FE4">
            <w:pPr>
              <w:spacing w:line="360" w:lineRule="auto"/>
              <w:rPr>
                <w:rFonts w:cs="Times New Roman"/>
              </w:rPr>
            </w:pPr>
            <w:r w:rsidRPr="00DB5FE4">
              <w:rPr>
                <w:rFonts w:cs="Times New Roman"/>
              </w:rPr>
              <w:t>Deterministik, Stokastik</w:t>
            </w:r>
          </w:p>
        </w:tc>
      </w:tr>
      <w:tr w:rsidR="00DB5FE4" w:rsidRPr="00DB5FE4" w14:paraId="020B6310" w14:textId="77777777" w:rsidTr="00856F34">
        <w:tc>
          <w:tcPr>
            <w:tcW w:w="3005" w:type="dxa"/>
          </w:tcPr>
          <w:p w14:paraId="46800804" w14:textId="77777777" w:rsidR="00DB5FE4" w:rsidRPr="00DB5FE4" w:rsidRDefault="00DB5FE4" w:rsidP="00DB5FE4">
            <w:pPr>
              <w:spacing w:line="360" w:lineRule="auto"/>
              <w:rPr>
                <w:rFonts w:cs="Times New Roman"/>
              </w:rPr>
            </w:pPr>
            <w:r w:rsidRPr="00DB5FE4">
              <w:rPr>
                <w:rFonts w:cs="Times New Roman"/>
              </w:rPr>
              <w:t>Optimisasi</w:t>
            </w:r>
          </w:p>
        </w:tc>
        <w:tc>
          <w:tcPr>
            <w:tcW w:w="3005" w:type="dxa"/>
          </w:tcPr>
          <w:p w14:paraId="38C05E84" w14:textId="77777777" w:rsidR="00DB5FE4" w:rsidRPr="00DB5FE4" w:rsidRDefault="00DB5FE4" w:rsidP="00DB5FE4">
            <w:pPr>
              <w:spacing w:line="360" w:lineRule="auto"/>
              <w:rPr>
                <w:rFonts w:cs="Times New Roman"/>
              </w:rPr>
            </w:pPr>
            <w:r w:rsidRPr="00DB5FE4">
              <w:rPr>
                <w:rFonts w:cs="Times New Roman"/>
              </w:rPr>
              <w:t>Tidak</w:t>
            </w:r>
          </w:p>
        </w:tc>
        <w:tc>
          <w:tcPr>
            <w:tcW w:w="3006" w:type="dxa"/>
          </w:tcPr>
          <w:p w14:paraId="46F6B85B" w14:textId="77777777" w:rsidR="00DB5FE4" w:rsidRPr="00DB5FE4" w:rsidRDefault="00DB5FE4" w:rsidP="00DB5FE4">
            <w:pPr>
              <w:spacing w:line="360" w:lineRule="auto"/>
              <w:rPr>
                <w:rFonts w:cs="Times New Roman"/>
              </w:rPr>
            </w:pPr>
            <w:r w:rsidRPr="00DB5FE4">
              <w:rPr>
                <w:rFonts w:cs="Times New Roman"/>
              </w:rPr>
              <w:t>Ya</w:t>
            </w:r>
          </w:p>
        </w:tc>
      </w:tr>
      <w:tr w:rsidR="00DB5FE4" w:rsidRPr="00DB5FE4" w14:paraId="62AE4588" w14:textId="77777777" w:rsidTr="00856F34">
        <w:tc>
          <w:tcPr>
            <w:tcW w:w="3005" w:type="dxa"/>
          </w:tcPr>
          <w:p w14:paraId="09E414CA" w14:textId="77777777" w:rsidR="00DB5FE4" w:rsidRPr="00DB5FE4" w:rsidRDefault="00DB5FE4" w:rsidP="00DB5FE4">
            <w:pPr>
              <w:spacing w:line="360" w:lineRule="auto"/>
              <w:rPr>
                <w:rFonts w:cs="Times New Roman"/>
              </w:rPr>
            </w:pPr>
            <w:r w:rsidRPr="00DB5FE4">
              <w:rPr>
                <w:rFonts w:cs="Times New Roman"/>
              </w:rPr>
              <w:t>Batasan</w:t>
            </w:r>
          </w:p>
        </w:tc>
        <w:tc>
          <w:tcPr>
            <w:tcW w:w="3005" w:type="dxa"/>
          </w:tcPr>
          <w:p w14:paraId="0DFE30CD" w14:textId="77777777" w:rsidR="00DB5FE4" w:rsidRPr="00DB5FE4" w:rsidRDefault="00DB5FE4" w:rsidP="00DB5FE4">
            <w:pPr>
              <w:spacing w:line="360" w:lineRule="auto"/>
              <w:rPr>
                <w:rFonts w:cs="Times New Roman"/>
              </w:rPr>
            </w:pPr>
            <w:r w:rsidRPr="00DB5FE4">
              <w:rPr>
                <w:rFonts w:cs="Times New Roman"/>
              </w:rPr>
              <w:t>Tidak</w:t>
            </w:r>
          </w:p>
        </w:tc>
        <w:tc>
          <w:tcPr>
            <w:tcW w:w="3006" w:type="dxa"/>
          </w:tcPr>
          <w:p w14:paraId="6BA2E168" w14:textId="77777777" w:rsidR="00DB5FE4" w:rsidRPr="00DB5FE4" w:rsidRDefault="00DB5FE4" w:rsidP="00DB5FE4">
            <w:pPr>
              <w:spacing w:line="360" w:lineRule="auto"/>
              <w:rPr>
                <w:rFonts w:cs="Times New Roman"/>
              </w:rPr>
            </w:pPr>
            <w:r w:rsidRPr="00DB5FE4">
              <w:rPr>
                <w:rFonts w:cs="Times New Roman"/>
              </w:rPr>
              <w:t>Ya</w:t>
            </w:r>
          </w:p>
        </w:tc>
      </w:tr>
      <w:tr w:rsidR="00DB5FE4" w:rsidRPr="00DB5FE4" w14:paraId="6D6897CC" w14:textId="77777777" w:rsidTr="00856F34">
        <w:tc>
          <w:tcPr>
            <w:tcW w:w="3005" w:type="dxa"/>
          </w:tcPr>
          <w:p w14:paraId="52AE6678" w14:textId="77777777" w:rsidR="00DB5FE4" w:rsidRPr="00DB5FE4" w:rsidRDefault="00DB5FE4" w:rsidP="00DB5FE4">
            <w:pPr>
              <w:spacing w:line="360" w:lineRule="auto"/>
              <w:rPr>
                <w:rFonts w:cs="Times New Roman"/>
              </w:rPr>
            </w:pPr>
            <w:r w:rsidRPr="00DB5FE4">
              <w:rPr>
                <w:rFonts w:cs="Times New Roman"/>
              </w:rPr>
              <w:t>Implementasi</w:t>
            </w:r>
          </w:p>
        </w:tc>
        <w:tc>
          <w:tcPr>
            <w:tcW w:w="3005" w:type="dxa"/>
          </w:tcPr>
          <w:p w14:paraId="079DF14C" w14:textId="2602B223" w:rsidR="00DB5FE4" w:rsidRPr="00DB5FE4" w:rsidRDefault="004B7C1A" w:rsidP="00DB5FE4">
            <w:pPr>
              <w:spacing w:line="360" w:lineRule="auto"/>
              <w:rPr>
                <w:rFonts w:cs="Times New Roman"/>
              </w:rPr>
            </w:pPr>
            <w:r>
              <w:rPr>
                <w:rFonts w:cs="Times New Roman"/>
              </w:rPr>
              <w:t>Murah</w:t>
            </w:r>
            <w:r w:rsidR="00DB5FE4" w:rsidRPr="00DB5FE4">
              <w:rPr>
                <w:rFonts w:cs="Times New Roman"/>
              </w:rPr>
              <w:t xml:space="preserve">, </w:t>
            </w:r>
            <w:r>
              <w:rPr>
                <w:rFonts w:cs="Times New Roman"/>
              </w:rPr>
              <w:t>Mudah</w:t>
            </w:r>
          </w:p>
        </w:tc>
        <w:tc>
          <w:tcPr>
            <w:tcW w:w="3006" w:type="dxa"/>
          </w:tcPr>
          <w:p w14:paraId="513EB312" w14:textId="34C505AC" w:rsidR="00DB5FE4" w:rsidRPr="00DB5FE4" w:rsidRDefault="004B7C1A" w:rsidP="00DB5FE4">
            <w:pPr>
              <w:spacing w:line="360" w:lineRule="auto"/>
              <w:rPr>
                <w:rFonts w:cs="Times New Roman"/>
              </w:rPr>
            </w:pPr>
            <w:r>
              <w:rPr>
                <w:rFonts w:cs="Times New Roman"/>
              </w:rPr>
              <w:t>Mahal</w:t>
            </w:r>
            <w:r w:rsidR="00DB5FE4" w:rsidRPr="00DB5FE4">
              <w:rPr>
                <w:rFonts w:cs="Times New Roman"/>
              </w:rPr>
              <w:t xml:space="preserve">, </w:t>
            </w:r>
            <w:r>
              <w:rPr>
                <w:rFonts w:cs="Times New Roman"/>
              </w:rPr>
              <w:t>K</w:t>
            </w:r>
            <w:r w:rsidR="00DB5FE4" w:rsidRPr="00DB5FE4">
              <w:rPr>
                <w:rFonts w:cs="Times New Roman"/>
              </w:rPr>
              <w:t>omple</w:t>
            </w:r>
            <w:r>
              <w:rPr>
                <w:rFonts w:cs="Times New Roman"/>
              </w:rPr>
              <w:t>ks</w:t>
            </w:r>
          </w:p>
        </w:tc>
      </w:tr>
    </w:tbl>
    <w:p w14:paraId="7E7F6376" w14:textId="77777777" w:rsidR="00DB5FE4" w:rsidRDefault="00DB5FE4" w:rsidP="00DB5FE4">
      <w:pPr>
        <w:spacing w:after="0" w:line="360" w:lineRule="auto"/>
        <w:rPr>
          <w:rFonts w:cs="Times New Roman"/>
          <w:szCs w:val="24"/>
        </w:rPr>
      </w:pPr>
    </w:p>
    <w:p w14:paraId="2C29F9AB" w14:textId="406BE2BE" w:rsidR="00DB5FE4" w:rsidRPr="00B04C5D" w:rsidRDefault="00856F34" w:rsidP="00B04C5D">
      <w:pPr>
        <w:spacing w:after="0" w:line="360" w:lineRule="auto"/>
        <w:ind w:firstLine="720"/>
        <w:rPr>
          <w:rFonts w:cs="Times New Roman"/>
          <w:szCs w:val="24"/>
        </w:rPr>
      </w:pPr>
      <w:r>
        <w:rPr>
          <w:rFonts w:cs="Times New Roman"/>
          <w:szCs w:val="24"/>
        </w:rPr>
        <w:lastRenderedPageBreak/>
        <w:t xml:space="preserve">Dalam mengendalikan suatu sistem penulis perlu untuk mengidentifikasi sistem yang akan dikendalikan. Sistem lingkungan termal pada </w:t>
      </w:r>
    </w:p>
    <w:p w14:paraId="40FB86C9" w14:textId="0E418F87" w:rsidR="006763FB" w:rsidRPr="002F0AE4" w:rsidRDefault="006763FB" w:rsidP="00E11885">
      <w:pPr>
        <w:spacing w:after="0" w:line="360" w:lineRule="auto"/>
        <w:rPr>
          <w:szCs w:val="24"/>
        </w:rPr>
      </w:pPr>
    </w:p>
    <w:p w14:paraId="3C02BC1E" w14:textId="1B758F82" w:rsidR="0078695C" w:rsidRPr="008A59D7" w:rsidRDefault="009B0B40" w:rsidP="0078695C">
      <w:pPr>
        <w:pStyle w:val="Heading2"/>
        <w:spacing w:line="360" w:lineRule="auto"/>
      </w:pPr>
      <w:r>
        <w:t xml:space="preserve">Perancangan </w:t>
      </w:r>
      <w:r w:rsidR="00B51E50">
        <w:t>Model</w:t>
      </w:r>
      <w:r w:rsidR="003E6780">
        <w:t xml:space="preserve"> Jaringan Saraf Tiruan</w:t>
      </w:r>
    </w:p>
    <w:p w14:paraId="4FF7AD6E" w14:textId="025D4DD2" w:rsidR="00E802A7" w:rsidRDefault="0078695C" w:rsidP="00E802A7">
      <w:pPr>
        <w:spacing w:after="0" w:line="360" w:lineRule="auto"/>
        <w:rPr>
          <w:rFonts w:cs="Times New Roman"/>
          <w:szCs w:val="24"/>
          <w:lang w:val="sv-SE"/>
        </w:rPr>
      </w:pPr>
      <w:r w:rsidRPr="002F0AE4">
        <w:rPr>
          <w:rFonts w:cs="Times New Roman"/>
          <w:szCs w:val="24"/>
        </w:rPr>
        <w:tab/>
      </w:r>
    </w:p>
    <w:p w14:paraId="74ACFF03" w14:textId="7D920D44" w:rsidR="0078695C" w:rsidRDefault="0078695C" w:rsidP="0078695C">
      <w:pPr>
        <w:spacing w:after="0" w:line="360" w:lineRule="auto"/>
        <w:ind w:firstLine="420"/>
        <w:rPr>
          <w:rFonts w:cs="Times New Roman"/>
          <w:szCs w:val="24"/>
          <w:lang w:val="sv-SE"/>
        </w:rPr>
      </w:pPr>
    </w:p>
    <w:p w14:paraId="72D4A661" w14:textId="62FFC42F" w:rsidR="00C21B10" w:rsidRDefault="00C21B10" w:rsidP="0078695C">
      <w:pPr>
        <w:spacing w:after="0" w:line="360" w:lineRule="auto"/>
        <w:ind w:firstLine="420"/>
        <w:rPr>
          <w:rFonts w:cs="Times New Roman"/>
          <w:szCs w:val="24"/>
          <w:lang w:val="sv-SE"/>
        </w:rPr>
      </w:pPr>
    </w:p>
    <w:p w14:paraId="09162881" w14:textId="321C7FC8" w:rsidR="00C21B10" w:rsidRDefault="00C21B10" w:rsidP="0078695C">
      <w:pPr>
        <w:spacing w:after="0" w:line="360" w:lineRule="auto"/>
        <w:ind w:firstLine="420"/>
        <w:rPr>
          <w:rFonts w:cs="Times New Roman"/>
          <w:szCs w:val="24"/>
          <w:lang w:val="sv-SE"/>
        </w:rPr>
      </w:pPr>
    </w:p>
    <w:p w14:paraId="0A5EE7DD" w14:textId="75F1B258" w:rsidR="00C21B10" w:rsidRDefault="00C21B10" w:rsidP="0078695C">
      <w:pPr>
        <w:spacing w:after="0" w:line="360" w:lineRule="auto"/>
        <w:ind w:firstLine="420"/>
        <w:rPr>
          <w:rFonts w:cs="Times New Roman"/>
          <w:szCs w:val="24"/>
          <w:lang w:val="sv-SE"/>
        </w:rPr>
      </w:pPr>
    </w:p>
    <w:p w14:paraId="5453C87D" w14:textId="2D3F3A41" w:rsidR="00C21B10" w:rsidRDefault="00C21B10" w:rsidP="0078695C">
      <w:pPr>
        <w:spacing w:after="0" w:line="360" w:lineRule="auto"/>
        <w:ind w:firstLine="420"/>
        <w:rPr>
          <w:rFonts w:cs="Times New Roman"/>
          <w:szCs w:val="24"/>
          <w:lang w:val="sv-SE"/>
        </w:rPr>
      </w:pPr>
    </w:p>
    <w:p w14:paraId="6DAA9718" w14:textId="77777777" w:rsidR="00C21B10" w:rsidRDefault="00C21B10" w:rsidP="0078695C">
      <w:pPr>
        <w:spacing w:after="0" w:line="360" w:lineRule="auto"/>
        <w:ind w:firstLine="420"/>
        <w:rPr>
          <w:rFonts w:cs="Times New Roman"/>
          <w:szCs w:val="24"/>
          <w:lang w:val="sv-SE"/>
        </w:rPr>
      </w:pPr>
    </w:p>
    <w:p w14:paraId="2886F03D" w14:textId="3DFF61A8" w:rsidR="00C21B10" w:rsidRPr="008A59D7" w:rsidRDefault="00EA0D4F" w:rsidP="00C21B10">
      <w:pPr>
        <w:pStyle w:val="Heading2"/>
        <w:spacing w:line="360" w:lineRule="auto"/>
      </w:pPr>
      <w:r>
        <w:t>Sistem Kendali Jaringan Saraf Tiruan</w:t>
      </w:r>
      <w:r w:rsidR="00C21B10">
        <w:t xml:space="preserve"> </w:t>
      </w:r>
    </w:p>
    <w:p w14:paraId="5BBB2F7F" w14:textId="0451CE2B" w:rsidR="00E802A7" w:rsidRPr="00301990" w:rsidRDefault="00C21B10" w:rsidP="00E802A7">
      <w:pPr>
        <w:spacing w:after="0" w:line="360" w:lineRule="auto"/>
        <w:rPr>
          <w:rFonts w:cs="Times New Roman"/>
          <w:szCs w:val="24"/>
          <w:lang w:val="sv-SE"/>
        </w:rPr>
      </w:pPr>
      <w:r w:rsidRPr="002F0AE4">
        <w:rPr>
          <w:rFonts w:cs="Times New Roman"/>
          <w:szCs w:val="24"/>
        </w:rPr>
        <w:tab/>
      </w:r>
    </w:p>
    <w:p w14:paraId="2B6AC523" w14:textId="03691D23" w:rsidR="00C21B10" w:rsidRDefault="00C21B10" w:rsidP="00C21B10">
      <w:pPr>
        <w:spacing w:after="0" w:line="360" w:lineRule="auto"/>
        <w:ind w:firstLine="420"/>
        <w:rPr>
          <w:rFonts w:cs="Times New Roman"/>
          <w:szCs w:val="24"/>
          <w:lang w:val="sv-SE"/>
        </w:rPr>
      </w:pPr>
    </w:p>
    <w:p w14:paraId="728F7E2F" w14:textId="05E8D34E" w:rsidR="00BD73B7" w:rsidRDefault="00BD73B7" w:rsidP="00C21B10">
      <w:pPr>
        <w:spacing w:after="0" w:line="360" w:lineRule="auto"/>
        <w:ind w:firstLine="420"/>
        <w:rPr>
          <w:rFonts w:cs="Times New Roman"/>
          <w:szCs w:val="24"/>
          <w:lang w:val="sv-SE"/>
        </w:rPr>
      </w:pPr>
    </w:p>
    <w:p w14:paraId="4FFEFF1F" w14:textId="048E336A" w:rsidR="00BD73B7" w:rsidRDefault="00BD73B7" w:rsidP="00C21B10">
      <w:pPr>
        <w:spacing w:after="0" w:line="360" w:lineRule="auto"/>
        <w:ind w:firstLine="420"/>
        <w:rPr>
          <w:rFonts w:cs="Times New Roman"/>
          <w:szCs w:val="24"/>
          <w:lang w:val="sv-SE"/>
        </w:rPr>
      </w:pPr>
    </w:p>
    <w:p w14:paraId="5E57133E" w14:textId="4D8A1208" w:rsidR="00BD73B7" w:rsidRDefault="00BD73B7" w:rsidP="00C21B10">
      <w:pPr>
        <w:spacing w:after="0" w:line="360" w:lineRule="auto"/>
        <w:ind w:firstLine="420"/>
        <w:rPr>
          <w:rFonts w:cs="Times New Roman"/>
          <w:szCs w:val="24"/>
          <w:lang w:val="sv-SE"/>
        </w:rPr>
      </w:pPr>
    </w:p>
    <w:p w14:paraId="44E294F2" w14:textId="4378F22A" w:rsidR="00BD73B7" w:rsidRDefault="00BD73B7" w:rsidP="00C21B10">
      <w:pPr>
        <w:spacing w:after="0" w:line="360" w:lineRule="auto"/>
        <w:ind w:firstLine="420"/>
        <w:rPr>
          <w:rFonts w:cs="Times New Roman"/>
          <w:szCs w:val="24"/>
          <w:lang w:val="sv-SE"/>
        </w:rPr>
      </w:pPr>
    </w:p>
    <w:p w14:paraId="11EEFE77" w14:textId="18A4E078" w:rsidR="00BD73B7" w:rsidRDefault="00BD73B7" w:rsidP="00C21B10">
      <w:pPr>
        <w:spacing w:after="0" w:line="360" w:lineRule="auto"/>
        <w:ind w:firstLine="420"/>
        <w:rPr>
          <w:rFonts w:cs="Times New Roman"/>
          <w:szCs w:val="24"/>
          <w:lang w:val="sv-SE"/>
        </w:rPr>
      </w:pPr>
    </w:p>
    <w:p w14:paraId="084408C7" w14:textId="35118213" w:rsidR="00BD73B7" w:rsidRDefault="00BD73B7" w:rsidP="00C21B10">
      <w:pPr>
        <w:spacing w:after="0" w:line="360" w:lineRule="auto"/>
        <w:ind w:firstLine="420"/>
        <w:rPr>
          <w:rFonts w:cs="Times New Roman"/>
          <w:szCs w:val="24"/>
          <w:lang w:val="sv-SE"/>
        </w:rPr>
      </w:pPr>
    </w:p>
    <w:p w14:paraId="7BB7ED30" w14:textId="5A1345EB" w:rsidR="00BD73B7" w:rsidRDefault="00BD73B7" w:rsidP="00C21B10">
      <w:pPr>
        <w:spacing w:after="0" w:line="360" w:lineRule="auto"/>
        <w:ind w:firstLine="420"/>
        <w:rPr>
          <w:rFonts w:cs="Times New Roman"/>
          <w:szCs w:val="24"/>
          <w:lang w:val="sv-SE"/>
        </w:rPr>
      </w:pPr>
    </w:p>
    <w:p w14:paraId="306E2F66" w14:textId="0E1D2C88" w:rsidR="00BD73B7" w:rsidRDefault="00BD73B7" w:rsidP="00C21B10">
      <w:pPr>
        <w:spacing w:after="0" w:line="360" w:lineRule="auto"/>
        <w:ind w:firstLine="420"/>
        <w:rPr>
          <w:rFonts w:cs="Times New Roman"/>
          <w:szCs w:val="24"/>
          <w:lang w:val="sv-SE"/>
        </w:rPr>
      </w:pPr>
    </w:p>
    <w:p w14:paraId="10421408" w14:textId="52073A57" w:rsidR="00BD73B7" w:rsidRDefault="00BD73B7" w:rsidP="00C21B10">
      <w:pPr>
        <w:spacing w:after="0" w:line="360" w:lineRule="auto"/>
        <w:ind w:firstLine="420"/>
        <w:rPr>
          <w:rFonts w:cs="Times New Roman"/>
          <w:szCs w:val="24"/>
          <w:lang w:val="sv-SE"/>
        </w:rPr>
      </w:pPr>
    </w:p>
    <w:p w14:paraId="7A5607B9" w14:textId="51734888" w:rsidR="00BD73B7" w:rsidRDefault="00BD73B7" w:rsidP="00C21B10">
      <w:pPr>
        <w:spacing w:after="0" w:line="360" w:lineRule="auto"/>
        <w:ind w:firstLine="420"/>
        <w:rPr>
          <w:rFonts w:cs="Times New Roman"/>
          <w:szCs w:val="24"/>
          <w:lang w:val="sv-SE"/>
        </w:rPr>
      </w:pPr>
    </w:p>
    <w:p w14:paraId="4EB25ADA" w14:textId="77777777" w:rsidR="00BD73B7" w:rsidRPr="00301990" w:rsidRDefault="00BD73B7" w:rsidP="00C21B10">
      <w:pPr>
        <w:spacing w:after="0" w:line="360" w:lineRule="auto"/>
        <w:ind w:firstLine="420"/>
        <w:rPr>
          <w:rFonts w:cs="Times New Roman"/>
          <w:szCs w:val="24"/>
          <w:lang w:val="sv-SE"/>
        </w:rPr>
      </w:pPr>
    </w:p>
    <w:p w14:paraId="3A198956" w14:textId="77777777" w:rsidR="00C21B10" w:rsidRPr="00301990" w:rsidRDefault="00C21B10" w:rsidP="00C21B10">
      <w:pPr>
        <w:spacing w:after="0" w:line="360" w:lineRule="auto"/>
        <w:rPr>
          <w:rFonts w:cs="Times New Roman"/>
          <w:szCs w:val="24"/>
          <w:lang w:val="sv-SE"/>
        </w:rPr>
      </w:pPr>
    </w:p>
    <w:p w14:paraId="7EA2042B" w14:textId="21EF066E" w:rsidR="00C21B10" w:rsidRDefault="00C21B10" w:rsidP="0078695C">
      <w:pPr>
        <w:spacing w:after="0" w:line="360" w:lineRule="auto"/>
        <w:ind w:firstLine="420"/>
        <w:rPr>
          <w:rFonts w:cs="Times New Roman"/>
          <w:szCs w:val="24"/>
          <w:lang w:val="sv-SE"/>
        </w:rPr>
      </w:pPr>
    </w:p>
    <w:p w14:paraId="69D678EF" w14:textId="77777777" w:rsidR="00B64B15" w:rsidRPr="00301990" w:rsidRDefault="00B64B15" w:rsidP="0078695C">
      <w:pPr>
        <w:spacing w:after="0" w:line="360" w:lineRule="auto"/>
        <w:ind w:firstLine="420"/>
        <w:rPr>
          <w:rFonts w:cs="Times New Roman"/>
          <w:szCs w:val="24"/>
          <w:lang w:val="sv-SE"/>
        </w:rPr>
      </w:pPr>
    </w:p>
    <w:p w14:paraId="2BC01C4A" w14:textId="77777777" w:rsidR="0078695C" w:rsidRPr="00301990" w:rsidRDefault="0078695C" w:rsidP="0078695C">
      <w:pPr>
        <w:spacing w:after="0" w:line="360" w:lineRule="auto"/>
        <w:rPr>
          <w:rFonts w:cs="Times New Roman"/>
          <w:szCs w:val="24"/>
          <w:lang w:val="sv-SE"/>
        </w:rPr>
      </w:pPr>
    </w:p>
    <w:p w14:paraId="0C6E9687" w14:textId="77777777" w:rsidR="00E11885" w:rsidRDefault="00E11885" w:rsidP="00F546F5">
      <w:pPr>
        <w:pStyle w:val="Heading1"/>
        <w:spacing w:line="360" w:lineRule="auto"/>
        <w:sectPr w:rsidR="00E11885" w:rsidSect="00882B1B">
          <w:headerReference w:type="default" r:id="rId21"/>
          <w:footerReference w:type="default" r:id="rId22"/>
          <w:type w:val="continuous"/>
          <w:pgSz w:w="11906" w:h="16838" w:code="9"/>
          <w:pgMar w:top="2268" w:right="1701" w:bottom="1701" w:left="2268" w:header="720" w:footer="720" w:gutter="0"/>
          <w:cols w:space="720"/>
          <w:docGrid w:linePitch="360"/>
        </w:sectPr>
      </w:pPr>
    </w:p>
    <w:p w14:paraId="099173CA" w14:textId="77777777" w:rsidR="006763FB" w:rsidRDefault="006966BD" w:rsidP="00D355CE">
      <w:pPr>
        <w:pStyle w:val="Heading1"/>
        <w:spacing w:line="360" w:lineRule="auto"/>
      </w:pPr>
      <w:r w:rsidRPr="00296720">
        <w:lastRenderedPageBreak/>
        <w:br/>
      </w:r>
      <w:bookmarkStart w:id="23" w:name="_Toc530478651"/>
      <w:r w:rsidR="00BB32BD" w:rsidRPr="00296720">
        <w:t>DASAR TEORI</w:t>
      </w:r>
      <w:bookmarkEnd w:id="23"/>
    </w:p>
    <w:p w14:paraId="2C13CF72" w14:textId="77777777" w:rsidR="00D90D46" w:rsidRPr="00D90D46" w:rsidRDefault="00D90D46" w:rsidP="00D355CE">
      <w:pPr>
        <w:spacing w:after="0" w:line="360" w:lineRule="auto"/>
      </w:pPr>
    </w:p>
    <w:p w14:paraId="2116F757" w14:textId="7754457F" w:rsidR="0031308B" w:rsidRPr="002F0AE4" w:rsidRDefault="00BD0902" w:rsidP="00D355CE">
      <w:pPr>
        <w:pStyle w:val="Heading2"/>
        <w:spacing w:line="360" w:lineRule="auto"/>
      </w:pPr>
      <w:r>
        <w:t>Sistem Pengendalian</w:t>
      </w:r>
    </w:p>
    <w:p w14:paraId="25FFCBB6" w14:textId="77777777" w:rsidR="00BD0902" w:rsidRDefault="0031308B" w:rsidP="0056130F">
      <w:pPr>
        <w:autoSpaceDE w:val="0"/>
        <w:autoSpaceDN w:val="0"/>
        <w:adjustRightInd w:val="0"/>
        <w:spacing w:after="0" w:line="360" w:lineRule="auto"/>
        <w:jc w:val="left"/>
        <w:rPr>
          <w:rFonts w:ascii="Times-Roman" w:hAnsi="Times-Roman" w:cs="Times-Roman"/>
          <w:szCs w:val="24"/>
        </w:rPr>
      </w:pPr>
      <w:r w:rsidRPr="002F0AE4">
        <w:rPr>
          <w:szCs w:val="24"/>
        </w:rPr>
        <w:tab/>
      </w:r>
      <w:r w:rsidR="00BD0902">
        <w:rPr>
          <w:rFonts w:ascii="Times-Roman" w:hAnsi="Times-Roman" w:cs="Times-Roman"/>
          <w:szCs w:val="24"/>
        </w:rPr>
        <w:t>Sistem pengendalian telah memegang peranan yang sangat penting dalam</w:t>
      </w:r>
    </w:p>
    <w:p w14:paraId="00280550" w14:textId="2ABE73DD" w:rsidR="007040AE" w:rsidRDefault="00BD0902" w:rsidP="0056130F">
      <w:pPr>
        <w:autoSpaceDE w:val="0"/>
        <w:autoSpaceDN w:val="0"/>
        <w:adjustRightInd w:val="0"/>
        <w:spacing w:after="0" w:line="360" w:lineRule="auto"/>
        <w:rPr>
          <w:rFonts w:ascii="Times-Roman" w:hAnsi="Times-Roman" w:cs="Times-Roman"/>
          <w:szCs w:val="24"/>
        </w:rPr>
      </w:pPr>
      <w:r>
        <w:rPr>
          <w:rFonts w:ascii="Times-Roman" w:hAnsi="Times-Roman" w:cs="Times-Roman"/>
          <w:szCs w:val="24"/>
        </w:rPr>
        <w:t>perkembangan ilmu dan teknologi. Disamping sangat diperlukan pada pesawat</w:t>
      </w:r>
      <w:r w:rsidR="0056130F">
        <w:rPr>
          <w:rFonts w:ascii="Times-Roman" w:hAnsi="Times-Roman" w:cs="Times-Roman"/>
          <w:szCs w:val="24"/>
        </w:rPr>
        <w:t xml:space="preserve"> </w:t>
      </w:r>
      <w:r>
        <w:rPr>
          <w:rFonts w:ascii="Times-Roman" w:hAnsi="Times-Roman" w:cs="Times-Roman"/>
          <w:szCs w:val="24"/>
        </w:rPr>
        <w:t>ruang angkasa,</w:t>
      </w:r>
      <w:r w:rsidR="0056130F">
        <w:rPr>
          <w:rFonts w:ascii="Times-Roman" w:hAnsi="Times-Roman" w:cs="Times-Roman"/>
          <w:szCs w:val="24"/>
        </w:rPr>
        <w:t xml:space="preserve"> </w:t>
      </w:r>
      <w:r>
        <w:rPr>
          <w:rFonts w:ascii="Times-Roman" w:hAnsi="Times-Roman" w:cs="Times-Roman"/>
          <w:szCs w:val="24"/>
        </w:rPr>
        <w:t>peluru kendali, sistem pengendalian pesawat, dan sebagainya, sistem pengendalian juga</w:t>
      </w:r>
      <w:r w:rsidR="0056130F">
        <w:rPr>
          <w:rFonts w:ascii="Times-Roman" w:hAnsi="Times-Roman" w:cs="Times-Roman"/>
          <w:szCs w:val="24"/>
        </w:rPr>
        <w:t xml:space="preserve"> </w:t>
      </w:r>
      <w:r>
        <w:rPr>
          <w:rFonts w:ascii="Times-Roman" w:hAnsi="Times-Roman" w:cs="Times-Roman"/>
          <w:szCs w:val="24"/>
        </w:rPr>
        <w:t>mejadi bagian penting dan terpadu dari proses-proses dalam pabrik dan industri modern.</w:t>
      </w:r>
      <w:r w:rsidR="0056130F">
        <w:rPr>
          <w:rFonts w:ascii="Times-Roman" w:hAnsi="Times-Roman" w:cs="Times-Roman"/>
          <w:szCs w:val="24"/>
        </w:rPr>
        <w:t xml:space="preserve"> </w:t>
      </w:r>
      <w:r>
        <w:rPr>
          <w:rFonts w:ascii="Times-Roman" w:hAnsi="Times-Roman" w:cs="Times-Roman"/>
          <w:szCs w:val="24"/>
        </w:rPr>
        <w:t>Sistem pengendalian otomatis sangat diperlukan dalam operasi-operasi di industri untuk</w:t>
      </w:r>
      <w:r w:rsidR="0056130F">
        <w:rPr>
          <w:rFonts w:ascii="Times-Roman" w:hAnsi="Times-Roman" w:cs="Times-Roman"/>
          <w:szCs w:val="24"/>
        </w:rPr>
        <w:t xml:space="preserve"> </w:t>
      </w:r>
      <w:r>
        <w:rPr>
          <w:rFonts w:ascii="Times-Roman" w:hAnsi="Times-Roman" w:cs="Times-Roman"/>
          <w:szCs w:val="24"/>
        </w:rPr>
        <w:t>mengendalikan tekanan, temperatur, laju aliran dan sebagainya.</w:t>
      </w:r>
    </w:p>
    <w:p w14:paraId="676FA2F3" w14:textId="21F25799" w:rsidR="007F563F" w:rsidRDefault="007F563F" w:rsidP="006C4591">
      <w:pPr>
        <w:autoSpaceDE w:val="0"/>
        <w:autoSpaceDN w:val="0"/>
        <w:adjustRightInd w:val="0"/>
        <w:spacing w:after="0" w:line="360" w:lineRule="auto"/>
        <w:rPr>
          <w:rFonts w:ascii="Times-Roman" w:hAnsi="Times-Roman" w:cs="Times-Roman"/>
          <w:szCs w:val="24"/>
        </w:rPr>
      </w:pPr>
      <w:r>
        <w:rPr>
          <w:rFonts w:ascii="Times-Roman" w:hAnsi="Times-Roman" w:cs="Times-Roman"/>
          <w:szCs w:val="24"/>
        </w:rPr>
        <w:tab/>
      </w:r>
      <w:r w:rsidRPr="007F563F">
        <w:rPr>
          <w:rFonts w:ascii="Times-Roman" w:hAnsi="Times-Roman" w:cs="Times-Roman"/>
          <w:szCs w:val="24"/>
        </w:rPr>
        <w:t>Sistem adalah kombinasi dari beberapa komponen yang bekerja bersama-sama dan</w:t>
      </w:r>
      <w:r>
        <w:rPr>
          <w:rFonts w:ascii="Times-Roman" w:hAnsi="Times-Roman" w:cs="Times-Roman"/>
          <w:szCs w:val="24"/>
        </w:rPr>
        <w:t xml:space="preserve"> </w:t>
      </w:r>
      <w:r w:rsidRPr="007F563F">
        <w:rPr>
          <w:rFonts w:ascii="Times-Roman" w:hAnsi="Times-Roman" w:cs="Times-Roman"/>
          <w:szCs w:val="24"/>
        </w:rPr>
        <w:t>bersinergi untuk mencapai tujuan yang diinginkan. Sistem tidak hanya dibatasi hanya untuk</w:t>
      </w:r>
      <w:r>
        <w:rPr>
          <w:rFonts w:ascii="Times-Roman" w:hAnsi="Times-Roman" w:cs="Times-Roman"/>
          <w:szCs w:val="24"/>
        </w:rPr>
        <w:t xml:space="preserve"> </w:t>
      </w:r>
      <w:r w:rsidRPr="007F563F">
        <w:rPr>
          <w:rFonts w:ascii="Times-Roman" w:hAnsi="Times-Roman" w:cs="Times-Roman"/>
          <w:szCs w:val="24"/>
        </w:rPr>
        <w:t>sistem fisik saja. Konsep sistem dapat digunakan pada gejala yang abstrak dan dinamis</w:t>
      </w:r>
      <w:r>
        <w:rPr>
          <w:rFonts w:ascii="Times-Roman" w:hAnsi="Times-Roman" w:cs="Times-Roman"/>
          <w:szCs w:val="24"/>
        </w:rPr>
        <w:t xml:space="preserve"> </w:t>
      </w:r>
      <w:r w:rsidRPr="007F563F">
        <w:rPr>
          <w:rFonts w:ascii="Times-Roman" w:hAnsi="Times-Roman" w:cs="Times-Roman"/>
          <w:szCs w:val="24"/>
        </w:rPr>
        <w:t>lainnya seperti sistem ekonomi, biologi, organisasi, dan lain sebagainya.</w:t>
      </w:r>
      <w:r w:rsidR="006C4591">
        <w:rPr>
          <w:rFonts w:ascii="Times-Roman" w:hAnsi="Times-Roman" w:cs="Times-Roman"/>
          <w:szCs w:val="24"/>
        </w:rPr>
        <w:t xml:space="preserve"> </w:t>
      </w:r>
      <w:r w:rsidR="006C4591" w:rsidRPr="006C4591">
        <w:rPr>
          <w:rFonts w:ascii="Times-Roman" w:hAnsi="Times-Roman" w:cs="Times-Roman"/>
          <w:szCs w:val="24"/>
        </w:rPr>
        <w:t>Sistem pengendalian adalah interkoneksi dari berbagai komponen pengendalian yang</w:t>
      </w:r>
      <w:r w:rsidR="006C4591">
        <w:rPr>
          <w:rFonts w:ascii="Times-Roman" w:hAnsi="Times-Roman" w:cs="Times-Roman"/>
          <w:szCs w:val="24"/>
        </w:rPr>
        <w:t xml:space="preserve"> </w:t>
      </w:r>
      <w:r w:rsidR="006C4591" w:rsidRPr="006C4591">
        <w:rPr>
          <w:rFonts w:ascii="Times-Roman" w:hAnsi="Times-Roman" w:cs="Times-Roman"/>
          <w:szCs w:val="24"/>
        </w:rPr>
        <w:t>membentuk suatu konfigurasi sistem yang akan menghasilkan respon sistem yang diinginkan.</w:t>
      </w:r>
    </w:p>
    <w:p w14:paraId="69173E4E" w14:textId="21A687F7" w:rsidR="00976896" w:rsidRPr="007040AE" w:rsidRDefault="00976896" w:rsidP="009958D7">
      <w:pPr>
        <w:autoSpaceDE w:val="0"/>
        <w:autoSpaceDN w:val="0"/>
        <w:adjustRightInd w:val="0"/>
        <w:spacing w:after="0" w:line="360" w:lineRule="auto"/>
        <w:rPr>
          <w:szCs w:val="24"/>
        </w:rPr>
      </w:pPr>
      <w:r>
        <w:rPr>
          <w:rFonts w:ascii="Times-Roman" w:hAnsi="Times-Roman" w:cs="Times-Roman"/>
          <w:szCs w:val="24"/>
        </w:rPr>
        <w:tab/>
      </w:r>
      <w:r w:rsidRPr="00976896">
        <w:rPr>
          <w:rFonts w:ascii="Times-Roman" w:hAnsi="Times-Roman" w:cs="Times-Roman"/>
          <w:szCs w:val="24"/>
        </w:rPr>
        <w:t>Komponen utama dari sistem pengendalian terdiri dari proses dan kontroler. Proses</w:t>
      </w:r>
      <w:r>
        <w:rPr>
          <w:rFonts w:ascii="Times-Roman" w:hAnsi="Times-Roman" w:cs="Times-Roman"/>
          <w:szCs w:val="24"/>
        </w:rPr>
        <w:t xml:space="preserve"> </w:t>
      </w:r>
      <w:r w:rsidRPr="00976896">
        <w:rPr>
          <w:rFonts w:ascii="Times-Roman" w:hAnsi="Times-Roman" w:cs="Times-Roman"/>
          <w:szCs w:val="24"/>
        </w:rPr>
        <w:t>adalah komponen atau grup yang terdiri dari beberapa komponen yang dikendalikan.</w:t>
      </w:r>
      <w:r w:rsidR="009958D7">
        <w:rPr>
          <w:rFonts w:ascii="Times-Roman" w:hAnsi="Times-Roman" w:cs="Times-Roman"/>
          <w:szCs w:val="24"/>
        </w:rPr>
        <w:t xml:space="preserve"> </w:t>
      </w:r>
      <w:r w:rsidR="009958D7" w:rsidRPr="009958D7">
        <w:rPr>
          <w:rFonts w:ascii="Times-Roman" w:hAnsi="Times-Roman" w:cs="Times-Roman"/>
          <w:szCs w:val="24"/>
        </w:rPr>
        <w:t>Kontroler adalah komponen yang mengendalikan proses. Keluaran dari kontroler</w:t>
      </w:r>
      <w:r w:rsidR="009958D7">
        <w:rPr>
          <w:rFonts w:ascii="Times-Roman" w:hAnsi="Times-Roman" w:cs="Times-Roman"/>
          <w:szCs w:val="24"/>
        </w:rPr>
        <w:t xml:space="preserve"> </w:t>
      </w:r>
      <w:r w:rsidR="009958D7" w:rsidRPr="009958D7">
        <w:rPr>
          <w:rFonts w:ascii="Times-Roman" w:hAnsi="Times-Roman" w:cs="Times-Roman"/>
          <w:szCs w:val="24"/>
        </w:rPr>
        <w:t>adalah nilai variabel yang memanipulasi proses.</w:t>
      </w:r>
    </w:p>
    <w:p w14:paraId="27E7E4A8" w14:textId="0FB247AB" w:rsidR="00776B52" w:rsidRDefault="00D75FA9" w:rsidP="000C2EDF">
      <w:pPr>
        <w:spacing w:after="0" w:line="360" w:lineRule="auto"/>
        <w:ind w:firstLine="720"/>
        <w:rPr>
          <w:szCs w:val="24"/>
        </w:rPr>
      </w:pPr>
      <w:r>
        <w:rPr>
          <w:szCs w:val="24"/>
        </w:rPr>
        <w:t>Sistem pengendalian dapat dikategorikan menjadi dua macam, yakni sistem pengendalian lup terbuka dan sistem pengendalian sistem tertutup.</w:t>
      </w:r>
      <w:r w:rsidR="004D1BF6">
        <w:t xml:space="preserve"> </w:t>
      </w:r>
      <w:r w:rsidR="0012541E" w:rsidRPr="0012541E">
        <w:rPr>
          <w:szCs w:val="24"/>
        </w:rPr>
        <w:t>Sistem pengendalian lup terbuka adalah sistem pengendalian yang keluarannya tidak</w:t>
      </w:r>
      <w:r w:rsidR="0012541E">
        <w:rPr>
          <w:szCs w:val="24"/>
        </w:rPr>
        <w:t xml:space="preserve"> </w:t>
      </w:r>
      <w:r w:rsidR="0012541E" w:rsidRPr="0012541E">
        <w:rPr>
          <w:szCs w:val="24"/>
        </w:rPr>
        <w:t>berpengaruh pada aksi pengendalian. Pada sistem ini keluaran tidak dibandingkan dengan</w:t>
      </w:r>
      <w:r w:rsidR="0012541E">
        <w:rPr>
          <w:szCs w:val="24"/>
        </w:rPr>
        <w:t xml:space="preserve"> </w:t>
      </w:r>
      <w:r w:rsidR="0012541E" w:rsidRPr="0012541E">
        <w:rPr>
          <w:szCs w:val="24"/>
        </w:rPr>
        <w:t>setpoint. Sehingga untuk setiap setpoint, terdapat suatu kondisi operasi yang tetap. Jadi</w:t>
      </w:r>
      <w:r w:rsidR="0012541E">
        <w:rPr>
          <w:szCs w:val="24"/>
        </w:rPr>
        <w:t xml:space="preserve"> </w:t>
      </w:r>
      <w:r w:rsidR="0012541E" w:rsidRPr="0012541E">
        <w:rPr>
          <w:szCs w:val="24"/>
        </w:rPr>
        <w:t>ketelitian sistem tergantung dari kalibrasi sistem. Sistem pengendalian lup terbuka ini juga</w:t>
      </w:r>
      <w:r w:rsidR="0012541E">
        <w:rPr>
          <w:szCs w:val="24"/>
        </w:rPr>
        <w:t xml:space="preserve"> </w:t>
      </w:r>
      <w:r w:rsidR="0012541E" w:rsidRPr="0012541E">
        <w:rPr>
          <w:szCs w:val="24"/>
        </w:rPr>
        <w:t>tidak akan bisa bekerja jika ada gangguan internal maupun eksternal pada sistem.</w:t>
      </w:r>
      <w:r w:rsidR="0012541E">
        <w:rPr>
          <w:szCs w:val="24"/>
        </w:rPr>
        <w:t xml:space="preserve"> </w:t>
      </w:r>
      <w:r w:rsidR="000C2EDF" w:rsidRPr="000C2EDF">
        <w:rPr>
          <w:szCs w:val="24"/>
        </w:rPr>
        <w:t xml:space="preserve">Sistem pengendalian lup tertutup atau sistem pengendalian </w:t>
      </w:r>
      <w:r w:rsidR="000C2EDF" w:rsidRPr="000C2EDF">
        <w:rPr>
          <w:szCs w:val="24"/>
        </w:rPr>
        <w:lastRenderedPageBreak/>
        <w:t>berumpan balik adalah</w:t>
      </w:r>
      <w:r w:rsidR="000C2EDF">
        <w:rPr>
          <w:szCs w:val="24"/>
        </w:rPr>
        <w:t xml:space="preserve"> </w:t>
      </w:r>
      <w:r w:rsidR="000C2EDF" w:rsidRPr="000C2EDF">
        <w:rPr>
          <w:szCs w:val="24"/>
        </w:rPr>
        <w:t>sistem pengendalian yang sinyal keluarannya mempunyai pengaruh langsung pada aksi</w:t>
      </w:r>
      <w:r w:rsidR="000C2EDF">
        <w:rPr>
          <w:szCs w:val="24"/>
        </w:rPr>
        <w:t xml:space="preserve"> </w:t>
      </w:r>
      <w:r w:rsidR="000C2EDF" w:rsidRPr="000C2EDF">
        <w:rPr>
          <w:szCs w:val="24"/>
        </w:rPr>
        <w:t>pengendalian. Sinyal kesalahan penggerak, yang merupakan selisih antara nilai keluaran</w:t>
      </w:r>
      <w:r w:rsidR="000C2EDF">
        <w:rPr>
          <w:szCs w:val="24"/>
        </w:rPr>
        <w:t xml:space="preserve"> </w:t>
      </w:r>
      <w:r w:rsidR="000C2EDF" w:rsidRPr="000C2EDF">
        <w:rPr>
          <w:szCs w:val="24"/>
        </w:rPr>
        <w:t>sistem dan nilai setpoint diumpankan ke kontroler untuk memperkecil kesalahan dan</w:t>
      </w:r>
      <w:r w:rsidR="000C2EDF">
        <w:rPr>
          <w:szCs w:val="24"/>
        </w:rPr>
        <w:t xml:space="preserve"> </w:t>
      </w:r>
      <w:r w:rsidR="000C2EDF" w:rsidRPr="000C2EDF">
        <w:rPr>
          <w:szCs w:val="24"/>
        </w:rPr>
        <w:t>membuat agar nilai keluaran sistem mendekati harga yang diinginkan (setpoint). Penggunaan</w:t>
      </w:r>
      <w:r w:rsidR="000C2EDF">
        <w:rPr>
          <w:szCs w:val="24"/>
        </w:rPr>
        <w:t xml:space="preserve"> </w:t>
      </w:r>
      <w:r w:rsidR="000C2EDF" w:rsidRPr="000C2EDF">
        <w:rPr>
          <w:szCs w:val="24"/>
        </w:rPr>
        <w:t>umpan balik membuat respon sistem menjadi kurang peka terhadap gangguan internal</w:t>
      </w:r>
      <w:r w:rsidR="000C2EDF">
        <w:rPr>
          <w:szCs w:val="24"/>
        </w:rPr>
        <w:t xml:space="preserve"> </w:t>
      </w:r>
      <w:r w:rsidR="000C2EDF" w:rsidRPr="000C2EDF">
        <w:rPr>
          <w:szCs w:val="24"/>
        </w:rPr>
        <w:t>maupun eksternal sehingga, jika dibandingkan dengan sistem pengendalian lup tertutup,</w:t>
      </w:r>
      <w:r w:rsidR="000C2EDF">
        <w:rPr>
          <w:szCs w:val="24"/>
        </w:rPr>
        <w:t xml:space="preserve"> </w:t>
      </w:r>
      <w:r w:rsidR="000C2EDF" w:rsidRPr="000C2EDF">
        <w:rPr>
          <w:szCs w:val="24"/>
        </w:rPr>
        <w:t>sangat mungkin diperoleh sistem pengendalian yang lebih teliti meskipun menggunakan</w:t>
      </w:r>
      <w:r w:rsidR="000C2EDF">
        <w:rPr>
          <w:szCs w:val="24"/>
        </w:rPr>
        <w:t xml:space="preserve"> </w:t>
      </w:r>
      <w:r w:rsidR="000C2EDF" w:rsidRPr="000C2EDF">
        <w:rPr>
          <w:szCs w:val="24"/>
        </w:rPr>
        <w:t>komponen-komponen yang relatif kurang teliti.</w:t>
      </w:r>
    </w:p>
    <w:p w14:paraId="57AC2652" w14:textId="1A1833B9" w:rsidR="003830AA" w:rsidRPr="003830AA" w:rsidRDefault="003830AA" w:rsidP="003830AA">
      <w:pPr>
        <w:spacing w:after="0" w:line="360" w:lineRule="auto"/>
        <w:ind w:firstLine="720"/>
        <w:rPr>
          <w:szCs w:val="24"/>
        </w:rPr>
      </w:pPr>
      <w:r w:rsidRPr="003830AA">
        <w:rPr>
          <w:szCs w:val="24"/>
        </w:rPr>
        <w:t>Sistem pengendalian merupakan hal yang dinamis. Sistem akan memberikan respon</w:t>
      </w:r>
      <w:r>
        <w:rPr>
          <w:szCs w:val="24"/>
        </w:rPr>
        <w:t xml:space="preserve"> </w:t>
      </w:r>
      <w:r w:rsidRPr="003830AA">
        <w:rPr>
          <w:szCs w:val="24"/>
        </w:rPr>
        <w:t>terhadap masukan yang diberikan, dimana pada awalnya sistem akan memberikan suatu</w:t>
      </w:r>
      <w:r>
        <w:rPr>
          <w:szCs w:val="24"/>
        </w:rPr>
        <w:t xml:space="preserve"> </w:t>
      </w:r>
      <w:r w:rsidRPr="003830AA">
        <w:rPr>
          <w:szCs w:val="24"/>
        </w:rPr>
        <w:t xml:space="preserve">respon transien yang selanjutnya tercapai kondisi keadaan </w:t>
      </w:r>
      <w:r w:rsidR="007D1FEE">
        <w:rPr>
          <w:szCs w:val="24"/>
        </w:rPr>
        <w:t>ajeg</w:t>
      </w:r>
      <w:r w:rsidRPr="003830AA">
        <w:rPr>
          <w:szCs w:val="24"/>
        </w:rPr>
        <w:t xml:space="preserve"> yang secara umum akan</w:t>
      </w:r>
      <w:r>
        <w:rPr>
          <w:szCs w:val="24"/>
        </w:rPr>
        <w:t xml:space="preserve"> </w:t>
      </w:r>
      <w:r w:rsidRPr="003830AA">
        <w:rPr>
          <w:szCs w:val="24"/>
        </w:rPr>
        <w:t xml:space="preserve">mengikuti input yang diberikan. </w:t>
      </w:r>
      <w:r w:rsidR="0078776C">
        <w:rPr>
          <w:szCs w:val="24"/>
        </w:rPr>
        <w:t xml:space="preserve">Terdapat </w:t>
      </w:r>
      <w:r w:rsidRPr="003830AA">
        <w:rPr>
          <w:szCs w:val="24"/>
        </w:rPr>
        <w:t>tiga hal utama tujuan desain</w:t>
      </w:r>
      <w:r w:rsidR="00871D92">
        <w:rPr>
          <w:szCs w:val="24"/>
        </w:rPr>
        <w:t xml:space="preserve"> </w:t>
      </w:r>
      <w:r w:rsidRPr="003830AA">
        <w:rPr>
          <w:szCs w:val="24"/>
        </w:rPr>
        <w:t>dan analisis dari sistem pengendalian, yaitu:</w:t>
      </w:r>
    </w:p>
    <w:p w14:paraId="024701BE" w14:textId="77777777" w:rsidR="003830AA" w:rsidRPr="003830AA" w:rsidRDefault="003830AA" w:rsidP="003830AA">
      <w:pPr>
        <w:spacing w:after="0" w:line="360" w:lineRule="auto"/>
        <w:ind w:firstLine="720"/>
        <w:rPr>
          <w:szCs w:val="24"/>
        </w:rPr>
      </w:pPr>
      <w:r w:rsidRPr="003830AA">
        <w:rPr>
          <w:szCs w:val="24"/>
        </w:rPr>
        <w:t>1. Menghasilkan spesifikasi dari respon transien yang diinginkan.</w:t>
      </w:r>
    </w:p>
    <w:p w14:paraId="791A835A" w14:textId="62365EF8" w:rsidR="003830AA" w:rsidRPr="003830AA" w:rsidRDefault="003830AA" w:rsidP="003830AA">
      <w:pPr>
        <w:spacing w:after="0" w:line="360" w:lineRule="auto"/>
        <w:ind w:firstLine="720"/>
        <w:rPr>
          <w:szCs w:val="24"/>
        </w:rPr>
      </w:pPr>
      <w:r w:rsidRPr="003830AA">
        <w:rPr>
          <w:szCs w:val="24"/>
        </w:rPr>
        <w:t xml:space="preserve">2. Mengurangi kesalahan pada keadaan </w:t>
      </w:r>
      <w:r w:rsidR="007D1FEE">
        <w:rPr>
          <w:szCs w:val="24"/>
        </w:rPr>
        <w:t>ajeg</w:t>
      </w:r>
      <w:r w:rsidRPr="003830AA">
        <w:rPr>
          <w:szCs w:val="24"/>
        </w:rPr>
        <w:t>.</w:t>
      </w:r>
    </w:p>
    <w:p w14:paraId="45742737" w14:textId="2D54F670" w:rsidR="003830AA" w:rsidRDefault="003830AA" w:rsidP="003830AA">
      <w:pPr>
        <w:spacing w:after="0" w:line="360" w:lineRule="auto"/>
        <w:ind w:firstLine="720"/>
        <w:rPr>
          <w:szCs w:val="24"/>
        </w:rPr>
      </w:pPr>
      <w:r w:rsidRPr="003830AA">
        <w:rPr>
          <w:szCs w:val="24"/>
        </w:rPr>
        <w:t>3. Mencapai kestabilan sistem.</w:t>
      </w:r>
    </w:p>
    <w:p w14:paraId="403C8E13" w14:textId="77777777" w:rsidR="00853DB6" w:rsidRPr="0093393C" w:rsidRDefault="00853DB6" w:rsidP="003830AA">
      <w:pPr>
        <w:spacing w:after="0" w:line="360" w:lineRule="auto"/>
        <w:ind w:firstLine="720"/>
        <w:rPr>
          <w:szCs w:val="24"/>
        </w:rPr>
      </w:pPr>
    </w:p>
    <w:p w14:paraId="66D3F5A0" w14:textId="497175D6" w:rsidR="00301990" w:rsidRPr="0006761B" w:rsidRDefault="0006761B" w:rsidP="00944DA4">
      <w:pPr>
        <w:pStyle w:val="Heading3"/>
        <w:rPr>
          <w:lang w:val="de-DE"/>
        </w:rPr>
      </w:pPr>
      <w:r>
        <w:rPr>
          <w:lang w:val="de-DE"/>
        </w:rPr>
        <w:t>Respon Transien</w:t>
      </w:r>
    </w:p>
    <w:p w14:paraId="366B0237" w14:textId="45C6C2AF" w:rsidR="0006761B" w:rsidRDefault="0006761B" w:rsidP="0006761B">
      <w:pPr>
        <w:spacing w:after="0" w:line="360" w:lineRule="auto"/>
        <w:rPr>
          <w:szCs w:val="24"/>
          <w:lang w:val="de-DE"/>
        </w:rPr>
      </w:pPr>
      <w:r>
        <w:rPr>
          <w:szCs w:val="24"/>
          <w:lang w:val="de-DE"/>
        </w:rPr>
        <w:tab/>
      </w:r>
      <w:r w:rsidRPr="0006761B">
        <w:rPr>
          <w:szCs w:val="24"/>
          <w:lang w:val="de-DE"/>
        </w:rPr>
        <w:t>Jika suatu sistem pengendalian dikenakan suatu masukan tertentu, sistem tidak bisa langsung</w:t>
      </w:r>
      <w:r w:rsidR="00213EE1">
        <w:rPr>
          <w:szCs w:val="24"/>
          <w:lang w:val="de-DE"/>
        </w:rPr>
        <w:t xml:space="preserve"> </w:t>
      </w:r>
      <w:r w:rsidRPr="0006761B">
        <w:rPr>
          <w:szCs w:val="24"/>
          <w:lang w:val="de-DE"/>
        </w:rPr>
        <w:t>mengikuti masukan yang diberikan, tetapi sistem terlebih dahulu akan berusaha untuk</w:t>
      </w:r>
      <w:r w:rsidR="00213EE1">
        <w:rPr>
          <w:szCs w:val="24"/>
          <w:lang w:val="de-DE"/>
        </w:rPr>
        <w:t xml:space="preserve"> </w:t>
      </w:r>
      <w:r w:rsidRPr="0006761B">
        <w:rPr>
          <w:szCs w:val="24"/>
          <w:lang w:val="de-DE"/>
        </w:rPr>
        <w:t>menyesuaikan karakter naturalnya dengan masukan yang diberikan. Respon inilah yang</w:t>
      </w:r>
      <w:r w:rsidR="00213EE1">
        <w:rPr>
          <w:szCs w:val="24"/>
          <w:lang w:val="de-DE"/>
        </w:rPr>
        <w:t xml:space="preserve"> </w:t>
      </w:r>
      <w:r w:rsidRPr="0006761B">
        <w:rPr>
          <w:szCs w:val="24"/>
          <w:lang w:val="de-DE"/>
        </w:rPr>
        <w:t>dinamakan respon transien dan menjadi hal penting untuk dianalisis dalam desain sistem</w:t>
      </w:r>
      <w:r w:rsidR="00213EE1">
        <w:rPr>
          <w:szCs w:val="24"/>
          <w:lang w:val="de-DE"/>
        </w:rPr>
        <w:t xml:space="preserve"> </w:t>
      </w:r>
      <w:r w:rsidRPr="0006761B">
        <w:rPr>
          <w:szCs w:val="24"/>
          <w:lang w:val="de-DE"/>
        </w:rPr>
        <w:t>pengendalian. Sebagai contoh adalah respon sistem pengendalian posisi elevator. Jika respon</w:t>
      </w:r>
      <w:r w:rsidR="00213EE1">
        <w:rPr>
          <w:szCs w:val="24"/>
          <w:lang w:val="de-DE"/>
        </w:rPr>
        <w:t xml:space="preserve"> </w:t>
      </w:r>
      <w:r w:rsidRPr="0006761B">
        <w:rPr>
          <w:szCs w:val="24"/>
          <w:lang w:val="de-DE"/>
        </w:rPr>
        <w:t>transien terlalu lambat maka akan membuat penumpang tidak sabar. Tetapi jika respon</w:t>
      </w:r>
      <w:r w:rsidR="00213EE1">
        <w:rPr>
          <w:szCs w:val="24"/>
          <w:lang w:val="de-DE"/>
        </w:rPr>
        <w:t xml:space="preserve"> </w:t>
      </w:r>
      <w:r w:rsidRPr="0006761B">
        <w:rPr>
          <w:szCs w:val="24"/>
          <w:lang w:val="de-DE"/>
        </w:rPr>
        <w:t>transien terlalu cepat maka akan membuat penumpang merasa tidak nyaman. Respon transien</w:t>
      </w:r>
      <w:r w:rsidR="00213EE1">
        <w:rPr>
          <w:szCs w:val="24"/>
          <w:lang w:val="de-DE"/>
        </w:rPr>
        <w:t xml:space="preserve"> </w:t>
      </w:r>
      <w:r w:rsidRPr="0006761B">
        <w:rPr>
          <w:szCs w:val="24"/>
          <w:lang w:val="de-DE"/>
        </w:rPr>
        <w:t>juga penting untuk alasan struktur. Respon transien yang terlalu cepat bisa juga menyebabkan</w:t>
      </w:r>
      <w:r w:rsidR="00213EE1">
        <w:rPr>
          <w:szCs w:val="24"/>
          <w:lang w:val="de-DE"/>
        </w:rPr>
        <w:t xml:space="preserve"> </w:t>
      </w:r>
      <w:r w:rsidRPr="0006761B">
        <w:rPr>
          <w:szCs w:val="24"/>
          <w:lang w:val="de-DE"/>
        </w:rPr>
        <w:t>kerusakan fisik pada peralatan yang dikendalikan.</w:t>
      </w:r>
    </w:p>
    <w:p w14:paraId="1AE4226D" w14:textId="7F208AEF" w:rsidR="0006761B" w:rsidRDefault="0006761B" w:rsidP="00D355CE">
      <w:pPr>
        <w:spacing w:after="0" w:line="360" w:lineRule="auto"/>
        <w:rPr>
          <w:szCs w:val="24"/>
          <w:lang w:val="de-DE"/>
        </w:rPr>
      </w:pPr>
    </w:p>
    <w:p w14:paraId="1E7EF0A2" w14:textId="06E2296F" w:rsidR="00961C51" w:rsidRDefault="00961C51" w:rsidP="00D355CE">
      <w:pPr>
        <w:spacing w:after="0" w:line="360" w:lineRule="auto"/>
        <w:rPr>
          <w:szCs w:val="24"/>
          <w:lang w:val="de-DE"/>
        </w:rPr>
      </w:pPr>
    </w:p>
    <w:p w14:paraId="5551ECCE" w14:textId="77777777" w:rsidR="00961C51" w:rsidRDefault="00961C51" w:rsidP="00D355CE">
      <w:pPr>
        <w:spacing w:after="0" w:line="360" w:lineRule="auto"/>
        <w:rPr>
          <w:szCs w:val="24"/>
          <w:lang w:val="de-DE"/>
        </w:rPr>
      </w:pPr>
    </w:p>
    <w:p w14:paraId="14599C2E" w14:textId="58C20611" w:rsidR="003A526C" w:rsidRPr="003A526C" w:rsidRDefault="003A526C" w:rsidP="00124419">
      <w:pPr>
        <w:pStyle w:val="Heading3"/>
        <w:rPr>
          <w:lang w:val="de-DE"/>
        </w:rPr>
      </w:pPr>
      <w:r>
        <w:rPr>
          <w:lang w:val="de-DE"/>
        </w:rPr>
        <w:t>Respon Keadaan Ajeg</w:t>
      </w:r>
    </w:p>
    <w:p w14:paraId="6129ED05" w14:textId="7D5D3071" w:rsidR="003A526C" w:rsidRDefault="008E59A5" w:rsidP="008E59A5">
      <w:pPr>
        <w:spacing w:after="0" w:line="360" w:lineRule="auto"/>
        <w:rPr>
          <w:szCs w:val="24"/>
          <w:lang w:val="de-DE"/>
        </w:rPr>
      </w:pPr>
      <w:r>
        <w:rPr>
          <w:szCs w:val="24"/>
          <w:lang w:val="de-DE"/>
        </w:rPr>
        <w:tab/>
      </w:r>
      <w:r w:rsidRPr="008E59A5">
        <w:rPr>
          <w:szCs w:val="24"/>
          <w:lang w:val="de-DE"/>
        </w:rPr>
        <w:t>Salah satu tujuan dari desain dan analisis dari sistem pengendalian difokuskan pada respon</w:t>
      </w:r>
      <w:r w:rsidR="00126ABE">
        <w:rPr>
          <w:szCs w:val="24"/>
          <w:lang w:val="de-DE"/>
        </w:rPr>
        <w:t xml:space="preserve"> </w:t>
      </w:r>
      <w:r w:rsidRPr="008E59A5">
        <w:rPr>
          <w:szCs w:val="24"/>
          <w:lang w:val="de-DE"/>
        </w:rPr>
        <w:t>keadaan</w:t>
      </w:r>
      <w:r w:rsidR="00126ABE">
        <w:rPr>
          <w:szCs w:val="24"/>
          <w:lang w:val="de-DE"/>
        </w:rPr>
        <w:t xml:space="preserve"> ajeg</w:t>
      </w:r>
      <w:r w:rsidRPr="008E59A5">
        <w:rPr>
          <w:szCs w:val="24"/>
          <w:lang w:val="de-DE"/>
        </w:rPr>
        <w:t>. Misalnya dalam sistem pengendalian posisi elevator, kesalahan pada keadaan</w:t>
      </w:r>
      <w:r w:rsidR="00126ABE">
        <w:rPr>
          <w:szCs w:val="24"/>
          <w:lang w:val="de-DE"/>
        </w:rPr>
        <w:t xml:space="preserve"> ajeg</w:t>
      </w:r>
      <w:r w:rsidRPr="008E59A5">
        <w:rPr>
          <w:szCs w:val="24"/>
          <w:lang w:val="de-DE"/>
        </w:rPr>
        <w:t xml:space="preserve"> akan menyebabkan posisi elevator tidak tepat pada lantai yang dituju, tetapi bisa pada</w:t>
      </w:r>
      <w:r w:rsidR="00126ABE">
        <w:rPr>
          <w:szCs w:val="24"/>
          <w:lang w:val="de-DE"/>
        </w:rPr>
        <w:t xml:space="preserve"> </w:t>
      </w:r>
      <w:r w:rsidRPr="008E59A5">
        <w:rPr>
          <w:szCs w:val="24"/>
          <w:lang w:val="de-DE"/>
        </w:rPr>
        <w:t xml:space="preserve">posisi di atas atau di bawahnya. Dalam keadaan </w:t>
      </w:r>
      <w:r w:rsidR="00126ABE">
        <w:rPr>
          <w:szCs w:val="24"/>
          <w:lang w:val="de-DE"/>
        </w:rPr>
        <w:t>ajeg</w:t>
      </w:r>
      <w:r w:rsidRPr="008E59A5">
        <w:rPr>
          <w:szCs w:val="24"/>
          <w:lang w:val="de-DE"/>
        </w:rPr>
        <w:t xml:space="preserve"> diharapkan respon sistem sesuai</w:t>
      </w:r>
      <w:r w:rsidR="00126ABE">
        <w:rPr>
          <w:szCs w:val="24"/>
          <w:lang w:val="de-DE"/>
        </w:rPr>
        <w:t xml:space="preserve"> </w:t>
      </w:r>
      <w:r w:rsidRPr="008E59A5">
        <w:rPr>
          <w:szCs w:val="24"/>
          <w:lang w:val="de-DE"/>
        </w:rPr>
        <w:t>dengan input yang diberikan. Tujuan dari desain dan analisis sistem pengendalian diarahkan</w:t>
      </w:r>
      <w:r w:rsidR="00126ABE">
        <w:rPr>
          <w:szCs w:val="24"/>
          <w:lang w:val="de-DE"/>
        </w:rPr>
        <w:t xml:space="preserve"> </w:t>
      </w:r>
      <w:r w:rsidRPr="008E59A5">
        <w:rPr>
          <w:szCs w:val="24"/>
          <w:lang w:val="de-DE"/>
        </w:rPr>
        <w:t xml:space="preserve">pada bagaimana memperkecil kesalahan pada keadaan </w:t>
      </w:r>
      <w:r w:rsidR="00126ABE">
        <w:rPr>
          <w:szCs w:val="24"/>
          <w:lang w:val="de-DE"/>
        </w:rPr>
        <w:t>ajeg</w:t>
      </w:r>
      <w:r w:rsidRPr="008E59A5">
        <w:rPr>
          <w:szCs w:val="24"/>
          <w:lang w:val="de-DE"/>
        </w:rPr>
        <w:t>.</w:t>
      </w:r>
    </w:p>
    <w:p w14:paraId="7B1858BB" w14:textId="7010FD89" w:rsidR="00A5567B" w:rsidRDefault="00A5567B" w:rsidP="008E59A5">
      <w:pPr>
        <w:spacing w:after="0" w:line="360" w:lineRule="auto"/>
        <w:rPr>
          <w:szCs w:val="24"/>
          <w:lang w:val="de-DE"/>
        </w:rPr>
      </w:pPr>
    </w:p>
    <w:p w14:paraId="56DB577F" w14:textId="0E052672" w:rsidR="00A5567B" w:rsidRDefault="00A5567B" w:rsidP="00F87C64">
      <w:pPr>
        <w:pStyle w:val="Heading3"/>
        <w:rPr>
          <w:lang w:val="de-DE"/>
        </w:rPr>
      </w:pPr>
      <w:r>
        <w:rPr>
          <w:lang w:val="de-DE"/>
        </w:rPr>
        <w:t>Kestabilan Sistem</w:t>
      </w:r>
    </w:p>
    <w:p w14:paraId="024CD28F" w14:textId="07B30F27" w:rsidR="00B101BE" w:rsidRPr="00B101BE" w:rsidRDefault="00E9407D" w:rsidP="00B101BE">
      <w:pPr>
        <w:spacing w:after="0" w:line="360" w:lineRule="auto"/>
        <w:rPr>
          <w:szCs w:val="24"/>
          <w:lang w:val="de-DE"/>
        </w:rPr>
      </w:pPr>
      <w:r>
        <w:rPr>
          <w:szCs w:val="24"/>
          <w:lang w:val="de-DE"/>
        </w:rPr>
        <w:tab/>
      </w:r>
      <w:r w:rsidR="00B101BE" w:rsidRPr="00B101BE">
        <w:rPr>
          <w:szCs w:val="24"/>
          <w:lang w:val="de-DE"/>
        </w:rPr>
        <w:t>Respon dari sistem merupakan hasil penjumlahan dari respon natural sistem dan respon</w:t>
      </w:r>
      <w:r w:rsidR="000B4658">
        <w:rPr>
          <w:szCs w:val="24"/>
          <w:lang w:val="de-DE"/>
        </w:rPr>
        <w:t xml:space="preserve"> </w:t>
      </w:r>
      <w:r w:rsidR="00B101BE" w:rsidRPr="00B101BE">
        <w:rPr>
          <w:szCs w:val="24"/>
          <w:lang w:val="de-DE"/>
        </w:rPr>
        <w:t>paksaan. Respon natural merupakan respon sistem karena karakter natural dari sistem. Respon</w:t>
      </w:r>
      <w:r w:rsidR="00223119">
        <w:rPr>
          <w:szCs w:val="24"/>
          <w:lang w:val="de-DE"/>
        </w:rPr>
        <w:t xml:space="preserve"> </w:t>
      </w:r>
      <w:r w:rsidR="00B101BE" w:rsidRPr="00B101BE">
        <w:rPr>
          <w:szCs w:val="24"/>
          <w:lang w:val="de-DE"/>
        </w:rPr>
        <w:t>paksaan adalah respon sistem terhadap masukan atau paksaan yang diberikan pada sistem.</w:t>
      </w:r>
    </w:p>
    <w:p w14:paraId="583666EE" w14:textId="77777777" w:rsidR="00B101BE" w:rsidRPr="00B101BE" w:rsidRDefault="00B101BE" w:rsidP="00B101BE">
      <w:pPr>
        <w:spacing w:after="0" w:line="360" w:lineRule="auto"/>
        <w:rPr>
          <w:szCs w:val="24"/>
          <w:lang w:val="de-DE"/>
        </w:rPr>
      </w:pPr>
      <w:r w:rsidRPr="00B101BE">
        <w:rPr>
          <w:szCs w:val="24"/>
          <w:lang w:val="de-DE"/>
        </w:rPr>
        <w:t>Sistem pengendalian dikatakan stabil jika respon natural :</w:t>
      </w:r>
    </w:p>
    <w:p w14:paraId="7131CDCC" w14:textId="5AE64476" w:rsidR="001B5F4B" w:rsidRPr="003830AA" w:rsidRDefault="001B5F4B" w:rsidP="007A6335">
      <w:pPr>
        <w:spacing w:after="0" w:line="360" w:lineRule="auto"/>
        <w:ind w:left="990" w:hanging="270"/>
        <w:rPr>
          <w:szCs w:val="24"/>
        </w:rPr>
      </w:pPr>
      <w:r>
        <w:rPr>
          <w:szCs w:val="24"/>
        </w:rPr>
        <w:t>1</w:t>
      </w:r>
      <w:r w:rsidRPr="003830AA">
        <w:rPr>
          <w:szCs w:val="24"/>
        </w:rPr>
        <w:t xml:space="preserve">. </w:t>
      </w:r>
      <w:r w:rsidR="00855155" w:rsidRPr="00855155">
        <w:rPr>
          <w:szCs w:val="24"/>
        </w:rPr>
        <w:t>pada rentang waktu tertentu bernilai mendekati nol, sehingga hanya menyisakan re</w:t>
      </w:r>
      <w:r w:rsidR="00855155">
        <w:rPr>
          <w:szCs w:val="24"/>
        </w:rPr>
        <w:t>s</w:t>
      </w:r>
      <w:r w:rsidR="00855155" w:rsidRPr="00855155">
        <w:rPr>
          <w:szCs w:val="24"/>
        </w:rPr>
        <w:t>pon</w:t>
      </w:r>
      <w:r w:rsidR="00855155">
        <w:rPr>
          <w:szCs w:val="24"/>
        </w:rPr>
        <w:t xml:space="preserve"> paksaan</w:t>
      </w:r>
      <w:r w:rsidR="00D409BA">
        <w:rPr>
          <w:szCs w:val="24"/>
        </w:rPr>
        <w:t>, atau</w:t>
      </w:r>
    </w:p>
    <w:p w14:paraId="1EB0F5F6" w14:textId="08AEE765" w:rsidR="001B5F4B" w:rsidRPr="003830AA" w:rsidRDefault="008E340F" w:rsidP="001B5F4B">
      <w:pPr>
        <w:spacing w:after="0" w:line="360" w:lineRule="auto"/>
        <w:ind w:firstLine="720"/>
        <w:rPr>
          <w:szCs w:val="24"/>
        </w:rPr>
      </w:pPr>
      <w:r>
        <w:rPr>
          <w:szCs w:val="24"/>
        </w:rPr>
        <w:t>2</w:t>
      </w:r>
      <w:r w:rsidR="001B5F4B" w:rsidRPr="003830AA">
        <w:rPr>
          <w:szCs w:val="24"/>
        </w:rPr>
        <w:t xml:space="preserve">. </w:t>
      </w:r>
      <w:r w:rsidR="00D409BA">
        <w:rPr>
          <w:szCs w:val="24"/>
        </w:rPr>
        <w:t>berisolasi</w:t>
      </w:r>
    </w:p>
    <w:p w14:paraId="3BCD526C" w14:textId="5F63AA2F" w:rsidR="00A5567B" w:rsidRDefault="00B101BE" w:rsidP="009423BB">
      <w:pPr>
        <w:spacing w:after="0" w:line="360" w:lineRule="auto"/>
        <w:ind w:firstLine="720"/>
        <w:rPr>
          <w:szCs w:val="24"/>
          <w:lang w:val="de-DE"/>
        </w:rPr>
      </w:pPr>
      <w:r w:rsidRPr="00B101BE">
        <w:rPr>
          <w:szCs w:val="24"/>
          <w:lang w:val="de-DE"/>
        </w:rPr>
        <w:t>Jika respon natural dari sistem membesar sehingga lebih besar dari respon paksaannya, maka</w:t>
      </w:r>
      <w:r w:rsidR="009423BB">
        <w:rPr>
          <w:szCs w:val="24"/>
          <w:lang w:val="de-DE"/>
        </w:rPr>
        <w:t xml:space="preserve"> </w:t>
      </w:r>
      <w:r w:rsidRPr="00B101BE">
        <w:rPr>
          <w:szCs w:val="24"/>
          <w:lang w:val="de-DE"/>
        </w:rPr>
        <w:t>sistem dikatakan tidak stabil. Hal ini bisa mengakibatkan kondisi-kondisi yang tidak</w:t>
      </w:r>
      <w:r w:rsidR="009423BB">
        <w:rPr>
          <w:szCs w:val="24"/>
          <w:lang w:val="de-DE"/>
        </w:rPr>
        <w:t xml:space="preserve"> </w:t>
      </w:r>
      <w:r w:rsidRPr="00B101BE">
        <w:rPr>
          <w:szCs w:val="24"/>
          <w:lang w:val="de-DE"/>
        </w:rPr>
        <w:t>menguntungkan, seperti misalnya, suatu elevator akan meluncur sampai menembus atap,</w:t>
      </w:r>
      <w:r w:rsidR="009423BB">
        <w:rPr>
          <w:szCs w:val="24"/>
          <w:lang w:val="de-DE"/>
        </w:rPr>
        <w:t xml:space="preserve"> </w:t>
      </w:r>
      <w:r w:rsidRPr="00B101BE">
        <w:rPr>
          <w:szCs w:val="24"/>
          <w:lang w:val="de-DE"/>
        </w:rPr>
        <w:t>posisi antena akan terus berputar dan sebagainya.</w:t>
      </w:r>
    </w:p>
    <w:p w14:paraId="78C28D63" w14:textId="77777777" w:rsidR="008E59A5" w:rsidRPr="00301990" w:rsidRDefault="008E59A5" w:rsidP="00D355CE">
      <w:pPr>
        <w:spacing w:after="0" w:line="360" w:lineRule="auto"/>
        <w:rPr>
          <w:szCs w:val="24"/>
          <w:lang w:val="de-DE"/>
        </w:rPr>
      </w:pPr>
    </w:p>
    <w:p w14:paraId="1950E9D8" w14:textId="2596FB3F" w:rsidR="00301990" w:rsidRPr="00CE380E" w:rsidRDefault="00551B32" w:rsidP="00CE380E">
      <w:pPr>
        <w:pStyle w:val="Heading2"/>
        <w:spacing w:line="360" w:lineRule="auto"/>
      </w:pPr>
      <w:r>
        <w:t>Jaringan Saraf Tiruan</w:t>
      </w:r>
    </w:p>
    <w:p w14:paraId="2AF84678" w14:textId="3D5EF729" w:rsidR="00B92F54" w:rsidRDefault="00DF7007" w:rsidP="00D355CE">
      <w:pPr>
        <w:spacing w:after="0" w:line="360" w:lineRule="auto"/>
        <w:ind w:firstLine="720"/>
        <w:rPr>
          <w:szCs w:val="24"/>
          <w:lang w:val="sv-SE"/>
        </w:rPr>
      </w:pPr>
      <w:commentRangeStart w:id="24"/>
      <w:r w:rsidRPr="00DF7007">
        <w:rPr>
          <w:szCs w:val="24"/>
          <w:lang w:val="sv-SE"/>
        </w:rPr>
        <w:t>Jaringan saraf tiruan adalah algoritma komputer</w:t>
      </w:r>
      <w:r w:rsidR="00861582">
        <w:rPr>
          <w:szCs w:val="24"/>
          <w:lang w:val="sv-SE"/>
        </w:rPr>
        <w:t xml:space="preserve"> berupa</w:t>
      </w:r>
      <w:r w:rsidRPr="00DF7007">
        <w:rPr>
          <w:szCs w:val="24"/>
          <w:lang w:val="sv-SE"/>
        </w:rPr>
        <w:t xml:space="preserve"> representasi matematis yang</w:t>
      </w:r>
      <w:r w:rsidR="00861582">
        <w:rPr>
          <w:szCs w:val="24"/>
          <w:lang w:val="sv-SE"/>
        </w:rPr>
        <w:t xml:space="preserve"> </w:t>
      </w:r>
      <w:r w:rsidRPr="00DF7007">
        <w:rPr>
          <w:szCs w:val="24"/>
          <w:lang w:val="sv-SE"/>
        </w:rPr>
        <w:t xml:space="preserve">diilhami </w:t>
      </w:r>
      <w:r w:rsidR="00861582">
        <w:rPr>
          <w:szCs w:val="24"/>
          <w:lang w:val="sv-SE"/>
        </w:rPr>
        <w:t>dari sekumpulan</w:t>
      </w:r>
      <w:r w:rsidRPr="00DF7007">
        <w:rPr>
          <w:szCs w:val="24"/>
          <w:lang w:val="sv-SE"/>
        </w:rPr>
        <w:t xml:space="preserve"> neuron yang terhubung secara masif yang membentuk jaringan saraf biologis. Jaringan saraf tiruan adalah teknologi komputasi alternatif yang telah terbukti bermanfaat dalam berbagai pengenalan pola, pemrosesan sinyal, estimasi, dan masalah k</w:t>
      </w:r>
      <w:r>
        <w:rPr>
          <w:szCs w:val="24"/>
          <w:lang w:val="sv-SE"/>
        </w:rPr>
        <w:t>endali</w:t>
      </w:r>
      <w:r w:rsidRPr="00DF7007">
        <w:rPr>
          <w:szCs w:val="24"/>
          <w:lang w:val="sv-SE"/>
        </w:rPr>
        <w:t>.</w:t>
      </w:r>
      <w:r w:rsidR="002F5F24">
        <w:rPr>
          <w:szCs w:val="24"/>
          <w:lang w:val="sv-SE"/>
        </w:rPr>
        <w:t xml:space="preserve"> [Passino, Kevin M. </w:t>
      </w:r>
      <w:r w:rsidR="002F5F24">
        <w:rPr>
          <w:i/>
          <w:iCs/>
          <w:szCs w:val="24"/>
          <w:lang w:val="sv-SE"/>
        </w:rPr>
        <w:t>Intelligent Control: An Overview of Techniques</w:t>
      </w:r>
      <w:r w:rsidR="007F0220">
        <w:rPr>
          <w:i/>
          <w:iCs/>
          <w:szCs w:val="24"/>
          <w:lang w:val="sv-SE"/>
        </w:rPr>
        <w:t>.</w:t>
      </w:r>
      <w:r w:rsidR="007F0220">
        <w:rPr>
          <w:szCs w:val="24"/>
          <w:lang w:val="sv-SE"/>
        </w:rPr>
        <w:t xml:space="preserve"> </w:t>
      </w:r>
      <w:r w:rsidR="002F5F24">
        <w:rPr>
          <w:szCs w:val="24"/>
          <w:lang w:val="sv-SE"/>
        </w:rPr>
        <w:t>]</w:t>
      </w:r>
      <w:commentRangeEnd w:id="24"/>
      <w:r w:rsidR="001D3CA7">
        <w:rPr>
          <w:rStyle w:val="CommentReference"/>
        </w:rPr>
        <w:commentReference w:id="24"/>
      </w:r>
    </w:p>
    <w:p w14:paraId="5BCE9CD8" w14:textId="33ADFF3B" w:rsidR="00301990" w:rsidRDefault="00B92F54" w:rsidP="00B613F0">
      <w:pPr>
        <w:spacing w:after="0" w:line="360" w:lineRule="auto"/>
        <w:ind w:firstLine="720"/>
        <w:rPr>
          <w:szCs w:val="24"/>
          <w:lang w:val="sv-SE"/>
        </w:rPr>
      </w:pPr>
      <w:r>
        <w:rPr>
          <w:szCs w:val="24"/>
          <w:lang w:val="sv-SE"/>
        </w:rPr>
        <w:lastRenderedPageBreak/>
        <w:t>Sinyal (informasi) pada jaringan saraf biologis dikirim melalui sel-sel saraf yang terdiri dari dendrit, soma, dan akson. Dendrit menerima sinyal berupa impuls listrik yang dikirim melalui celah sinaptik yang bertugas untuk memperkuat atau memperlemah sinyal. Soma berfungsi untuk menjumlahkan semua sinyal-sinyal yang masuk dari semua dendrit. Jika total sinyal pada soma memiliki nilai yang lebih besar dari nilai ambang batas tertentu, maka sinyal akan diteruskan ke sel lainnya melalui akson. Frekuensi penerusan sinyal berbeda-beda antara satu sel dengan yang lain.</w:t>
      </w:r>
      <w:r w:rsidR="000D141E">
        <w:rPr>
          <w:szCs w:val="24"/>
          <w:lang w:val="sv-SE"/>
        </w:rPr>
        <w:t xml:space="preserve"> [JJ Siang. </w:t>
      </w:r>
      <w:r w:rsidR="000D141E">
        <w:rPr>
          <w:i/>
          <w:iCs/>
          <w:szCs w:val="24"/>
          <w:lang w:val="sv-SE"/>
        </w:rPr>
        <w:t>Jaringan Syaraf Tiruan dan Pemrogramannya menggunakan MATLAB.</w:t>
      </w:r>
      <w:r w:rsidR="000D141E">
        <w:rPr>
          <w:szCs w:val="24"/>
          <w:lang w:val="sv-SE"/>
        </w:rPr>
        <w:t xml:space="preserve"> ANDI, Yogyakarta, 2004.]</w:t>
      </w:r>
    </w:p>
    <w:p w14:paraId="4DB4C199" w14:textId="5DF729E8" w:rsidR="004145A6" w:rsidRDefault="004145A6" w:rsidP="00B613F0">
      <w:pPr>
        <w:spacing w:after="0" w:line="360" w:lineRule="auto"/>
        <w:rPr>
          <w:b/>
          <w:bCs/>
          <w:szCs w:val="24"/>
        </w:rPr>
      </w:pPr>
    </w:p>
    <w:p w14:paraId="6E0F8AAF" w14:textId="68B4C55A" w:rsidR="004145A6" w:rsidRDefault="007F0220" w:rsidP="00B613F0">
      <w:pPr>
        <w:pStyle w:val="Heading3"/>
        <w:spacing w:line="360" w:lineRule="auto"/>
      </w:pPr>
      <w:r>
        <w:t>Komponen JST</w:t>
      </w:r>
    </w:p>
    <w:p w14:paraId="0BB5F14F" w14:textId="746812FD" w:rsidR="004145A6" w:rsidRDefault="004145A6" w:rsidP="00B613F0">
      <w:pPr>
        <w:spacing w:after="0" w:line="360" w:lineRule="auto"/>
        <w:rPr>
          <w:sz w:val="23"/>
          <w:szCs w:val="23"/>
        </w:rPr>
      </w:pPr>
      <w:r>
        <w:rPr>
          <w:szCs w:val="24"/>
        </w:rPr>
        <w:tab/>
      </w:r>
      <w:r w:rsidR="003A12D2">
        <w:rPr>
          <w:sz w:val="23"/>
          <w:szCs w:val="23"/>
        </w:rPr>
        <w:t>Sama seperti jaringan saraf pada manusia, jaringan saraf tiruan memiliki komponen yang bertugas sebagai penerima, pengolah sinyal, dan penerus sinyal ke neuron yang lain.</w:t>
      </w:r>
    </w:p>
    <w:p w14:paraId="09CFF57C" w14:textId="77777777" w:rsidR="00E93431" w:rsidRDefault="00E93431" w:rsidP="00E93431">
      <w:pPr>
        <w:pStyle w:val="Default"/>
        <w:rPr>
          <w:sz w:val="23"/>
          <w:szCs w:val="23"/>
        </w:rPr>
      </w:pPr>
      <w:r>
        <w:rPr>
          <w:sz w:val="23"/>
          <w:szCs w:val="23"/>
        </w:rPr>
        <w:tab/>
        <w:t xml:space="preserve">JST dibentuk sebagai generalisasi model matematika dari jaringan saraf biologi, dengan asumsi bahwa [41]: </w:t>
      </w:r>
    </w:p>
    <w:p w14:paraId="0A093D9D" w14:textId="0207C66E" w:rsidR="00E93431" w:rsidRDefault="00E93431" w:rsidP="00E93431">
      <w:pPr>
        <w:pStyle w:val="Default"/>
        <w:numPr>
          <w:ilvl w:val="0"/>
          <w:numId w:val="11"/>
        </w:numPr>
        <w:spacing w:after="163"/>
        <w:rPr>
          <w:sz w:val="23"/>
          <w:szCs w:val="23"/>
        </w:rPr>
      </w:pPr>
      <w:r>
        <w:rPr>
          <w:sz w:val="23"/>
          <w:szCs w:val="23"/>
        </w:rPr>
        <w:t xml:space="preserve">Pemrosesan informasi terjadi pada banyak elemen sederhana (neuron). </w:t>
      </w:r>
    </w:p>
    <w:p w14:paraId="1F8D5FEB" w14:textId="7F54284C" w:rsidR="00E93431" w:rsidRDefault="00E93431" w:rsidP="00E93431">
      <w:pPr>
        <w:pStyle w:val="Default"/>
        <w:numPr>
          <w:ilvl w:val="0"/>
          <w:numId w:val="11"/>
        </w:numPr>
        <w:spacing w:after="163"/>
        <w:rPr>
          <w:sz w:val="23"/>
          <w:szCs w:val="23"/>
        </w:rPr>
      </w:pPr>
      <w:r>
        <w:rPr>
          <w:sz w:val="23"/>
          <w:szCs w:val="23"/>
        </w:rPr>
        <w:t xml:space="preserve">Sinyal dikirimkan di antara neuron-neuron melalui penghubung-penghubung. </w:t>
      </w:r>
    </w:p>
    <w:p w14:paraId="0DA57079" w14:textId="5A9AF09C" w:rsidR="00E93431" w:rsidRDefault="00E93431" w:rsidP="00E93431">
      <w:pPr>
        <w:pStyle w:val="Default"/>
        <w:numPr>
          <w:ilvl w:val="0"/>
          <w:numId w:val="11"/>
        </w:numPr>
        <w:spacing w:after="163"/>
        <w:rPr>
          <w:sz w:val="23"/>
          <w:szCs w:val="23"/>
        </w:rPr>
      </w:pPr>
      <w:r>
        <w:rPr>
          <w:sz w:val="23"/>
          <w:szCs w:val="23"/>
        </w:rPr>
        <w:t xml:space="preserve">Penghubung antar neuron memiliki </w:t>
      </w:r>
      <w:r>
        <w:rPr>
          <w:b/>
          <w:bCs/>
          <w:sz w:val="23"/>
          <w:szCs w:val="23"/>
        </w:rPr>
        <w:t xml:space="preserve">bobot </w:t>
      </w:r>
      <w:r>
        <w:rPr>
          <w:sz w:val="23"/>
          <w:szCs w:val="23"/>
        </w:rPr>
        <w:t xml:space="preserve">yang akan memperkuat atau memperlemah sinyal. </w:t>
      </w:r>
    </w:p>
    <w:p w14:paraId="1ED88AFB" w14:textId="050D6AF7" w:rsidR="00E93431" w:rsidRDefault="00E93431" w:rsidP="00E93431">
      <w:pPr>
        <w:pStyle w:val="Default"/>
        <w:numPr>
          <w:ilvl w:val="0"/>
          <w:numId w:val="11"/>
        </w:numPr>
        <w:rPr>
          <w:sz w:val="23"/>
          <w:szCs w:val="23"/>
        </w:rPr>
      </w:pPr>
      <w:r>
        <w:rPr>
          <w:sz w:val="23"/>
          <w:szCs w:val="23"/>
        </w:rPr>
        <w:t xml:space="preserve">Untuk menentukan keluaran, setiap neuron menggunakan </w:t>
      </w:r>
      <w:r>
        <w:rPr>
          <w:b/>
          <w:bCs/>
          <w:sz w:val="23"/>
          <w:szCs w:val="23"/>
        </w:rPr>
        <w:t xml:space="preserve">fungsi aktivasi </w:t>
      </w:r>
      <w:r>
        <w:rPr>
          <w:sz w:val="23"/>
          <w:szCs w:val="23"/>
        </w:rPr>
        <w:t xml:space="preserve">(bukan fungsi linier) yang dikenakan pada jumlahan masukan yang diterima. Besarnya keluaran selanjutnya akan dibandingkan dengan suatu batas ambang. </w:t>
      </w:r>
    </w:p>
    <w:p w14:paraId="74587B6C" w14:textId="77777777" w:rsidR="00E93431" w:rsidRDefault="00E93431" w:rsidP="00D36597">
      <w:pPr>
        <w:pStyle w:val="Default"/>
        <w:spacing w:line="360" w:lineRule="auto"/>
        <w:rPr>
          <w:sz w:val="23"/>
          <w:szCs w:val="23"/>
        </w:rPr>
      </w:pPr>
    </w:p>
    <w:p w14:paraId="0183DFF0" w14:textId="77777777" w:rsidR="00E93431" w:rsidRDefault="00E93431" w:rsidP="00D36597">
      <w:pPr>
        <w:pStyle w:val="Default"/>
        <w:spacing w:line="360" w:lineRule="auto"/>
        <w:ind w:firstLine="420"/>
        <w:rPr>
          <w:sz w:val="23"/>
          <w:szCs w:val="23"/>
        </w:rPr>
      </w:pPr>
      <w:r>
        <w:rPr>
          <w:sz w:val="23"/>
          <w:szCs w:val="23"/>
        </w:rPr>
        <w:t xml:space="preserve">Dalam JST, yang menggantikan peran dari soma, akson, dendrit, dan sinapsis, serta akan menentukan kualitas suatu jaringan saraf ada 3 hal, yakni [41]: </w:t>
      </w:r>
    </w:p>
    <w:p w14:paraId="3B32BDD9" w14:textId="5BD45436" w:rsidR="00E93431" w:rsidRDefault="00E93431" w:rsidP="00D36597">
      <w:pPr>
        <w:pStyle w:val="ListParagraph"/>
        <w:numPr>
          <w:ilvl w:val="0"/>
          <w:numId w:val="25"/>
        </w:numPr>
        <w:spacing w:line="360" w:lineRule="auto"/>
      </w:pPr>
      <w:r>
        <w:t>Pola hubungan antar neuron (arsitektur jaringan).</w:t>
      </w:r>
    </w:p>
    <w:p w14:paraId="24AA0880" w14:textId="14AD0184" w:rsidR="00E93431" w:rsidRDefault="00E93431" w:rsidP="00D36597">
      <w:pPr>
        <w:pStyle w:val="ListParagraph"/>
        <w:numPr>
          <w:ilvl w:val="0"/>
          <w:numId w:val="25"/>
        </w:numPr>
        <w:spacing w:line="360" w:lineRule="auto"/>
      </w:pPr>
      <w:r>
        <w:t xml:space="preserve">Metode untuk menentukan bobot penghubung (metode </w:t>
      </w:r>
      <w:r w:rsidRPr="00E93431">
        <w:rPr>
          <w:i/>
          <w:iCs/>
        </w:rPr>
        <w:t>training/learning</w:t>
      </w:r>
      <w:r>
        <w:t>/algoritma).</w:t>
      </w:r>
    </w:p>
    <w:p w14:paraId="57AD7AB4" w14:textId="7BAF71C8" w:rsidR="00E93431" w:rsidRPr="007F1F30" w:rsidRDefault="00E93431" w:rsidP="00D36597">
      <w:pPr>
        <w:pStyle w:val="ListParagraph"/>
        <w:numPr>
          <w:ilvl w:val="0"/>
          <w:numId w:val="25"/>
        </w:numPr>
        <w:spacing w:line="360" w:lineRule="auto"/>
      </w:pPr>
      <w:r>
        <w:t>Fungsi aktivasi.</w:t>
      </w:r>
    </w:p>
    <w:p w14:paraId="6C893150" w14:textId="6635AFE3" w:rsidR="007F0220" w:rsidRDefault="007F0220" w:rsidP="00D36597">
      <w:pPr>
        <w:spacing w:after="0" w:line="360" w:lineRule="auto"/>
        <w:rPr>
          <w:szCs w:val="24"/>
        </w:rPr>
      </w:pPr>
    </w:p>
    <w:p w14:paraId="6851D69F" w14:textId="056E74DC" w:rsidR="007F0220" w:rsidRDefault="007F0220" w:rsidP="00B613F0">
      <w:pPr>
        <w:pStyle w:val="Heading3"/>
        <w:spacing w:line="360" w:lineRule="auto"/>
      </w:pPr>
      <w:r>
        <w:lastRenderedPageBreak/>
        <w:t>Model JST</w:t>
      </w:r>
    </w:p>
    <w:p w14:paraId="08FC2E25" w14:textId="77777777" w:rsidR="00A36658" w:rsidRPr="00A36658" w:rsidRDefault="007F0220" w:rsidP="00A36658">
      <w:pPr>
        <w:spacing w:after="0" w:line="360" w:lineRule="auto"/>
        <w:rPr>
          <w:szCs w:val="24"/>
        </w:rPr>
      </w:pPr>
      <w:r>
        <w:rPr>
          <w:szCs w:val="24"/>
        </w:rPr>
        <w:tab/>
      </w:r>
      <w:r w:rsidR="00A36658" w:rsidRPr="00A36658">
        <w:rPr>
          <w:szCs w:val="24"/>
        </w:rPr>
        <w:t>Seperti pada jaringan saraf pada manusia, jaringan saraf tiruan terdiri dari neuron-neuron yang berfungsi menerima, mengolah, dan meneruskan informasi ke sel yang lain. Neuron pada JST terdiri dari 3 elemen pembentuk, yaitu [41]:</w:t>
      </w:r>
    </w:p>
    <w:p w14:paraId="4D82F345" w14:textId="57C62855" w:rsidR="00A36658" w:rsidRPr="00A36658" w:rsidRDefault="00A36658" w:rsidP="00A36658">
      <w:pPr>
        <w:pStyle w:val="ListParagraph"/>
        <w:numPr>
          <w:ilvl w:val="0"/>
          <w:numId w:val="27"/>
        </w:numPr>
      </w:pPr>
      <w:r w:rsidRPr="00A36658">
        <w:t>Himpunan unit-unit yang dihubungkan dengan jalur koneksi. Jalur-jalur tersebut memiliki bobot/kekuatan yang berbeda-beda. Bobot yang bernilai positif akan menguatkan sinyal, sebaliknya, bobot yang bernilai negatif akan melemahkan sinyal yang dibawa. Jumlah, struktur, dan pola hubungan antar unit tersebut akan menentukan arsitektur jaringan dan model jaringan yang terbentuk.</w:t>
      </w:r>
    </w:p>
    <w:p w14:paraId="33BB6FE4" w14:textId="3A291379" w:rsidR="00A36658" w:rsidRPr="00A36658" w:rsidRDefault="00A36658" w:rsidP="00A36658">
      <w:pPr>
        <w:pStyle w:val="ListParagraph"/>
        <w:numPr>
          <w:ilvl w:val="0"/>
          <w:numId w:val="27"/>
        </w:numPr>
      </w:pPr>
      <w:r w:rsidRPr="00A36658">
        <w:t>Suatu unit penjumlah yang akan menjumlahkan input sinyal yang telah dikalikan dengan bobotnya masing-masing.</w:t>
      </w:r>
    </w:p>
    <w:p w14:paraId="26A37172" w14:textId="7446AD63" w:rsidR="007F0220" w:rsidRPr="004145A6" w:rsidRDefault="00A36658" w:rsidP="00A36658">
      <w:pPr>
        <w:pStyle w:val="ListParagraph"/>
        <w:numPr>
          <w:ilvl w:val="0"/>
          <w:numId w:val="27"/>
        </w:numPr>
      </w:pPr>
      <w:r w:rsidRPr="00A36658">
        <w:t>Fungsi aktivasi yang akan menentukan apakah sinyal dari input neuron akan diteruskan ke neuron yang lain atau tidak.</w:t>
      </w:r>
    </w:p>
    <w:p w14:paraId="6743FA87" w14:textId="77777777" w:rsidR="007F0220" w:rsidRDefault="007F0220" w:rsidP="00B613F0">
      <w:pPr>
        <w:spacing w:after="0" w:line="360" w:lineRule="auto"/>
        <w:rPr>
          <w:szCs w:val="24"/>
        </w:rPr>
        <w:sectPr w:rsidR="007F0220" w:rsidSect="00794A15">
          <w:headerReference w:type="default" r:id="rId23"/>
          <w:footerReference w:type="default" r:id="rId24"/>
          <w:type w:val="continuous"/>
          <w:pgSz w:w="11906" w:h="16838" w:code="9"/>
          <w:pgMar w:top="2268" w:right="1701" w:bottom="1701" w:left="2268" w:header="720" w:footer="720" w:gutter="0"/>
          <w:cols w:space="720"/>
          <w:titlePg/>
          <w:docGrid w:linePitch="360"/>
        </w:sectPr>
      </w:pPr>
    </w:p>
    <w:p w14:paraId="34A991F9" w14:textId="75E622CC" w:rsidR="007F0220" w:rsidRDefault="007F0220" w:rsidP="00B613F0">
      <w:pPr>
        <w:spacing w:after="0" w:line="360" w:lineRule="auto"/>
        <w:rPr>
          <w:szCs w:val="24"/>
        </w:rPr>
      </w:pPr>
    </w:p>
    <w:p w14:paraId="4A58627B" w14:textId="77777777" w:rsidR="00A6263F" w:rsidRPr="00A6263F" w:rsidRDefault="00A6263F" w:rsidP="00A6263F">
      <w:pPr>
        <w:spacing w:after="0" w:line="360" w:lineRule="auto"/>
        <w:ind w:firstLine="720"/>
        <w:rPr>
          <w:szCs w:val="24"/>
        </w:rPr>
      </w:pPr>
      <w:r w:rsidRPr="00A6263F">
        <w:rPr>
          <w:szCs w:val="24"/>
        </w:rPr>
        <w:t>Hingga saat ini, ada lebih dari 20 model jaringan saraf tiruan. Masing-masing model tersebut memiliki arsitektur, fungsi aktivasi, dan metode perhitungan yang berbeda-beda. Model-model jaringan dapat diklasifikasikan menjadi 2 kelompok, yakni menurut strategi pelatihan dan arsitektur jaringannya.</w:t>
      </w:r>
    </w:p>
    <w:p w14:paraId="3BC6E24C" w14:textId="77777777" w:rsidR="00A6263F" w:rsidRPr="00A6263F" w:rsidRDefault="00A6263F" w:rsidP="00A6263F">
      <w:pPr>
        <w:spacing w:after="0" w:line="360" w:lineRule="auto"/>
        <w:rPr>
          <w:szCs w:val="24"/>
        </w:rPr>
      </w:pPr>
      <w:r w:rsidRPr="00A6263F">
        <w:rPr>
          <w:szCs w:val="24"/>
        </w:rPr>
        <w:t>Menurut strategi pelatihan, model jaringan dibagi menjadi 2, yakni:</w:t>
      </w:r>
    </w:p>
    <w:p w14:paraId="57E460BD" w14:textId="69B1ED7D" w:rsidR="00A6263F" w:rsidRPr="0048138E" w:rsidRDefault="00A6263F" w:rsidP="0048138E">
      <w:pPr>
        <w:pStyle w:val="ListParagraph"/>
        <w:numPr>
          <w:ilvl w:val="0"/>
          <w:numId w:val="29"/>
        </w:numPr>
        <w:ind w:left="360"/>
        <w:rPr>
          <w:b/>
          <w:bCs/>
        </w:rPr>
      </w:pPr>
      <w:r w:rsidRPr="0048138E">
        <w:rPr>
          <w:b/>
          <w:bCs/>
        </w:rPr>
        <w:t>Pelatihan dengan Supervisi</w:t>
      </w:r>
    </w:p>
    <w:p w14:paraId="6F601869" w14:textId="77777777" w:rsidR="00A6263F" w:rsidRPr="00A6263F" w:rsidRDefault="00A6263F" w:rsidP="0048138E">
      <w:pPr>
        <w:spacing w:after="0" w:line="360" w:lineRule="auto"/>
        <w:ind w:firstLine="720"/>
        <w:rPr>
          <w:szCs w:val="24"/>
        </w:rPr>
      </w:pPr>
      <w:r w:rsidRPr="00A6263F">
        <w:rPr>
          <w:szCs w:val="24"/>
        </w:rPr>
        <w:t>Dalam pelatihan ini, terdapat sejumlah pasangan data, yakni masukan dan keluaran tertentu yang digunakan untuk melatih jaringan hingga memperoleh bobot yang diinginkan. Jadi, dalam pelatihan ini jaringan memiliki seorang “guru” yang mengarahkan proses pelatihan untuk memproses masukan hingga mengeluarkan keluaran yang sesuai dengan keinginan.</w:t>
      </w:r>
    </w:p>
    <w:p w14:paraId="5495679C" w14:textId="77777777" w:rsidR="00A6263F" w:rsidRPr="00A6263F" w:rsidRDefault="00A6263F" w:rsidP="0048138E">
      <w:pPr>
        <w:spacing w:after="0" w:line="360" w:lineRule="auto"/>
        <w:ind w:firstLine="720"/>
        <w:rPr>
          <w:szCs w:val="24"/>
        </w:rPr>
      </w:pPr>
      <w:r w:rsidRPr="00A6263F">
        <w:rPr>
          <w:szCs w:val="24"/>
        </w:rPr>
        <w:t>Pada setiap pelatihan, suatu input diberikan ke jaringan. Jaringan tersebut akan memproses keluaran. Apabila terdapat selisih antara keluaran dari jaringan dan keluaran yang diinginkan, maka masih terdapat kesalahan. Jaringan akan memperbaiki kesalahan tersebut dengan mengubah bobot sesuai dengan kesalahan yang terjadi.</w:t>
      </w:r>
    </w:p>
    <w:p w14:paraId="02B4A211" w14:textId="73A91E7F" w:rsidR="00A6263F" w:rsidRDefault="00A6263F" w:rsidP="0048138E">
      <w:pPr>
        <w:spacing w:after="0" w:line="360" w:lineRule="auto"/>
        <w:ind w:firstLine="720"/>
        <w:rPr>
          <w:szCs w:val="24"/>
        </w:rPr>
      </w:pPr>
      <w:r w:rsidRPr="00A6263F">
        <w:rPr>
          <w:szCs w:val="24"/>
        </w:rPr>
        <w:t xml:space="preserve">Contoh model yang masuk dalam kategori ini antara lain adalah </w:t>
      </w:r>
      <w:r w:rsidRPr="00D701E8">
        <w:rPr>
          <w:szCs w:val="24"/>
        </w:rPr>
        <w:t>Hebbian, Perceptron, ADALINE, Boltzman, dan Hopfield</w:t>
      </w:r>
      <w:r w:rsidRPr="006E04B1">
        <w:rPr>
          <w:i/>
          <w:iCs/>
          <w:szCs w:val="24"/>
        </w:rPr>
        <w:t xml:space="preserve"> Backpropagation</w:t>
      </w:r>
      <w:r w:rsidRPr="00A6263F">
        <w:rPr>
          <w:szCs w:val="24"/>
        </w:rPr>
        <w:t>.</w:t>
      </w:r>
    </w:p>
    <w:p w14:paraId="3A03EF8A" w14:textId="77777777" w:rsidR="0048138E" w:rsidRPr="00A6263F" w:rsidRDefault="0048138E" w:rsidP="0048138E">
      <w:pPr>
        <w:spacing w:after="0" w:line="360" w:lineRule="auto"/>
        <w:rPr>
          <w:szCs w:val="24"/>
        </w:rPr>
      </w:pPr>
    </w:p>
    <w:p w14:paraId="66BA2A35" w14:textId="0C5EBC83" w:rsidR="00A6263F" w:rsidRPr="0048138E" w:rsidRDefault="00A6263F" w:rsidP="0048138E">
      <w:pPr>
        <w:pStyle w:val="ListParagraph"/>
        <w:numPr>
          <w:ilvl w:val="0"/>
          <w:numId w:val="29"/>
        </w:numPr>
        <w:spacing w:after="0" w:line="360" w:lineRule="auto"/>
        <w:ind w:left="360"/>
        <w:rPr>
          <w:b/>
          <w:bCs/>
          <w:szCs w:val="24"/>
        </w:rPr>
      </w:pPr>
      <w:r w:rsidRPr="0048138E">
        <w:rPr>
          <w:b/>
          <w:bCs/>
          <w:szCs w:val="24"/>
        </w:rPr>
        <w:t>Pelatihan tanpa Supervisi</w:t>
      </w:r>
    </w:p>
    <w:p w14:paraId="18D1D430" w14:textId="2AFCE992" w:rsidR="00A6263F" w:rsidRDefault="00A6263F" w:rsidP="0048138E">
      <w:pPr>
        <w:spacing w:after="0" w:line="360" w:lineRule="auto"/>
        <w:ind w:firstLine="720"/>
        <w:rPr>
          <w:sz w:val="23"/>
          <w:szCs w:val="23"/>
        </w:rPr>
      </w:pPr>
      <w:r w:rsidRPr="00A6263F">
        <w:rPr>
          <w:szCs w:val="24"/>
        </w:rPr>
        <w:t>Berlawanan dengan pelatihan dengan supervisi, dalam pelatihan ini jaringan tidak memiliki seorang “guru” yang memberikan pengarahan dalam proses pelatihan untuk memberikan keluaran yang sesuai. Dalam pelatihannya, perubahan bobot jaringan dilakukan berdasarkan parameter tertentu dan jaringan dimodifikasi menurut parameter tersebut. Contoh model yang masuk dalam kategori ini adalah</w:t>
      </w:r>
      <w:r w:rsidR="00E84A08">
        <w:rPr>
          <w:szCs w:val="24"/>
        </w:rPr>
        <w:t xml:space="preserve"> </w:t>
      </w:r>
      <w:r w:rsidR="00E84A08">
        <w:rPr>
          <w:i/>
          <w:iCs/>
          <w:sz w:val="23"/>
          <w:szCs w:val="23"/>
        </w:rPr>
        <w:t>Competitive</w:t>
      </w:r>
      <w:r w:rsidR="00E84A08">
        <w:rPr>
          <w:sz w:val="23"/>
          <w:szCs w:val="23"/>
        </w:rPr>
        <w:t>, Hebbian, Kohonen, LVQ (</w:t>
      </w:r>
      <w:r w:rsidR="00E84A08">
        <w:rPr>
          <w:i/>
          <w:iCs/>
          <w:sz w:val="23"/>
          <w:szCs w:val="23"/>
        </w:rPr>
        <w:t>Learning Vector Quantization</w:t>
      </w:r>
      <w:r w:rsidR="00E84A08">
        <w:rPr>
          <w:sz w:val="23"/>
          <w:szCs w:val="23"/>
        </w:rPr>
        <w:t xml:space="preserve">), dan </w:t>
      </w:r>
      <w:r w:rsidR="00E84A08">
        <w:rPr>
          <w:i/>
          <w:iCs/>
          <w:sz w:val="23"/>
          <w:szCs w:val="23"/>
        </w:rPr>
        <w:t>Neocognitron</w:t>
      </w:r>
      <w:r w:rsidR="00E84A08">
        <w:rPr>
          <w:sz w:val="23"/>
          <w:szCs w:val="23"/>
        </w:rPr>
        <w:t>.</w:t>
      </w:r>
    </w:p>
    <w:p w14:paraId="439951A4" w14:textId="6BDDE4FB" w:rsidR="00FE5268" w:rsidRDefault="00FE5268" w:rsidP="0048138E">
      <w:pPr>
        <w:spacing w:after="0" w:line="360" w:lineRule="auto"/>
        <w:ind w:firstLine="720"/>
        <w:rPr>
          <w:sz w:val="23"/>
          <w:szCs w:val="23"/>
        </w:rPr>
      </w:pPr>
    </w:p>
    <w:p w14:paraId="32CD8D81" w14:textId="77777777" w:rsidR="00FE5268" w:rsidRPr="00FE5268" w:rsidRDefault="00FE5268" w:rsidP="00FE5268">
      <w:pPr>
        <w:spacing w:after="0" w:line="360" w:lineRule="auto"/>
        <w:ind w:firstLine="720"/>
        <w:rPr>
          <w:szCs w:val="24"/>
        </w:rPr>
      </w:pPr>
      <w:r w:rsidRPr="00FE5268">
        <w:rPr>
          <w:szCs w:val="24"/>
        </w:rPr>
        <w:t>Berdasarkan arsitekturnya, model jaringan saraf tiruan dapat dikategorikan menjadi:</w:t>
      </w:r>
    </w:p>
    <w:p w14:paraId="12BA4FCE" w14:textId="28B9C541" w:rsidR="00FE5268" w:rsidRPr="00FE5268" w:rsidRDefault="00FE5268" w:rsidP="00FE5268">
      <w:pPr>
        <w:pStyle w:val="ListParagraph"/>
        <w:numPr>
          <w:ilvl w:val="0"/>
          <w:numId w:val="31"/>
        </w:numPr>
        <w:ind w:left="360"/>
        <w:rPr>
          <w:b/>
          <w:bCs/>
        </w:rPr>
      </w:pPr>
      <w:r w:rsidRPr="00FE5268">
        <w:rPr>
          <w:b/>
          <w:bCs/>
        </w:rPr>
        <w:lastRenderedPageBreak/>
        <w:t>Jaringan layar tunggal</w:t>
      </w:r>
    </w:p>
    <w:p w14:paraId="10943F52" w14:textId="77777777" w:rsidR="00FE5268" w:rsidRPr="00FE5268" w:rsidRDefault="00FE5268" w:rsidP="00FE5268">
      <w:pPr>
        <w:spacing w:after="0" w:line="360" w:lineRule="auto"/>
        <w:ind w:firstLine="720"/>
        <w:rPr>
          <w:szCs w:val="24"/>
        </w:rPr>
      </w:pPr>
      <w:r w:rsidRPr="00FE5268">
        <w:rPr>
          <w:szCs w:val="24"/>
        </w:rPr>
        <w:t>Dalam jaringan ini, sekumpulan input neuron dihubungkan langsung dengan sekumpulan outputnya. Skema jaringan layar tunggal dapat dilihat pada Gambar 3.12.</w:t>
      </w:r>
    </w:p>
    <w:p w14:paraId="224DEA15" w14:textId="77777777" w:rsidR="00FE5268" w:rsidRPr="002E2E34" w:rsidRDefault="00FE5268" w:rsidP="00FE5268">
      <w:pPr>
        <w:spacing w:after="0" w:line="360" w:lineRule="auto"/>
        <w:ind w:firstLine="720"/>
        <w:rPr>
          <w:i/>
          <w:iCs/>
          <w:szCs w:val="24"/>
        </w:rPr>
      </w:pPr>
      <w:r w:rsidRPr="002E2E34">
        <w:rPr>
          <w:i/>
          <w:iCs/>
          <w:szCs w:val="24"/>
        </w:rPr>
        <w:t>Gambar 3.12 Skema jaringan layar tunggal</w:t>
      </w:r>
    </w:p>
    <w:p w14:paraId="2219F16F" w14:textId="77777777" w:rsidR="00FE5268" w:rsidRPr="00FE5268" w:rsidRDefault="00FE5268" w:rsidP="00FE5268">
      <w:pPr>
        <w:spacing w:after="0" w:line="360" w:lineRule="auto"/>
        <w:ind w:firstLine="720"/>
        <w:rPr>
          <w:szCs w:val="24"/>
        </w:rPr>
      </w:pPr>
      <w:r w:rsidRPr="00FE5268">
        <w:rPr>
          <w:szCs w:val="24"/>
        </w:rPr>
        <w:t>Besaran wij menyatakan bobot hubungan antara unit masukan ke-i dengan unit keluaran ke-j. Selama proses pelatihan, bobot-bobot tersebut akan dimodifikasi secara independen (tidak saling berpengaruh antar bobot) untuk meningkatkan keakuratan hasil.</w:t>
      </w:r>
    </w:p>
    <w:p w14:paraId="3AA65A4F" w14:textId="35ECD222" w:rsidR="00FE5268" w:rsidRDefault="00FE5268" w:rsidP="00FE5268">
      <w:pPr>
        <w:spacing w:after="0" w:line="360" w:lineRule="auto"/>
        <w:ind w:firstLine="720"/>
        <w:rPr>
          <w:szCs w:val="24"/>
        </w:rPr>
      </w:pPr>
      <w:r w:rsidRPr="00FE5268">
        <w:rPr>
          <w:szCs w:val="24"/>
        </w:rPr>
        <w:t>Model yang masuk dalam kategori jaringan layar tunggal adalah ADALINE, Hopfield, Perceptron, dan LVQ. Model jaringan layar tunggal cocok digunakan untuk pengenalan pola karena kesederhanaannya.</w:t>
      </w:r>
    </w:p>
    <w:p w14:paraId="5946311A" w14:textId="74D6889C" w:rsidR="00BD4138" w:rsidRDefault="00BD4138" w:rsidP="00BD4138">
      <w:pPr>
        <w:spacing w:after="0" w:line="360" w:lineRule="auto"/>
        <w:rPr>
          <w:szCs w:val="24"/>
        </w:rPr>
      </w:pPr>
    </w:p>
    <w:p w14:paraId="34C8472B" w14:textId="467720D6" w:rsidR="00BD4138" w:rsidRPr="00BD4138" w:rsidRDefault="00BD4138" w:rsidP="00BD4138">
      <w:pPr>
        <w:pStyle w:val="ListParagraph"/>
        <w:numPr>
          <w:ilvl w:val="0"/>
          <w:numId w:val="31"/>
        </w:numPr>
        <w:spacing w:after="0" w:line="360" w:lineRule="auto"/>
        <w:ind w:left="360"/>
        <w:rPr>
          <w:b/>
          <w:bCs/>
          <w:szCs w:val="24"/>
        </w:rPr>
      </w:pPr>
      <w:r w:rsidRPr="00BD4138">
        <w:rPr>
          <w:b/>
          <w:bCs/>
          <w:szCs w:val="24"/>
        </w:rPr>
        <w:t>Jaringan layar jamak</w:t>
      </w:r>
    </w:p>
    <w:p w14:paraId="6543C487" w14:textId="5F403AEE" w:rsidR="00BD4138" w:rsidRPr="004145A6" w:rsidRDefault="00BD4138" w:rsidP="00BD4138">
      <w:pPr>
        <w:spacing w:after="0" w:line="360" w:lineRule="auto"/>
        <w:rPr>
          <w:szCs w:val="24"/>
        </w:rPr>
      </w:pPr>
      <w:r w:rsidRPr="00BD4138">
        <w:rPr>
          <w:szCs w:val="24"/>
        </w:rPr>
        <w:t>Jaringan layar jamak merupakan perluasan dari jaringan layar tunggal. Dalam jaringan ini, selain adanya lapisan masukan dan keluaran, juga ada lapisan-</w:t>
      </w:r>
      <w:r w:rsidR="009F0435" w:rsidRPr="009F0435">
        <w:t xml:space="preserve"> </w:t>
      </w:r>
      <w:r w:rsidR="009F0435" w:rsidRPr="009F0435">
        <w:rPr>
          <w:szCs w:val="24"/>
        </w:rPr>
        <w:t>Jaringan layar jamak dapat menyelesaikan masalah yang lebih kompleks dibandingkan dengan jaringan layar tunggal, meskipun terkadang proses pelatihan lebih kompleks dan lama. Model jaringan yang masuk dalam kategori jaringan layar jamak antara lain adalah MADALINE, Backpropagation, dan Neocognitron.</w:t>
      </w:r>
    </w:p>
    <w:p w14:paraId="3C4CF9F8" w14:textId="77777777" w:rsidR="00794143" w:rsidRDefault="00794143" w:rsidP="00B613F0">
      <w:pPr>
        <w:spacing w:after="0" w:line="360" w:lineRule="auto"/>
        <w:rPr>
          <w:szCs w:val="24"/>
        </w:rPr>
      </w:pPr>
    </w:p>
    <w:p w14:paraId="59E1B3B7" w14:textId="65E5347C" w:rsidR="007F0220" w:rsidRDefault="00BD4160" w:rsidP="00B613F0">
      <w:pPr>
        <w:pStyle w:val="Heading3"/>
        <w:spacing w:line="360" w:lineRule="auto"/>
      </w:pPr>
      <w:r>
        <w:t>Algoritma Pembelajaran</w:t>
      </w:r>
      <w:r w:rsidR="00787C9D">
        <w:t xml:space="preserve"> JST</w:t>
      </w:r>
    </w:p>
    <w:p w14:paraId="4D1E46BD" w14:textId="57B71114" w:rsidR="00BD73B7" w:rsidRDefault="007F0220" w:rsidP="00BD73B7">
      <w:pPr>
        <w:spacing w:after="0" w:line="360" w:lineRule="auto"/>
        <w:rPr>
          <w:szCs w:val="24"/>
        </w:rPr>
      </w:pPr>
      <w:r>
        <w:rPr>
          <w:szCs w:val="24"/>
        </w:rPr>
        <w:tab/>
        <w:t>Jaringan saraf tiruan</w:t>
      </w:r>
      <w:r w:rsidR="009849F8">
        <w:rPr>
          <w:szCs w:val="24"/>
        </w:rPr>
        <w:t xml:space="preserve"> </w:t>
      </w:r>
      <w:r w:rsidR="009849F8" w:rsidRPr="009849F8">
        <w:rPr>
          <w:szCs w:val="24"/>
        </w:rPr>
        <w:t>lapisan lain, yang sering disebut sebagai lapisan tersembunyi (hidden layers). Sangat dimungkinkan bahwa ada beberapa lapisan/layar tersembunyi. Sama dengan lapisan masukan dan keluaran, unit-unit dalam satu layar tidak saling berhubungan (independen). Skema jaringan layar jamak dapat dilihat pada Gambar 3.13.</w:t>
      </w:r>
    </w:p>
    <w:p w14:paraId="2517056F" w14:textId="77777777" w:rsidR="00FE1095" w:rsidRDefault="00FE1095" w:rsidP="00BD73B7">
      <w:pPr>
        <w:spacing w:after="0" w:line="360" w:lineRule="auto"/>
        <w:rPr>
          <w:szCs w:val="24"/>
        </w:rPr>
      </w:pPr>
    </w:p>
    <w:p w14:paraId="67C5275F" w14:textId="24E1FDEC" w:rsidR="004F6F75" w:rsidRPr="00BD73B7" w:rsidRDefault="00DF44D0" w:rsidP="00BD73B7">
      <w:pPr>
        <w:pStyle w:val="Heading3"/>
      </w:pPr>
      <w:r w:rsidRPr="00BD73B7">
        <w:t>Pemanfaatan</w:t>
      </w:r>
      <w:r w:rsidR="004F6F75" w:rsidRPr="00BD73B7">
        <w:t xml:space="preserve"> JST</w:t>
      </w:r>
    </w:p>
    <w:p w14:paraId="648555A7" w14:textId="77777777" w:rsidR="00F0068F" w:rsidRDefault="004F6F75" w:rsidP="004F6F75">
      <w:pPr>
        <w:spacing w:after="0" w:line="360" w:lineRule="auto"/>
        <w:rPr>
          <w:szCs w:val="24"/>
        </w:rPr>
      </w:pPr>
      <w:r>
        <w:rPr>
          <w:szCs w:val="24"/>
        </w:rPr>
        <w:tab/>
        <w:t>Jaringan saraf tiruan</w:t>
      </w:r>
      <w:r w:rsidR="0069136F">
        <w:rPr>
          <w:szCs w:val="24"/>
        </w:rPr>
        <w:t xml:space="preserve"> telah banyak digunakan dalam  berbagai disiplin ilmu. Area pemanfaatan jaringan sarat tiruan melingkupi sistem identifikasi dan kendali </w:t>
      </w:r>
      <w:r w:rsidR="0069136F">
        <w:rPr>
          <w:szCs w:val="24"/>
        </w:rPr>
        <w:lastRenderedPageBreak/>
        <w:t>(kendali kendaraan</w:t>
      </w:r>
      <w:r w:rsidR="00B44E52">
        <w:rPr>
          <w:szCs w:val="24"/>
        </w:rPr>
        <w:t>, predisksi trajektori dan kendali proses), pengenalan pola, permainan</w:t>
      </w:r>
      <w:r w:rsidR="00B44E52">
        <w:rPr>
          <w:i/>
          <w:iCs/>
          <w:szCs w:val="24"/>
        </w:rPr>
        <w:t xml:space="preserve"> games</w:t>
      </w:r>
      <w:r w:rsidR="00B44E52">
        <w:rPr>
          <w:szCs w:val="24"/>
        </w:rPr>
        <w:t xml:space="preserve">, </w:t>
      </w:r>
      <w:r w:rsidR="00850A01">
        <w:rPr>
          <w:szCs w:val="24"/>
        </w:rPr>
        <w:t>klasifikasi sinyal, diagnosis medis, finansial, penyaringan spam surel, dan banyak lainnya.</w:t>
      </w:r>
    </w:p>
    <w:p w14:paraId="7950FB1A" w14:textId="223BA457" w:rsidR="00F0068F" w:rsidRDefault="00F0068F" w:rsidP="004F6F75">
      <w:pPr>
        <w:spacing w:after="0" w:line="360" w:lineRule="auto"/>
        <w:rPr>
          <w:szCs w:val="24"/>
        </w:rPr>
      </w:pPr>
      <w:r>
        <w:rPr>
          <w:szCs w:val="24"/>
        </w:rPr>
        <w:tab/>
        <w:t xml:space="preserve">Jaringan saraf tiruan telah digunakan secara nyata untuk diagnosis kanker, seperti kanker paru-paru, kanker prostat, dan untuk membedakan </w:t>
      </w:r>
      <w:r w:rsidRPr="00F0068F">
        <w:rPr>
          <w:szCs w:val="24"/>
        </w:rPr>
        <w:t>garis sel kanker yang sangat invasif dari garis yang kurang invasif dengan hanya menggunakan informasi bentuk sel.</w:t>
      </w:r>
    </w:p>
    <w:p w14:paraId="1A50256C" w14:textId="182FB575" w:rsidR="00F0068F" w:rsidRPr="00B44E52" w:rsidRDefault="00F0068F" w:rsidP="004F6F75">
      <w:pPr>
        <w:spacing w:after="0" w:line="360" w:lineRule="auto"/>
        <w:rPr>
          <w:szCs w:val="24"/>
        </w:rPr>
        <w:sectPr w:rsidR="00F0068F" w:rsidRPr="00B44E52" w:rsidSect="004F6F75">
          <w:headerReference w:type="default" r:id="rId25"/>
          <w:footerReference w:type="default" r:id="rId26"/>
          <w:pgSz w:w="11906" w:h="16838" w:code="9"/>
          <w:pgMar w:top="2268" w:right="1701" w:bottom="1701" w:left="2268" w:header="720" w:footer="720" w:gutter="0"/>
          <w:cols w:space="720"/>
          <w:titlePg/>
          <w:docGrid w:linePitch="360"/>
        </w:sectPr>
      </w:pPr>
    </w:p>
    <w:p w14:paraId="775EC5F7" w14:textId="5ABEE7CF" w:rsidR="00794143" w:rsidRDefault="00794143" w:rsidP="00D355CE">
      <w:pPr>
        <w:spacing w:after="0" w:line="360" w:lineRule="auto"/>
        <w:ind w:firstLine="720"/>
        <w:rPr>
          <w:szCs w:val="24"/>
        </w:rPr>
      </w:pPr>
    </w:p>
    <w:p w14:paraId="62F367A2" w14:textId="6814449F" w:rsidR="00551B32" w:rsidRPr="00301990" w:rsidRDefault="00EE4298" w:rsidP="00D355CE">
      <w:pPr>
        <w:pStyle w:val="Heading2"/>
        <w:spacing w:line="360" w:lineRule="auto"/>
      </w:pPr>
      <w:r>
        <w:t xml:space="preserve">Kendali </w:t>
      </w:r>
      <w:r w:rsidR="00442803">
        <w:t>Jaringan Saraf Tiruan</w:t>
      </w:r>
    </w:p>
    <w:p w14:paraId="1F51EA9A" w14:textId="4B44BDF5" w:rsidR="009754D8" w:rsidRPr="009754D8" w:rsidRDefault="009754D8" w:rsidP="00D355CE">
      <w:pPr>
        <w:spacing w:after="0" w:line="360" w:lineRule="auto"/>
        <w:ind w:firstLine="720"/>
        <w:rPr>
          <w:szCs w:val="24"/>
          <w:lang w:val="sv-SE"/>
        </w:rPr>
      </w:pPr>
      <w:r w:rsidRPr="009754D8">
        <w:rPr>
          <w:szCs w:val="24"/>
          <w:lang w:val="sv-SE"/>
        </w:rPr>
        <w:t>Fitur menarik dan penting dari jaringan saraf yang dilatih menggunakan back-propagation adalah bahwa tidak ada pengetahuan tentang proses yang sedang dilatih untuk ditiru diperlukan. Juga, karena mereka belajar dari pengalaman daripada pemrograman, penggunaannya dapat dianggap sebagai pendekatan 'kotak hitam'.</w:t>
      </w:r>
    </w:p>
    <w:p w14:paraId="24A1C5D4" w14:textId="77777777" w:rsidR="009754D8" w:rsidRPr="009754D8" w:rsidRDefault="009754D8" w:rsidP="00D355CE">
      <w:pPr>
        <w:spacing w:after="0" w:line="360" w:lineRule="auto"/>
        <w:ind w:firstLine="720"/>
        <w:rPr>
          <w:szCs w:val="24"/>
          <w:lang w:val="sv-SE"/>
        </w:rPr>
      </w:pPr>
      <w:r w:rsidRPr="009754D8">
        <w:rPr>
          <w:szCs w:val="24"/>
          <w:lang w:val="sv-SE"/>
        </w:rPr>
        <w:t>Menyediakan data input / output tersedia, jaringan saraf dapat digunakan untuk memodelkan dinamika tanaman yang tidak dikenal. Tidak ada kendala mengenai apakah instalasi itu linier atau nonlinier, asalkan data pelatihan mencakup seluruh amplop operasi pabrik.</w:t>
      </w:r>
    </w:p>
    <w:p w14:paraId="6D2F0C1D" w14:textId="77777777" w:rsidR="009754D8" w:rsidRPr="009754D8" w:rsidRDefault="009754D8" w:rsidP="00D355CE">
      <w:pPr>
        <w:spacing w:after="0" w:line="360" w:lineRule="auto"/>
        <w:ind w:firstLine="720"/>
        <w:rPr>
          <w:szCs w:val="24"/>
          <w:lang w:val="sv-SE"/>
        </w:rPr>
      </w:pPr>
      <w:r w:rsidRPr="009754D8">
        <w:rPr>
          <w:szCs w:val="24"/>
          <w:lang w:val="sv-SE"/>
        </w:rPr>
        <w:t>Perhatikan pengamat status jaringan saraf yang ditunjukkan pada Gambar 10.25. Ini serupa dalam operasinya dengan pengamat status penuh Luenberge yang diberikan pada Gambar 8.9. Jika jaringan saraf pada Gambar 10.25 dilatih menggunakan propagasi balik, algoritma akan meminimalkan PI...</w:t>
      </w:r>
    </w:p>
    <w:p w14:paraId="40572A18" w14:textId="40F093EB" w:rsidR="00551B32" w:rsidRDefault="009754D8" w:rsidP="00D355CE">
      <w:pPr>
        <w:spacing w:after="0" w:line="360" w:lineRule="auto"/>
        <w:ind w:firstLine="720"/>
        <w:rPr>
          <w:szCs w:val="24"/>
        </w:rPr>
      </w:pPr>
      <w:r w:rsidRPr="009754D8">
        <w:rPr>
          <w:szCs w:val="24"/>
          <w:lang w:val="sv-SE"/>
        </w:rPr>
        <w:t> </w:t>
      </w:r>
    </w:p>
    <w:p w14:paraId="14D8AADE" w14:textId="571FBA6C" w:rsidR="00551B32" w:rsidRDefault="00551B32" w:rsidP="00D355CE">
      <w:pPr>
        <w:spacing w:after="0" w:line="360" w:lineRule="auto"/>
        <w:ind w:firstLine="720"/>
        <w:rPr>
          <w:szCs w:val="24"/>
        </w:rPr>
      </w:pPr>
    </w:p>
    <w:p w14:paraId="773FAEC7" w14:textId="77777777" w:rsidR="00551B32" w:rsidRDefault="00551B32" w:rsidP="00D355CE">
      <w:pPr>
        <w:spacing w:after="0" w:line="360" w:lineRule="auto"/>
        <w:ind w:firstLine="720"/>
        <w:rPr>
          <w:szCs w:val="24"/>
        </w:rPr>
      </w:pPr>
    </w:p>
    <w:p w14:paraId="7A1A4BDA" w14:textId="77777777" w:rsidR="00301990" w:rsidRDefault="00301990" w:rsidP="00E11885">
      <w:pPr>
        <w:spacing w:after="0" w:line="360" w:lineRule="auto"/>
        <w:rPr>
          <w:rFonts w:eastAsiaTheme="minorEastAsia"/>
        </w:rPr>
      </w:pPr>
    </w:p>
    <w:p w14:paraId="7F191CCC" w14:textId="77777777" w:rsidR="00A837CA" w:rsidRDefault="00A837CA" w:rsidP="00E11885">
      <w:pPr>
        <w:spacing w:after="0" w:line="360" w:lineRule="auto"/>
        <w:rPr>
          <w:rFonts w:eastAsiaTheme="minorEastAsia"/>
        </w:rPr>
      </w:pPr>
    </w:p>
    <w:p w14:paraId="2AF5E9A2" w14:textId="77777777" w:rsidR="00A837CA" w:rsidRDefault="00A837CA" w:rsidP="00E11885">
      <w:pPr>
        <w:spacing w:after="0" w:line="360" w:lineRule="auto"/>
        <w:rPr>
          <w:rFonts w:eastAsiaTheme="minorEastAsia"/>
        </w:rPr>
      </w:pPr>
    </w:p>
    <w:p w14:paraId="19859417" w14:textId="77777777" w:rsidR="00A837CA" w:rsidRDefault="00A837CA" w:rsidP="00E11885">
      <w:pPr>
        <w:spacing w:after="0" w:line="360" w:lineRule="auto"/>
        <w:rPr>
          <w:rFonts w:eastAsiaTheme="minorEastAsia"/>
        </w:rPr>
      </w:pPr>
    </w:p>
    <w:p w14:paraId="69F53ED1" w14:textId="77777777" w:rsidR="00A837CA" w:rsidRDefault="00A837CA" w:rsidP="00E11885">
      <w:pPr>
        <w:spacing w:after="0" w:line="360" w:lineRule="auto"/>
        <w:rPr>
          <w:rFonts w:eastAsiaTheme="minorEastAsia"/>
        </w:rPr>
      </w:pPr>
    </w:p>
    <w:p w14:paraId="0CA909D5" w14:textId="77777777" w:rsidR="00A837CA" w:rsidRDefault="00A837CA" w:rsidP="00E11885">
      <w:pPr>
        <w:spacing w:after="0" w:line="360" w:lineRule="auto"/>
        <w:rPr>
          <w:rFonts w:eastAsiaTheme="minorEastAsia"/>
        </w:rPr>
      </w:pPr>
    </w:p>
    <w:p w14:paraId="0F256F5D" w14:textId="77777777" w:rsidR="00A837CA" w:rsidRDefault="00A837CA" w:rsidP="00E11885">
      <w:pPr>
        <w:spacing w:after="0" w:line="360" w:lineRule="auto"/>
        <w:rPr>
          <w:rFonts w:eastAsiaTheme="minorEastAsia"/>
        </w:rPr>
      </w:pPr>
    </w:p>
    <w:p w14:paraId="3F13E81C" w14:textId="77777777" w:rsidR="00A837CA" w:rsidRDefault="00A837CA" w:rsidP="00E11885">
      <w:pPr>
        <w:spacing w:after="0" w:line="360" w:lineRule="auto"/>
        <w:rPr>
          <w:rFonts w:eastAsiaTheme="minorEastAsia"/>
        </w:rPr>
      </w:pPr>
    </w:p>
    <w:p w14:paraId="47323CCF" w14:textId="77777777" w:rsidR="00A837CA" w:rsidRDefault="00A837CA" w:rsidP="00E11885">
      <w:pPr>
        <w:spacing w:after="0" w:line="360" w:lineRule="auto"/>
        <w:rPr>
          <w:rFonts w:eastAsiaTheme="minorEastAsia"/>
        </w:rPr>
      </w:pPr>
    </w:p>
    <w:p w14:paraId="3BC4881A" w14:textId="77777777" w:rsidR="00A837CA" w:rsidRDefault="00A837CA" w:rsidP="00E11885">
      <w:pPr>
        <w:spacing w:after="0" w:line="360" w:lineRule="auto"/>
        <w:rPr>
          <w:rFonts w:eastAsiaTheme="minorEastAsia"/>
        </w:rPr>
      </w:pPr>
    </w:p>
    <w:p w14:paraId="4FFAB89D" w14:textId="6D539D40" w:rsidR="00A837CA" w:rsidRDefault="00A837CA" w:rsidP="00E11885">
      <w:pPr>
        <w:spacing w:after="0" w:line="360" w:lineRule="auto"/>
        <w:rPr>
          <w:rFonts w:eastAsiaTheme="minorEastAsia"/>
        </w:rPr>
        <w:sectPr w:rsidR="00A837CA" w:rsidSect="00794A15">
          <w:pgSz w:w="11906" w:h="16838" w:code="9"/>
          <w:pgMar w:top="2268" w:right="1701" w:bottom="1701" w:left="2268" w:header="720" w:footer="720" w:gutter="0"/>
          <w:cols w:space="720"/>
          <w:titlePg/>
          <w:docGrid w:linePitch="360"/>
        </w:sectPr>
      </w:pPr>
    </w:p>
    <w:p w14:paraId="2C961EA4" w14:textId="77777777" w:rsidR="002C723D" w:rsidRDefault="006966BD" w:rsidP="00F546F5">
      <w:pPr>
        <w:pStyle w:val="Heading1"/>
        <w:spacing w:line="360" w:lineRule="auto"/>
        <w:rPr>
          <w:rFonts w:eastAsiaTheme="minorEastAsia"/>
        </w:rPr>
      </w:pPr>
      <w:r>
        <w:rPr>
          <w:rFonts w:eastAsiaTheme="minorEastAsia"/>
        </w:rPr>
        <w:lastRenderedPageBreak/>
        <w:br/>
      </w:r>
      <w:bookmarkStart w:id="25" w:name="_Toc530478654"/>
      <w:r w:rsidR="00876833">
        <w:rPr>
          <w:rFonts w:eastAsiaTheme="minorEastAsia"/>
        </w:rPr>
        <w:t>PELAKSANAAN PENELITIAN</w:t>
      </w:r>
      <w:bookmarkEnd w:id="25"/>
    </w:p>
    <w:p w14:paraId="16224256" w14:textId="77777777" w:rsidR="00D90D46" w:rsidRPr="00D90D46" w:rsidRDefault="00D90D46" w:rsidP="00E11885">
      <w:pPr>
        <w:spacing w:after="0" w:line="360" w:lineRule="auto"/>
      </w:pPr>
    </w:p>
    <w:p w14:paraId="3B579F08" w14:textId="77777777" w:rsidR="00876833" w:rsidRDefault="00876833" w:rsidP="00F546F5">
      <w:pPr>
        <w:pStyle w:val="Heading2"/>
        <w:spacing w:line="360" w:lineRule="auto"/>
      </w:pPr>
      <w:bookmarkStart w:id="26" w:name="_Toc530478655"/>
      <w:r>
        <w:t>Alat dan Bahan Penelitian</w:t>
      </w:r>
      <w:bookmarkEnd w:id="26"/>
    </w:p>
    <w:p w14:paraId="54642BFA" w14:textId="2D9847B1" w:rsidR="00C71CDC" w:rsidRDefault="00C71CDC" w:rsidP="00C71CDC">
      <w:pPr>
        <w:ind w:firstLine="720"/>
      </w:pPr>
      <w:r>
        <w:t xml:space="preserve">Penelitian yang dilakukan meenggunakan </w:t>
      </w:r>
      <w:r w:rsidR="00EE1359">
        <w:t>beberapa alat dan/atau bahan</w:t>
      </w:r>
      <w:r>
        <w:t xml:space="preserve"> yang disebutkan pada </w:t>
      </w:r>
      <w:r w:rsidR="00EE1359">
        <w:t>Tabel 4.1 dan Tabel 4.2.</w:t>
      </w:r>
    </w:p>
    <w:p w14:paraId="21F806D0" w14:textId="7ADF05EF" w:rsidR="00C71CDC" w:rsidRDefault="00C71CDC" w:rsidP="00C71CDC">
      <w:pPr>
        <w:pStyle w:val="Caption"/>
      </w:pPr>
      <w:r w:rsidRPr="005D654B">
        <w:rPr>
          <w:b/>
          <w:bCs/>
        </w:rPr>
        <w:t xml:space="preserve">Tabel </w:t>
      </w:r>
      <w:r w:rsidR="005D654B" w:rsidRPr="005D654B">
        <w:rPr>
          <w:b/>
          <w:bCs/>
        </w:rPr>
        <w:t>4.</w:t>
      </w:r>
      <w:r w:rsidRPr="005D654B">
        <w:rPr>
          <w:b/>
          <w:bCs/>
        </w:rPr>
        <w:fldChar w:fldCharType="begin"/>
      </w:r>
      <w:r w:rsidRPr="005D654B">
        <w:rPr>
          <w:b/>
          <w:bCs/>
        </w:rPr>
        <w:instrText xml:space="preserve"> SEQ Tabel \* ARABIC </w:instrText>
      </w:r>
      <w:r w:rsidRPr="005D654B">
        <w:rPr>
          <w:b/>
          <w:bCs/>
        </w:rPr>
        <w:fldChar w:fldCharType="separate"/>
      </w:r>
      <w:r w:rsidRPr="005D654B">
        <w:rPr>
          <w:b/>
          <w:bCs/>
        </w:rPr>
        <w:t>1</w:t>
      </w:r>
      <w:r w:rsidRPr="005D654B">
        <w:rPr>
          <w:b/>
          <w:bCs/>
        </w:rPr>
        <w:fldChar w:fldCharType="end"/>
      </w:r>
      <w:r w:rsidR="00BA48A8">
        <w:rPr>
          <w:b/>
          <w:bCs/>
        </w:rPr>
        <w:t>.</w:t>
      </w:r>
      <w:r>
        <w:t xml:space="preserve"> Daftar </w:t>
      </w:r>
      <w:r w:rsidR="00AE0B8E">
        <w:t>a</w:t>
      </w:r>
      <w:r w:rsidR="005D654B">
        <w:t xml:space="preserve">lat dan </w:t>
      </w:r>
      <w:r w:rsidR="00AE0B8E">
        <w:t>b</w:t>
      </w:r>
      <w:r w:rsidR="005D654B">
        <w:t>ahan</w:t>
      </w:r>
    </w:p>
    <w:tbl>
      <w:tblPr>
        <w:tblStyle w:val="TableGrid"/>
        <w:tblW w:w="0" w:type="auto"/>
        <w:tblLook w:val="04A0" w:firstRow="1" w:lastRow="0" w:firstColumn="1" w:lastColumn="0" w:noHBand="0" w:noVBand="1"/>
      </w:tblPr>
      <w:tblGrid>
        <w:gridCol w:w="570"/>
        <w:gridCol w:w="3205"/>
        <w:gridCol w:w="4140"/>
      </w:tblGrid>
      <w:tr w:rsidR="00C71CDC" w14:paraId="3EEFEBB1" w14:textId="77777777" w:rsidTr="00307D41">
        <w:tc>
          <w:tcPr>
            <w:tcW w:w="570" w:type="dxa"/>
          </w:tcPr>
          <w:p w14:paraId="432A301B" w14:textId="77777777" w:rsidR="00C71CDC" w:rsidRDefault="00C71CDC" w:rsidP="00A24689">
            <w:r>
              <w:t>No.</w:t>
            </w:r>
          </w:p>
        </w:tc>
        <w:tc>
          <w:tcPr>
            <w:tcW w:w="3205" w:type="dxa"/>
          </w:tcPr>
          <w:p w14:paraId="44844DC8" w14:textId="073BD207" w:rsidR="00C71CDC" w:rsidRDefault="00C71CDC" w:rsidP="00A24689">
            <w:r>
              <w:t xml:space="preserve">Nama </w:t>
            </w:r>
            <w:r w:rsidR="005D654B">
              <w:t>alat/bahan</w:t>
            </w:r>
          </w:p>
        </w:tc>
        <w:tc>
          <w:tcPr>
            <w:tcW w:w="4140" w:type="dxa"/>
          </w:tcPr>
          <w:p w14:paraId="22A8C08F" w14:textId="45C8DC73" w:rsidR="00C71CDC" w:rsidRDefault="005D654B" w:rsidP="00A24689">
            <w:r>
              <w:t>Fungsi</w:t>
            </w:r>
          </w:p>
        </w:tc>
      </w:tr>
      <w:tr w:rsidR="00C71CDC" w14:paraId="2E11753D" w14:textId="77777777" w:rsidTr="00307D41">
        <w:tc>
          <w:tcPr>
            <w:tcW w:w="570" w:type="dxa"/>
          </w:tcPr>
          <w:p w14:paraId="1531B28E" w14:textId="77777777" w:rsidR="00C71CDC" w:rsidRDefault="00C71CDC" w:rsidP="00A24689">
            <w:r>
              <w:t>1</w:t>
            </w:r>
          </w:p>
        </w:tc>
        <w:tc>
          <w:tcPr>
            <w:tcW w:w="3205" w:type="dxa"/>
          </w:tcPr>
          <w:p w14:paraId="2E9BAF7A" w14:textId="20EACF1A" w:rsidR="00C71CDC" w:rsidRDefault="005D654B" w:rsidP="00A24689">
            <w:r>
              <w:t>Laptop ASUS N550JX</w:t>
            </w:r>
          </w:p>
        </w:tc>
        <w:tc>
          <w:tcPr>
            <w:tcW w:w="4140" w:type="dxa"/>
          </w:tcPr>
          <w:p w14:paraId="25A7B683" w14:textId="325D6DD2" w:rsidR="00C71CDC" w:rsidRDefault="005D654B" w:rsidP="00A24689">
            <w:r>
              <w:t>Komputer pelatihan dan pengujian model jaringan saraf tiruan</w:t>
            </w:r>
          </w:p>
        </w:tc>
      </w:tr>
      <w:tr w:rsidR="00C71CDC" w14:paraId="04BD3C06" w14:textId="77777777" w:rsidTr="00307D41">
        <w:tc>
          <w:tcPr>
            <w:tcW w:w="570" w:type="dxa"/>
          </w:tcPr>
          <w:p w14:paraId="6ECB8118" w14:textId="77777777" w:rsidR="00C71CDC" w:rsidRDefault="00C71CDC" w:rsidP="00A24689">
            <w:r>
              <w:t>2</w:t>
            </w:r>
          </w:p>
        </w:tc>
        <w:tc>
          <w:tcPr>
            <w:tcW w:w="3205" w:type="dxa"/>
          </w:tcPr>
          <w:p w14:paraId="1024710E" w14:textId="1526920C" w:rsidR="00C71CDC" w:rsidRDefault="005D654B" w:rsidP="00A24689">
            <w:r>
              <w:t>Python versi 3.7</w:t>
            </w:r>
          </w:p>
        </w:tc>
        <w:tc>
          <w:tcPr>
            <w:tcW w:w="4140" w:type="dxa"/>
          </w:tcPr>
          <w:p w14:paraId="6111D8F6" w14:textId="3C013671" w:rsidR="00C71CDC" w:rsidRDefault="005D654B" w:rsidP="00A24689">
            <w:r>
              <w:t>Bahasa Pemrograman</w:t>
            </w:r>
          </w:p>
        </w:tc>
      </w:tr>
      <w:tr w:rsidR="00C71CDC" w14:paraId="03560812" w14:textId="77777777" w:rsidTr="00307D41">
        <w:tc>
          <w:tcPr>
            <w:tcW w:w="570" w:type="dxa"/>
          </w:tcPr>
          <w:p w14:paraId="6AB45FCF" w14:textId="77777777" w:rsidR="00C71CDC" w:rsidRDefault="00C71CDC" w:rsidP="00A24689">
            <w:r>
              <w:t>3</w:t>
            </w:r>
          </w:p>
        </w:tc>
        <w:tc>
          <w:tcPr>
            <w:tcW w:w="3205" w:type="dxa"/>
          </w:tcPr>
          <w:p w14:paraId="24CC79CB" w14:textId="0B3195D5" w:rsidR="00C71CDC" w:rsidRDefault="005D654B" w:rsidP="00A24689">
            <w:r>
              <w:t xml:space="preserve">Visual Studio Code versi </w:t>
            </w:r>
          </w:p>
        </w:tc>
        <w:tc>
          <w:tcPr>
            <w:tcW w:w="4140" w:type="dxa"/>
          </w:tcPr>
          <w:p w14:paraId="5369224F" w14:textId="4D06A2A6" w:rsidR="00C71CDC" w:rsidRDefault="00120CD2" w:rsidP="00A24689">
            <w:r>
              <w:t>Aplikasi penulisan dan penyuntingan kode sumber</w:t>
            </w:r>
          </w:p>
        </w:tc>
      </w:tr>
      <w:tr w:rsidR="00C71CDC" w14:paraId="2354AC30" w14:textId="77777777" w:rsidTr="00307D41">
        <w:tc>
          <w:tcPr>
            <w:tcW w:w="570" w:type="dxa"/>
          </w:tcPr>
          <w:p w14:paraId="16804613" w14:textId="77777777" w:rsidR="00C71CDC" w:rsidRDefault="00C71CDC" w:rsidP="00A24689">
            <w:r>
              <w:t>4</w:t>
            </w:r>
          </w:p>
        </w:tc>
        <w:tc>
          <w:tcPr>
            <w:tcW w:w="3205" w:type="dxa"/>
          </w:tcPr>
          <w:p w14:paraId="520D0ED5" w14:textId="20AA436A" w:rsidR="00C71CDC" w:rsidRDefault="00120CD2" w:rsidP="00A24689">
            <w:r>
              <w:t>Raspberry Pi versi 3 B</w:t>
            </w:r>
          </w:p>
        </w:tc>
        <w:tc>
          <w:tcPr>
            <w:tcW w:w="4140" w:type="dxa"/>
          </w:tcPr>
          <w:p w14:paraId="59FEE99A" w14:textId="37EFF409" w:rsidR="00C71CDC" w:rsidRDefault="00120CD2" w:rsidP="00A24689">
            <w:r>
              <w:t>Komputer mikro sebagai perangkat pengendali</w:t>
            </w:r>
          </w:p>
        </w:tc>
      </w:tr>
      <w:tr w:rsidR="00C71CDC" w14:paraId="5C0C4CE3" w14:textId="77777777" w:rsidTr="00307D41">
        <w:tc>
          <w:tcPr>
            <w:tcW w:w="570" w:type="dxa"/>
          </w:tcPr>
          <w:p w14:paraId="025E6EDB" w14:textId="77777777" w:rsidR="00C71CDC" w:rsidRDefault="00C71CDC" w:rsidP="00A24689">
            <w:r>
              <w:t>5</w:t>
            </w:r>
          </w:p>
        </w:tc>
        <w:tc>
          <w:tcPr>
            <w:tcW w:w="3205" w:type="dxa"/>
          </w:tcPr>
          <w:p w14:paraId="7BCF6A9F" w14:textId="70094865" w:rsidR="00C71CDC" w:rsidRDefault="00120CD2" w:rsidP="00A24689">
            <w:r>
              <w:t>Scikit-Learn versi</w:t>
            </w:r>
          </w:p>
        </w:tc>
        <w:tc>
          <w:tcPr>
            <w:tcW w:w="4140" w:type="dxa"/>
          </w:tcPr>
          <w:p w14:paraId="5F3A5644" w14:textId="37FA94E3" w:rsidR="00C71CDC" w:rsidRDefault="00120CD2" w:rsidP="00A24689">
            <w:r>
              <w:t>Pustaka pembangunan Jaringan Saraf Tiruan</w:t>
            </w:r>
          </w:p>
        </w:tc>
      </w:tr>
    </w:tbl>
    <w:p w14:paraId="5EEE86AA" w14:textId="77777777" w:rsidR="00C71CDC" w:rsidRDefault="00C71CDC" w:rsidP="00C71CDC"/>
    <w:p w14:paraId="7FB11EAA" w14:textId="6DF95F4F" w:rsidR="00C71CDC" w:rsidRDefault="00C71CDC" w:rsidP="00C71CDC">
      <w:pPr>
        <w:pStyle w:val="Caption"/>
      </w:pPr>
      <w:r w:rsidRPr="005D654B">
        <w:rPr>
          <w:b/>
          <w:bCs/>
        </w:rPr>
        <w:t xml:space="preserve">Tabel </w:t>
      </w:r>
      <w:r w:rsidR="005D654B" w:rsidRPr="005D654B">
        <w:rPr>
          <w:b/>
          <w:bCs/>
        </w:rPr>
        <w:t>4.</w:t>
      </w:r>
      <w:r w:rsidRPr="005D654B">
        <w:rPr>
          <w:b/>
          <w:bCs/>
        </w:rPr>
        <w:t>2</w:t>
      </w:r>
      <w:r w:rsidR="00BA48A8">
        <w:rPr>
          <w:b/>
          <w:bCs/>
        </w:rPr>
        <w:t>.</w:t>
      </w:r>
      <w:r>
        <w:t xml:space="preserve"> </w:t>
      </w:r>
      <w:r w:rsidR="005D654B">
        <w:t xml:space="preserve">Spesifikasi </w:t>
      </w:r>
      <w:r w:rsidR="00AE0B8E">
        <w:t>l</w:t>
      </w:r>
      <w:r w:rsidR="005D654B">
        <w:t>aptop ASUS N550JX</w:t>
      </w:r>
    </w:p>
    <w:tbl>
      <w:tblPr>
        <w:tblStyle w:val="TableGrid"/>
        <w:tblW w:w="0" w:type="auto"/>
        <w:tblLook w:val="04A0" w:firstRow="1" w:lastRow="0" w:firstColumn="1" w:lastColumn="0" w:noHBand="0" w:noVBand="1"/>
      </w:tblPr>
      <w:tblGrid>
        <w:gridCol w:w="570"/>
        <w:gridCol w:w="3205"/>
        <w:gridCol w:w="4140"/>
      </w:tblGrid>
      <w:tr w:rsidR="005D654B" w14:paraId="576E6A8F" w14:textId="77777777" w:rsidTr="00307D41">
        <w:tc>
          <w:tcPr>
            <w:tcW w:w="570" w:type="dxa"/>
          </w:tcPr>
          <w:p w14:paraId="48F26A13" w14:textId="77777777" w:rsidR="005D654B" w:rsidRDefault="005D654B" w:rsidP="00A24689">
            <w:r>
              <w:t>No.</w:t>
            </w:r>
          </w:p>
        </w:tc>
        <w:tc>
          <w:tcPr>
            <w:tcW w:w="3205" w:type="dxa"/>
          </w:tcPr>
          <w:p w14:paraId="16DC40BC" w14:textId="52E72972" w:rsidR="005D654B" w:rsidRDefault="005D654B" w:rsidP="00A24689">
            <w:r>
              <w:t>Komponen</w:t>
            </w:r>
          </w:p>
        </w:tc>
        <w:tc>
          <w:tcPr>
            <w:tcW w:w="4140" w:type="dxa"/>
          </w:tcPr>
          <w:p w14:paraId="05816F73" w14:textId="47F94DB6" w:rsidR="005D654B" w:rsidRDefault="005D654B" w:rsidP="00A24689">
            <w:r>
              <w:t>Spesifikasi</w:t>
            </w:r>
          </w:p>
        </w:tc>
      </w:tr>
      <w:tr w:rsidR="005D654B" w14:paraId="0DDCA784" w14:textId="77777777" w:rsidTr="00307D41">
        <w:tc>
          <w:tcPr>
            <w:tcW w:w="570" w:type="dxa"/>
          </w:tcPr>
          <w:p w14:paraId="41FAD3C1" w14:textId="77777777" w:rsidR="005D654B" w:rsidRDefault="005D654B" w:rsidP="00A24689">
            <w:r>
              <w:t>1</w:t>
            </w:r>
          </w:p>
        </w:tc>
        <w:tc>
          <w:tcPr>
            <w:tcW w:w="3205" w:type="dxa"/>
          </w:tcPr>
          <w:p w14:paraId="4E9A6ADB" w14:textId="343E1265" w:rsidR="005D654B" w:rsidRDefault="005D654B" w:rsidP="00A24689">
            <w:r>
              <w:t>Prosesor</w:t>
            </w:r>
          </w:p>
        </w:tc>
        <w:tc>
          <w:tcPr>
            <w:tcW w:w="4140" w:type="dxa"/>
          </w:tcPr>
          <w:p w14:paraId="1AB875A1" w14:textId="4BD6E60C" w:rsidR="005D654B" w:rsidRDefault="00FB0B70" w:rsidP="00A24689">
            <w:r>
              <w:t>2.6 GHz octa-core Intel Core i7</w:t>
            </w:r>
          </w:p>
        </w:tc>
      </w:tr>
      <w:tr w:rsidR="005D654B" w14:paraId="65ECE7BF" w14:textId="77777777" w:rsidTr="00307D41">
        <w:tc>
          <w:tcPr>
            <w:tcW w:w="570" w:type="dxa"/>
          </w:tcPr>
          <w:p w14:paraId="651336B0" w14:textId="77777777" w:rsidR="005D654B" w:rsidRDefault="005D654B" w:rsidP="00A24689">
            <w:r>
              <w:t>2</w:t>
            </w:r>
          </w:p>
        </w:tc>
        <w:tc>
          <w:tcPr>
            <w:tcW w:w="3205" w:type="dxa"/>
          </w:tcPr>
          <w:p w14:paraId="2D25DF92" w14:textId="1F3154EC" w:rsidR="005D654B" w:rsidRDefault="005D654B" w:rsidP="00A24689">
            <w:r>
              <w:t>RAM</w:t>
            </w:r>
          </w:p>
        </w:tc>
        <w:tc>
          <w:tcPr>
            <w:tcW w:w="4140" w:type="dxa"/>
          </w:tcPr>
          <w:p w14:paraId="66E4EDB0" w14:textId="27E56522" w:rsidR="005D654B" w:rsidRDefault="00FB0B70" w:rsidP="00A24689">
            <w:r>
              <w:t xml:space="preserve">8 GB  </w:t>
            </w:r>
          </w:p>
        </w:tc>
      </w:tr>
      <w:tr w:rsidR="005D654B" w14:paraId="02A7DAE6" w14:textId="77777777" w:rsidTr="00307D41">
        <w:tc>
          <w:tcPr>
            <w:tcW w:w="570" w:type="dxa"/>
          </w:tcPr>
          <w:p w14:paraId="4C837F93" w14:textId="77777777" w:rsidR="005D654B" w:rsidRDefault="005D654B" w:rsidP="00A24689">
            <w:r>
              <w:t>3</w:t>
            </w:r>
          </w:p>
        </w:tc>
        <w:tc>
          <w:tcPr>
            <w:tcW w:w="3205" w:type="dxa"/>
          </w:tcPr>
          <w:p w14:paraId="6BC20789" w14:textId="7DC74D1C" w:rsidR="005D654B" w:rsidRDefault="005D654B" w:rsidP="00A24689">
            <w:r>
              <w:t>Sistem Operasi 1</w:t>
            </w:r>
          </w:p>
        </w:tc>
        <w:tc>
          <w:tcPr>
            <w:tcW w:w="4140" w:type="dxa"/>
          </w:tcPr>
          <w:p w14:paraId="6E7FC0F5" w14:textId="6B8536E0" w:rsidR="005D654B" w:rsidRDefault="0069136F" w:rsidP="00A24689">
            <w:r>
              <w:t>Manjaro ..</w:t>
            </w:r>
          </w:p>
        </w:tc>
      </w:tr>
      <w:tr w:rsidR="005D654B" w14:paraId="29B30022" w14:textId="77777777" w:rsidTr="00307D41">
        <w:tc>
          <w:tcPr>
            <w:tcW w:w="570" w:type="dxa"/>
          </w:tcPr>
          <w:p w14:paraId="7C854979" w14:textId="77777777" w:rsidR="005D654B" w:rsidRDefault="005D654B" w:rsidP="00A24689">
            <w:r>
              <w:t>4</w:t>
            </w:r>
          </w:p>
        </w:tc>
        <w:tc>
          <w:tcPr>
            <w:tcW w:w="3205" w:type="dxa"/>
          </w:tcPr>
          <w:p w14:paraId="20608F56" w14:textId="237DE6B2" w:rsidR="005D654B" w:rsidRDefault="005D654B" w:rsidP="00A24689">
            <w:r>
              <w:t>Sistem Operasi 2</w:t>
            </w:r>
          </w:p>
        </w:tc>
        <w:tc>
          <w:tcPr>
            <w:tcW w:w="4140" w:type="dxa"/>
          </w:tcPr>
          <w:p w14:paraId="2E1D17DE" w14:textId="3FBBE818" w:rsidR="005D654B" w:rsidRDefault="00FB0B70" w:rsidP="00A24689">
            <w:r>
              <w:t>Windows 10 Enterprise 64-bit</w:t>
            </w:r>
          </w:p>
        </w:tc>
      </w:tr>
    </w:tbl>
    <w:p w14:paraId="6F6B9892" w14:textId="58C97E31" w:rsidR="00EC0D14" w:rsidRDefault="00EC0D14" w:rsidP="00C71CDC">
      <w:pPr>
        <w:spacing w:after="0" w:line="360" w:lineRule="auto"/>
      </w:pPr>
    </w:p>
    <w:p w14:paraId="33716214" w14:textId="17C2DA03" w:rsidR="00EC0D14" w:rsidRDefault="00EC0D14" w:rsidP="00EC0D14">
      <w:pPr>
        <w:pStyle w:val="Caption"/>
      </w:pPr>
      <w:r w:rsidRPr="005D654B">
        <w:rPr>
          <w:b/>
          <w:bCs/>
        </w:rPr>
        <w:t>Tabel 4.</w:t>
      </w:r>
      <w:r>
        <w:rPr>
          <w:b/>
          <w:bCs/>
        </w:rPr>
        <w:t>3</w:t>
      </w:r>
      <w:r w:rsidR="00BA48A8">
        <w:rPr>
          <w:b/>
          <w:bCs/>
        </w:rPr>
        <w:t>.</w:t>
      </w:r>
      <w:r>
        <w:t xml:space="preserve"> </w:t>
      </w:r>
      <w:commentRangeStart w:id="27"/>
      <w:r>
        <w:t>Spesifikasi Komputer mikro Raspberry Pi 3</w:t>
      </w:r>
      <w:commentRangeEnd w:id="27"/>
      <w:r w:rsidR="00DA194C">
        <w:rPr>
          <w:rStyle w:val="CommentReference"/>
          <w:iCs w:val="0"/>
          <w:noProof w:val="0"/>
        </w:rPr>
        <w:commentReference w:id="27"/>
      </w:r>
    </w:p>
    <w:tbl>
      <w:tblPr>
        <w:tblStyle w:val="TableGrid"/>
        <w:tblW w:w="8005" w:type="dxa"/>
        <w:tblLook w:val="04A0" w:firstRow="1" w:lastRow="0" w:firstColumn="1" w:lastColumn="0" w:noHBand="0" w:noVBand="1"/>
      </w:tblPr>
      <w:tblGrid>
        <w:gridCol w:w="570"/>
        <w:gridCol w:w="3205"/>
        <w:gridCol w:w="4230"/>
      </w:tblGrid>
      <w:tr w:rsidR="00EC0D14" w14:paraId="6CBC14C0" w14:textId="77777777" w:rsidTr="00307D41">
        <w:tc>
          <w:tcPr>
            <w:tcW w:w="570" w:type="dxa"/>
          </w:tcPr>
          <w:p w14:paraId="1FCC73B5" w14:textId="77777777" w:rsidR="00EC0D14" w:rsidRDefault="00EC0D14" w:rsidP="00856F34">
            <w:r>
              <w:t>No.</w:t>
            </w:r>
          </w:p>
        </w:tc>
        <w:tc>
          <w:tcPr>
            <w:tcW w:w="3205" w:type="dxa"/>
          </w:tcPr>
          <w:p w14:paraId="017FA373" w14:textId="77777777" w:rsidR="00EC0D14" w:rsidRDefault="00EC0D14" w:rsidP="00856F34">
            <w:r>
              <w:t>Komponen</w:t>
            </w:r>
          </w:p>
        </w:tc>
        <w:tc>
          <w:tcPr>
            <w:tcW w:w="4230" w:type="dxa"/>
          </w:tcPr>
          <w:p w14:paraId="18AE2B33" w14:textId="77777777" w:rsidR="00EC0D14" w:rsidRDefault="00EC0D14" w:rsidP="00856F34">
            <w:r>
              <w:t>Spesifikasi</w:t>
            </w:r>
          </w:p>
        </w:tc>
      </w:tr>
      <w:tr w:rsidR="00EC0D14" w14:paraId="25E410F8" w14:textId="77777777" w:rsidTr="00307D41">
        <w:tc>
          <w:tcPr>
            <w:tcW w:w="570" w:type="dxa"/>
          </w:tcPr>
          <w:p w14:paraId="0674EB33" w14:textId="77777777" w:rsidR="00EC0D14" w:rsidRDefault="00EC0D14" w:rsidP="00856F34">
            <w:r>
              <w:t>1</w:t>
            </w:r>
          </w:p>
        </w:tc>
        <w:tc>
          <w:tcPr>
            <w:tcW w:w="3205" w:type="dxa"/>
          </w:tcPr>
          <w:p w14:paraId="4E6FAC83" w14:textId="77777777" w:rsidR="00EC0D14" w:rsidRDefault="00EC0D14" w:rsidP="00856F34">
            <w:r>
              <w:t>Prosesor</w:t>
            </w:r>
          </w:p>
        </w:tc>
        <w:tc>
          <w:tcPr>
            <w:tcW w:w="4230" w:type="dxa"/>
          </w:tcPr>
          <w:p w14:paraId="2D3A0524" w14:textId="63695D35" w:rsidR="00EC0D14" w:rsidRDefault="00EC0D14" w:rsidP="00856F34"/>
        </w:tc>
      </w:tr>
      <w:tr w:rsidR="00EC0D14" w14:paraId="2998A1DF" w14:textId="77777777" w:rsidTr="00307D41">
        <w:tc>
          <w:tcPr>
            <w:tcW w:w="570" w:type="dxa"/>
          </w:tcPr>
          <w:p w14:paraId="396BBA3C" w14:textId="77777777" w:rsidR="00EC0D14" w:rsidRDefault="00EC0D14" w:rsidP="00856F34">
            <w:r>
              <w:t>2</w:t>
            </w:r>
          </w:p>
        </w:tc>
        <w:tc>
          <w:tcPr>
            <w:tcW w:w="3205" w:type="dxa"/>
          </w:tcPr>
          <w:p w14:paraId="74D455DA" w14:textId="77777777" w:rsidR="00EC0D14" w:rsidRDefault="00EC0D14" w:rsidP="00856F34">
            <w:r>
              <w:t>RAM</w:t>
            </w:r>
          </w:p>
        </w:tc>
        <w:tc>
          <w:tcPr>
            <w:tcW w:w="4230" w:type="dxa"/>
          </w:tcPr>
          <w:p w14:paraId="10EE8608" w14:textId="5C29B8F5" w:rsidR="00EC0D14" w:rsidRDefault="00EC0D14" w:rsidP="00856F34">
            <w:r>
              <w:t xml:space="preserve">  </w:t>
            </w:r>
          </w:p>
        </w:tc>
      </w:tr>
      <w:tr w:rsidR="00EC0D14" w14:paraId="0FF04F21" w14:textId="77777777" w:rsidTr="00307D41">
        <w:tc>
          <w:tcPr>
            <w:tcW w:w="570" w:type="dxa"/>
          </w:tcPr>
          <w:p w14:paraId="5F86ADFE" w14:textId="77777777" w:rsidR="00EC0D14" w:rsidRDefault="00EC0D14" w:rsidP="00856F34">
            <w:r>
              <w:t>3</w:t>
            </w:r>
          </w:p>
        </w:tc>
        <w:tc>
          <w:tcPr>
            <w:tcW w:w="3205" w:type="dxa"/>
          </w:tcPr>
          <w:p w14:paraId="4CCDDC23" w14:textId="75C15AA1" w:rsidR="00EC0D14" w:rsidRDefault="00EC0D14" w:rsidP="00856F34">
            <w:r>
              <w:t>Sistem Operasi</w:t>
            </w:r>
          </w:p>
        </w:tc>
        <w:tc>
          <w:tcPr>
            <w:tcW w:w="4230" w:type="dxa"/>
          </w:tcPr>
          <w:p w14:paraId="10831604" w14:textId="47A96EC3" w:rsidR="00EC0D14" w:rsidRDefault="00EC0D14" w:rsidP="00856F34"/>
        </w:tc>
      </w:tr>
    </w:tbl>
    <w:p w14:paraId="44FAF5D7" w14:textId="6AB6235A" w:rsidR="00EC0D14" w:rsidRDefault="00EC0D14" w:rsidP="00C71CDC">
      <w:pPr>
        <w:spacing w:after="0" w:line="360" w:lineRule="auto"/>
      </w:pPr>
    </w:p>
    <w:p w14:paraId="68772343" w14:textId="7DA61DFD" w:rsidR="00EC0D14" w:rsidRDefault="00EC0D14" w:rsidP="00C71CDC">
      <w:pPr>
        <w:spacing w:after="0" w:line="360" w:lineRule="auto"/>
      </w:pPr>
    </w:p>
    <w:p w14:paraId="68D97D3A" w14:textId="7AA5FFE5" w:rsidR="00A837CA" w:rsidRDefault="00A837CA" w:rsidP="00C71CDC">
      <w:pPr>
        <w:spacing w:after="0" w:line="360" w:lineRule="auto"/>
      </w:pPr>
    </w:p>
    <w:p w14:paraId="4D56EEA0" w14:textId="51A69DBE" w:rsidR="00A837CA" w:rsidRDefault="00A837CA" w:rsidP="00C71CDC">
      <w:pPr>
        <w:spacing w:after="0" w:line="360" w:lineRule="auto"/>
      </w:pPr>
    </w:p>
    <w:p w14:paraId="7FFE5125" w14:textId="4972C1CB" w:rsidR="00A837CA" w:rsidRDefault="00A837CA" w:rsidP="00C71CDC">
      <w:pPr>
        <w:spacing w:after="0" w:line="360" w:lineRule="auto"/>
      </w:pPr>
    </w:p>
    <w:p w14:paraId="5281553F" w14:textId="064B9471" w:rsidR="00A837CA" w:rsidRDefault="00A837CA" w:rsidP="00C71CDC">
      <w:pPr>
        <w:spacing w:after="0" w:line="360" w:lineRule="auto"/>
      </w:pPr>
    </w:p>
    <w:p w14:paraId="1C8A65A1" w14:textId="77777777" w:rsidR="00A837CA" w:rsidRDefault="00A837CA" w:rsidP="00C71CDC">
      <w:pPr>
        <w:spacing w:after="0" w:line="360" w:lineRule="auto"/>
      </w:pPr>
    </w:p>
    <w:p w14:paraId="0ED22560" w14:textId="77777777" w:rsidR="006061B1" w:rsidRDefault="006061B1" w:rsidP="00F546F5">
      <w:pPr>
        <w:pStyle w:val="Heading2"/>
        <w:spacing w:line="360" w:lineRule="auto"/>
      </w:pPr>
      <w:bookmarkStart w:id="28" w:name="_Toc530478656"/>
      <w:r>
        <w:lastRenderedPageBreak/>
        <w:t>Tata Laksana Penelitian</w:t>
      </w:r>
      <w:bookmarkEnd w:id="28"/>
    </w:p>
    <w:p w14:paraId="2CF084B6" w14:textId="5D2BD0E1" w:rsidR="00794143" w:rsidRDefault="006061B1" w:rsidP="00CD6EA9">
      <w:pPr>
        <w:spacing w:after="0" w:line="360" w:lineRule="auto"/>
      </w:pPr>
      <w:r>
        <w:tab/>
      </w:r>
      <w:r w:rsidR="00C032FD">
        <w:t xml:space="preserve">Alur penelitian yang digunakan penulis dalam mencapai tujuan dapat dilihat pada </w:t>
      </w:r>
      <w:r w:rsidR="00A837CA">
        <w:t>Gambar 4.1 dan Gambar 4.2</w:t>
      </w:r>
      <w:r w:rsidR="00C032FD">
        <w:t xml:space="preserve"> berikut.</w:t>
      </w:r>
    </w:p>
    <w:p w14:paraId="5059A121" w14:textId="77777777" w:rsidR="00A837CA" w:rsidRDefault="00A837CA" w:rsidP="00CD6EA9">
      <w:pPr>
        <w:spacing w:after="0" w:line="360" w:lineRule="auto"/>
      </w:pPr>
    </w:p>
    <w:p w14:paraId="35649680" w14:textId="77777777" w:rsidR="00A837CA" w:rsidRDefault="00984901" w:rsidP="00A837CA">
      <w:pPr>
        <w:spacing w:after="0" w:line="360" w:lineRule="auto"/>
        <w:jc w:val="center"/>
      </w:pPr>
      <w:r>
        <w:rPr>
          <w:noProof/>
        </w:rPr>
        <w:drawing>
          <wp:inline distT="0" distB="0" distL="0" distR="0" wp14:anchorId="4084E0E1" wp14:editId="4A93137B">
            <wp:extent cx="1104900" cy="62418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 Tata Laksana Penelitian.png"/>
                    <pic:cNvPicPr/>
                  </pic:nvPicPr>
                  <pic:blipFill>
                    <a:blip r:embed="rId27">
                      <a:extLst>
                        <a:ext uri="{28A0092B-C50C-407E-A947-70E740481C1C}">
                          <a14:useLocalDpi xmlns:a14="http://schemas.microsoft.com/office/drawing/2010/main" val="0"/>
                        </a:ext>
                      </a:extLst>
                    </a:blip>
                    <a:stretch>
                      <a:fillRect/>
                    </a:stretch>
                  </pic:blipFill>
                  <pic:spPr>
                    <a:xfrm>
                      <a:off x="0" y="0"/>
                      <a:ext cx="1113275" cy="6289179"/>
                    </a:xfrm>
                    <a:prstGeom prst="rect">
                      <a:avLst/>
                    </a:prstGeom>
                  </pic:spPr>
                </pic:pic>
              </a:graphicData>
            </a:graphic>
          </wp:inline>
        </w:drawing>
      </w:r>
    </w:p>
    <w:p w14:paraId="112473A1" w14:textId="2F8C534E" w:rsidR="00AE1553" w:rsidRDefault="00984901" w:rsidP="00A837CA">
      <w:pPr>
        <w:spacing w:after="0" w:line="360" w:lineRule="auto"/>
        <w:jc w:val="center"/>
      </w:pPr>
      <w:r>
        <w:rPr>
          <w:noProof/>
        </w:rPr>
        <w:lastRenderedPageBreak/>
        <w:drawing>
          <wp:inline distT="0" distB="0" distL="0" distR="0" wp14:anchorId="69A0E6D9" wp14:editId="6FD09260">
            <wp:extent cx="1793943" cy="57045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 Tatalaksana Perancangan JST.png"/>
                    <pic:cNvPicPr/>
                  </pic:nvPicPr>
                  <pic:blipFill>
                    <a:blip r:embed="rId28">
                      <a:extLst>
                        <a:ext uri="{28A0092B-C50C-407E-A947-70E740481C1C}">
                          <a14:useLocalDpi xmlns:a14="http://schemas.microsoft.com/office/drawing/2010/main" val="0"/>
                        </a:ext>
                      </a:extLst>
                    </a:blip>
                    <a:stretch>
                      <a:fillRect/>
                    </a:stretch>
                  </pic:blipFill>
                  <pic:spPr>
                    <a:xfrm>
                      <a:off x="0" y="0"/>
                      <a:ext cx="1854782" cy="5897992"/>
                    </a:xfrm>
                    <a:prstGeom prst="rect">
                      <a:avLst/>
                    </a:prstGeom>
                  </pic:spPr>
                </pic:pic>
              </a:graphicData>
            </a:graphic>
          </wp:inline>
        </w:drawing>
      </w:r>
    </w:p>
    <w:p w14:paraId="102570C8" w14:textId="77777777" w:rsidR="00D979BB" w:rsidRDefault="00D979BB" w:rsidP="00E11885">
      <w:pPr>
        <w:spacing w:after="0" w:line="360" w:lineRule="auto"/>
      </w:pPr>
    </w:p>
    <w:p w14:paraId="1896A2F9" w14:textId="46B40167" w:rsidR="006863FB" w:rsidRDefault="00813535" w:rsidP="00706916">
      <w:pPr>
        <w:pStyle w:val="Heading3"/>
      </w:pPr>
      <w:commentRangeStart w:id="29"/>
      <w:r>
        <w:t>Perumusan Masalah dan Studi Literatur</w:t>
      </w:r>
    </w:p>
    <w:p w14:paraId="65F6DFE1" w14:textId="7ED7BB5B" w:rsidR="006863FB" w:rsidRDefault="006863FB" w:rsidP="006863FB">
      <w:pPr>
        <w:spacing w:after="0" w:line="360" w:lineRule="auto"/>
      </w:pPr>
      <w:r>
        <w:tab/>
      </w:r>
      <w:r w:rsidR="00813535">
        <w:t>Perumusan masalah dan studi literatur pada penelitian ini sudah dijelaskan secara terperinci pada Bab I dan Bab II.</w:t>
      </w:r>
    </w:p>
    <w:p w14:paraId="0E83DF96" w14:textId="2F1ED68E" w:rsidR="00813535" w:rsidRDefault="00C71433" w:rsidP="00813535">
      <w:pPr>
        <w:pStyle w:val="Heading3"/>
      </w:pPr>
      <w:r>
        <w:t>Tuntutan Perancangan</w:t>
      </w:r>
    </w:p>
    <w:p w14:paraId="3C7C0E68" w14:textId="66844D9F" w:rsidR="006863FB" w:rsidRDefault="00813535" w:rsidP="00813535">
      <w:pPr>
        <w:spacing w:after="0" w:line="360" w:lineRule="auto"/>
      </w:pPr>
      <w:r>
        <w:tab/>
        <w:t>U</w:t>
      </w:r>
      <w:r w:rsidRPr="00794143">
        <w:rPr>
          <w:lang w:val="sv-SE"/>
        </w:rPr>
        <w:t xml:space="preserve">raikan rangkaian logis penyelesaian masalah menurut tahap-tahap analisis yang dipaparkan dalam bagian </w:t>
      </w:r>
      <w:r w:rsidRPr="00794143">
        <w:rPr>
          <w:b/>
          <w:lang w:val="sv-SE"/>
        </w:rPr>
        <w:t>Dasar Teori</w:t>
      </w:r>
      <w:r w:rsidRPr="00794143">
        <w:rPr>
          <w:lang w:val="sv-SE"/>
        </w:rPr>
        <w:t>, yaitu berupa langkah-langkah kerja dan/atau algoritma penelitian.</w:t>
      </w:r>
    </w:p>
    <w:p w14:paraId="326C36B2" w14:textId="73EF6514" w:rsidR="00813535" w:rsidRDefault="007844B8" w:rsidP="00813535">
      <w:pPr>
        <w:pStyle w:val="Heading3"/>
      </w:pPr>
      <w:r>
        <w:lastRenderedPageBreak/>
        <w:t>Perancangan Model</w:t>
      </w:r>
    </w:p>
    <w:p w14:paraId="7C7B172A" w14:textId="7CA2B343" w:rsidR="00813535" w:rsidRDefault="00813535" w:rsidP="00813535">
      <w:pPr>
        <w:spacing w:after="0" w:line="360" w:lineRule="auto"/>
      </w:pPr>
      <w:r>
        <w:tab/>
        <w:t>U</w:t>
      </w:r>
      <w:r w:rsidRPr="00794143">
        <w:rPr>
          <w:lang w:val="sv-SE"/>
        </w:rPr>
        <w:t xml:space="preserve">raikan rangkaian logis penyelesaian masalah menurut tahap-tahap analisis yang dipaparkan dalam bagian </w:t>
      </w:r>
      <w:r w:rsidRPr="00794143">
        <w:rPr>
          <w:b/>
          <w:lang w:val="sv-SE"/>
        </w:rPr>
        <w:t>Dasar Teori</w:t>
      </w:r>
      <w:r w:rsidRPr="00794143">
        <w:rPr>
          <w:lang w:val="sv-SE"/>
        </w:rPr>
        <w:t>, yaitu berupa langkah-langkah kerja dan/atau algoritma penelitian.</w:t>
      </w:r>
      <w:commentRangeEnd w:id="29"/>
      <w:r w:rsidR="00ED65C3">
        <w:rPr>
          <w:rStyle w:val="CommentReference"/>
        </w:rPr>
        <w:commentReference w:id="29"/>
      </w:r>
    </w:p>
    <w:p w14:paraId="1934918F" w14:textId="77777777" w:rsidR="00813535" w:rsidRDefault="00813535" w:rsidP="00813535">
      <w:pPr>
        <w:spacing w:after="0" w:line="360" w:lineRule="auto"/>
      </w:pPr>
    </w:p>
    <w:p w14:paraId="2F8B1AA5" w14:textId="609F26A2" w:rsidR="006863FB" w:rsidRDefault="006863FB" w:rsidP="00E11885">
      <w:pPr>
        <w:spacing w:after="0" w:line="360" w:lineRule="auto"/>
      </w:pPr>
    </w:p>
    <w:p w14:paraId="5499FC2D" w14:textId="77777777" w:rsidR="00813535" w:rsidRDefault="00813535" w:rsidP="00E11885">
      <w:pPr>
        <w:spacing w:after="0" w:line="360" w:lineRule="auto"/>
      </w:pPr>
    </w:p>
    <w:p w14:paraId="3E74A1B5" w14:textId="5747DD8D" w:rsidR="00FD3440" w:rsidRDefault="00794143" w:rsidP="00F546F5">
      <w:pPr>
        <w:pStyle w:val="Heading2"/>
        <w:spacing w:line="360" w:lineRule="auto"/>
      </w:pPr>
      <w:bookmarkStart w:id="30" w:name="_Toc530478657"/>
      <w:r>
        <w:t>Rencana Analisis Hasil</w:t>
      </w:r>
      <w:r w:rsidR="00FD3440">
        <w:t xml:space="preserve"> Penelitian</w:t>
      </w:r>
      <w:bookmarkEnd w:id="30"/>
    </w:p>
    <w:p w14:paraId="0C1C1E6A" w14:textId="5323B1A2" w:rsidR="00794143" w:rsidRPr="00794143" w:rsidRDefault="00794143" w:rsidP="00794143">
      <w:pPr>
        <w:spacing w:after="0" w:line="360" w:lineRule="auto"/>
        <w:ind w:firstLine="720"/>
      </w:pPr>
      <w:r w:rsidRPr="00794143">
        <w:t xml:space="preserve">Kemukakan bagaimana, </w:t>
      </w:r>
      <w:r w:rsidRPr="00794143">
        <w:rPr>
          <w:b/>
        </w:rPr>
        <w:t>menurut rencana</w:t>
      </w:r>
      <w:r w:rsidRPr="00794143">
        <w:t xml:space="preserve">, hasil-hasil yang akan diperoleh dari penelitian akan diolah. </w:t>
      </w:r>
      <w:r w:rsidRPr="00794143">
        <w:rPr>
          <w:lang w:val="sv-SE"/>
        </w:rPr>
        <w:t xml:space="preserve">Cara bagaimana pengolahan ini akan dilakukan sudah tentu disesuaikan/dikaitkan dengan tujuan penelitian. </w:t>
      </w:r>
      <w:r w:rsidRPr="00794143">
        <w:t>Secara umum, pengolahan bisa dilakukan melalui proses:</w:t>
      </w:r>
    </w:p>
    <w:p w14:paraId="2DC7759E" w14:textId="77777777" w:rsidR="00794143" w:rsidRPr="00794143" w:rsidRDefault="00794143" w:rsidP="00E60D13">
      <w:pPr>
        <w:numPr>
          <w:ilvl w:val="1"/>
          <w:numId w:val="14"/>
        </w:numPr>
        <w:spacing w:after="0" w:line="360" w:lineRule="auto"/>
        <w:rPr>
          <w:lang w:val="sv-SE"/>
        </w:rPr>
      </w:pPr>
      <w:r w:rsidRPr="00794143">
        <w:rPr>
          <w:b/>
          <w:lang w:val="sv-SE"/>
        </w:rPr>
        <w:t>Perangkuman</w:t>
      </w:r>
      <w:r w:rsidRPr="00794143">
        <w:rPr>
          <w:lang w:val="sv-SE"/>
        </w:rPr>
        <w:t xml:space="preserve"> hasil penelitian dalam format tabel, gambar, statistik (rata-rata, koefisien korelasi, dlsb.), atau dalam bentuk besaran khusus tertentu sesuai dengan parameter atau variabel yang dilibatkan dalam penelitian.</w:t>
      </w:r>
    </w:p>
    <w:p w14:paraId="57F7EF36" w14:textId="77777777" w:rsidR="00794143" w:rsidRPr="00794143" w:rsidRDefault="00794143" w:rsidP="00E60D13">
      <w:pPr>
        <w:numPr>
          <w:ilvl w:val="1"/>
          <w:numId w:val="14"/>
        </w:numPr>
        <w:spacing w:after="0" w:line="360" w:lineRule="auto"/>
        <w:rPr>
          <w:lang w:val="sv-SE"/>
        </w:rPr>
      </w:pPr>
      <w:r w:rsidRPr="00794143">
        <w:rPr>
          <w:lang w:val="sv-SE"/>
        </w:rPr>
        <w:t xml:space="preserve">Pengujian </w:t>
      </w:r>
      <w:r w:rsidRPr="00794143">
        <w:rPr>
          <w:b/>
          <w:lang w:val="sv-SE"/>
        </w:rPr>
        <w:t>perbedaan</w:t>
      </w:r>
      <w:r w:rsidRPr="00794143">
        <w:rPr>
          <w:lang w:val="sv-SE"/>
        </w:rPr>
        <w:t xml:space="preserve"> statistik (rata-rata, korelasi, dlsb) variabel penelitian.</w:t>
      </w:r>
    </w:p>
    <w:p w14:paraId="085AA398" w14:textId="77777777" w:rsidR="00794143" w:rsidRDefault="00794143" w:rsidP="00E60D13">
      <w:pPr>
        <w:numPr>
          <w:ilvl w:val="1"/>
          <w:numId w:val="14"/>
        </w:numPr>
        <w:spacing w:after="0" w:line="360" w:lineRule="auto"/>
        <w:rPr>
          <w:lang w:val="sv-SE"/>
        </w:rPr>
      </w:pPr>
      <w:r w:rsidRPr="00794143">
        <w:rPr>
          <w:lang w:val="sv-SE"/>
        </w:rPr>
        <w:t xml:space="preserve">Pengujian </w:t>
      </w:r>
      <w:r w:rsidRPr="00794143">
        <w:rPr>
          <w:b/>
          <w:lang w:val="sv-SE"/>
        </w:rPr>
        <w:t>keterkaitan</w:t>
      </w:r>
      <w:r w:rsidRPr="00794143">
        <w:rPr>
          <w:lang w:val="sv-SE"/>
        </w:rPr>
        <w:t xml:space="preserve"> (korelasi) statistik variabel penelitian.</w:t>
      </w:r>
    </w:p>
    <w:p w14:paraId="70F6D326" w14:textId="1842BF7C" w:rsidR="00794143" w:rsidRPr="00794143" w:rsidRDefault="00794143" w:rsidP="00E60D13">
      <w:pPr>
        <w:numPr>
          <w:ilvl w:val="1"/>
          <w:numId w:val="14"/>
        </w:numPr>
        <w:spacing w:after="0" w:line="360" w:lineRule="auto"/>
        <w:rPr>
          <w:lang w:val="sv-SE"/>
        </w:rPr>
      </w:pPr>
      <w:r w:rsidRPr="00794143">
        <w:rPr>
          <w:lang w:val="sv-SE"/>
        </w:rPr>
        <w:t>Pengolahan lain yang relevan dengan tujuan penelitian.</w:t>
      </w:r>
    </w:p>
    <w:p w14:paraId="523AA97C" w14:textId="77777777" w:rsidR="00664CF1" w:rsidRDefault="00664CF1" w:rsidP="00664CF1">
      <w:pPr>
        <w:sectPr w:rsidR="00664CF1" w:rsidSect="00882B1B">
          <w:headerReference w:type="default" r:id="rId29"/>
          <w:footerReference w:type="default" r:id="rId30"/>
          <w:type w:val="continuous"/>
          <w:pgSz w:w="11906" w:h="16838" w:code="9"/>
          <w:pgMar w:top="2268" w:right="1701" w:bottom="1701" w:left="2268" w:header="720" w:footer="720" w:gutter="0"/>
          <w:cols w:space="720"/>
          <w:docGrid w:linePitch="360"/>
        </w:sectPr>
      </w:pPr>
    </w:p>
    <w:p w14:paraId="020C02B0" w14:textId="4BECB077" w:rsidR="00664CF1" w:rsidRPr="00664CF1" w:rsidRDefault="00664CF1" w:rsidP="00664CF1">
      <w:pPr>
        <w:sectPr w:rsidR="00664CF1" w:rsidRPr="00664CF1" w:rsidSect="00794A15">
          <w:pgSz w:w="11906" w:h="16838" w:code="9"/>
          <w:pgMar w:top="2268" w:right="1701" w:bottom="1701" w:left="2268" w:header="720" w:footer="720" w:gutter="0"/>
          <w:cols w:space="720"/>
          <w:titlePg/>
          <w:docGrid w:linePitch="360"/>
        </w:sectPr>
      </w:pPr>
    </w:p>
    <w:p w14:paraId="4CC2D14D" w14:textId="77777777" w:rsidR="002C1B93" w:rsidRDefault="001F75A2" w:rsidP="00F546F5">
      <w:pPr>
        <w:pStyle w:val="Heading1"/>
        <w:spacing w:line="360" w:lineRule="auto"/>
      </w:pPr>
      <w:r>
        <w:br/>
      </w:r>
      <w:bookmarkStart w:id="31" w:name="_Toc530478658"/>
      <w:r w:rsidR="00BB5348">
        <w:t>HASIL DAN PEMBAHASAN</w:t>
      </w:r>
      <w:bookmarkEnd w:id="31"/>
    </w:p>
    <w:p w14:paraId="68E46411" w14:textId="77777777" w:rsidR="00D90D46" w:rsidRPr="00D90D46" w:rsidRDefault="00D90D46" w:rsidP="00E11885">
      <w:pPr>
        <w:spacing w:after="0" w:line="360" w:lineRule="auto"/>
      </w:pPr>
    </w:p>
    <w:p w14:paraId="1CDFCC00" w14:textId="2C21EB7C" w:rsidR="00BB5348" w:rsidRDefault="00794143" w:rsidP="00F546F5">
      <w:pPr>
        <w:pStyle w:val="Heading2"/>
        <w:spacing w:line="360" w:lineRule="auto"/>
      </w:pPr>
      <w:bookmarkStart w:id="32" w:name="_Toc530478659"/>
      <w:r>
        <w:t>Hasil Penelitian</w:t>
      </w:r>
      <w:bookmarkEnd w:id="32"/>
    </w:p>
    <w:p w14:paraId="2C53D023" w14:textId="7A3F33D2" w:rsidR="00794143" w:rsidRDefault="00A41B38" w:rsidP="00E11885">
      <w:pPr>
        <w:pStyle w:val="ListParagraph"/>
        <w:spacing w:after="0" w:line="360" w:lineRule="auto"/>
        <w:ind w:left="0"/>
        <w:rPr>
          <w:lang w:val="de-DE"/>
        </w:rPr>
      </w:pPr>
      <w:r>
        <w:tab/>
      </w:r>
      <w:r w:rsidR="00794143" w:rsidRPr="00794143">
        <w:rPr>
          <w:lang w:val="de-DE"/>
        </w:rPr>
        <w:t>Hasil-hasil yang disajikan bukan data mentah, melainkan data yang telah diolah dengan proses sebagaimana tercantum dalam pasal “Rencana analisis hasil” Bab IV tentang “Pelaksanaan Penelitian”.</w:t>
      </w:r>
    </w:p>
    <w:p w14:paraId="454EF73E" w14:textId="77777777" w:rsidR="00794143" w:rsidRDefault="00794143" w:rsidP="00E11885">
      <w:pPr>
        <w:pStyle w:val="ListParagraph"/>
        <w:spacing w:after="0" w:line="360" w:lineRule="auto"/>
        <w:ind w:left="0"/>
      </w:pPr>
    </w:p>
    <w:p w14:paraId="298FECCE" w14:textId="3C36A4DC" w:rsidR="00794143" w:rsidRDefault="00794143" w:rsidP="00794143">
      <w:pPr>
        <w:pStyle w:val="Heading2"/>
        <w:spacing w:line="360" w:lineRule="auto"/>
      </w:pPr>
      <w:bookmarkStart w:id="33" w:name="_Toc530478660"/>
      <w:r>
        <w:t>Pembahasan</w:t>
      </w:r>
      <w:bookmarkEnd w:id="33"/>
    </w:p>
    <w:p w14:paraId="117C6DC9" w14:textId="49A5D50A" w:rsidR="00794143" w:rsidRDefault="00794143" w:rsidP="00794143">
      <w:pPr>
        <w:pStyle w:val="ListParagraph"/>
        <w:spacing w:after="0" w:line="360" w:lineRule="auto"/>
        <w:ind w:left="0"/>
        <w:rPr>
          <w:lang w:val="de-DE"/>
        </w:rPr>
      </w:pPr>
      <w:r>
        <w:tab/>
      </w:r>
      <w:r w:rsidRPr="00794143">
        <w:t>Pembahasan mengungkapkan atau menjelaskan atau menguraikan dengan panjang-lebar bagaimana hasil penelitian akan mengarah kepada kesimpulan yang terkait dengan tujuan penelitian.</w:t>
      </w:r>
    </w:p>
    <w:p w14:paraId="7D867052" w14:textId="77777777" w:rsidR="00794143" w:rsidRDefault="00794143" w:rsidP="00E11885">
      <w:pPr>
        <w:pStyle w:val="ListParagraph"/>
        <w:spacing w:after="0" w:line="360" w:lineRule="auto"/>
        <w:ind w:left="0"/>
      </w:pPr>
    </w:p>
    <w:p w14:paraId="4B633A3F" w14:textId="05D3A597" w:rsidR="00794143" w:rsidRPr="00794143" w:rsidRDefault="00794143" w:rsidP="00794143">
      <w:pPr>
        <w:pStyle w:val="Heading2"/>
        <w:spacing w:line="360" w:lineRule="auto"/>
      </w:pPr>
      <w:bookmarkStart w:id="34" w:name="_Toc530478661"/>
      <w:r w:rsidRPr="00794143">
        <w:t>Contoh Penulisan Persamaan</w:t>
      </w:r>
      <w:bookmarkEnd w:id="34"/>
    </w:p>
    <w:p w14:paraId="38BE72C1" w14:textId="21CC9D6D" w:rsidR="00794143" w:rsidRDefault="00794143" w:rsidP="00794143">
      <w:pPr>
        <w:spacing w:line="360" w:lineRule="auto"/>
        <w:ind w:firstLine="720"/>
        <w:rPr>
          <w:lang w:val="id-ID"/>
        </w:rPr>
      </w:pPr>
      <w:r>
        <w:rPr>
          <w:lang w:val="id-ID"/>
        </w:rPr>
        <w:t>Persamaan ditulis rata tengah dan nomor persamaan ditulis rata kanan. Nomor persamaan diurutkan dengan format (nomor_bab.nomor_persamaan). Contoh dapat dilihat pada Persamaan (5.1).</w:t>
      </w:r>
    </w:p>
    <w:p w14:paraId="7D453738" w14:textId="77777777" w:rsidR="00794143" w:rsidRDefault="00794143" w:rsidP="00794143">
      <w:pPr>
        <w:spacing w:line="360" w:lineRule="auto"/>
        <w:ind w:firstLine="720"/>
        <w:rPr>
          <w:lang w:val="id-ID"/>
        </w:rPr>
      </w:pPr>
    </w:p>
    <w:p w14:paraId="636448C4" w14:textId="051F9F6D" w:rsidR="00794143" w:rsidRDefault="00794143" w:rsidP="00794143">
      <w:pPr>
        <w:tabs>
          <w:tab w:val="center" w:pos="4536"/>
          <w:tab w:val="right" w:pos="8788"/>
        </w:tabs>
        <w:spacing w:line="360" w:lineRule="auto"/>
        <w:rPr>
          <w:lang w:val="id-ID"/>
        </w:rPr>
      </w:pPr>
      <w:r>
        <w:rPr>
          <w:lang w:val="id-ID"/>
        </w:rPr>
        <w:tab/>
      </w:r>
      <w:r w:rsidR="00D81AB4" w:rsidRPr="00610992">
        <w:rPr>
          <w:noProof/>
          <w:position w:val="-24"/>
        </w:rPr>
        <w:object w:dxaOrig="1700" w:dyaOrig="620" w14:anchorId="2FFDF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84.75pt;height:30.75pt;mso-width-percent:0;mso-height-percent:0;mso-width-percent:0;mso-height-percent:0" o:ole="" filled="t">
            <v:fill color2="black"/>
            <v:imagedata r:id="rId31" o:title=""/>
          </v:shape>
          <o:OLEObject Type="Embed" ProgID="Equation.3" ShapeID="_x0000_i1025" DrawAspect="Content" ObjectID="_1632203096" r:id="rId32"/>
        </w:object>
      </w:r>
      <w:r>
        <w:rPr>
          <w:lang w:val="id-ID"/>
        </w:rPr>
        <w:tab/>
        <w:t>(5.1)</w:t>
      </w:r>
    </w:p>
    <w:p w14:paraId="2838B3B1" w14:textId="77777777" w:rsidR="00794143" w:rsidRDefault="00794143" w:rsidP="00E11885">
      <w:pPr>
        <w:pStyle w:val="ListParagraph"/>
        <w:spacing w:after="0" w:line="360" w:lineRule="auto"/>
        <w:ind w:left="0"/>
      </w:pPr>
    </w:p>
    <w:p w14:paraId="6D4390E1" w14:textId="15CC2399" w:rsidR="00794143" w:rsidRPr="00794143" w:rsidRDefault="00794143" w:rsidP="00794143">
      <w:pPr>
        <w:pStyle w:val="Heading2"/>
        <w:spacing w:line="360" w:lineRule="auto"/>
      </w:pPr>
      <w:bookmarkStart w:id="35" w:name="_Toc530478662"/>
      <w:r w:rsidRPr="00794143">
        <w:t>Contoh Penulisan Gambar dan Acuannya</w:t>
      </w:r>
      <w:bookmarkEnd w:id="35"/>
    </w:p>
    <w:p w14:paraId="541A0757" w14:textId="31BFE0B7" w:rsidR="00794143" w:rsidRDefault="00794143" w:rsidP="00794143">
      <w:pPr>
        <w:spacing w:line="360" w:lineRule="auto"/>
        <w:ind w:firstLine="720"/>
        <w:rPr>
          <w:lang w:val="id-ID"/>
        </w:rPr>
      </w:pPr>
      <w:r>
        <w:rPr>
          <w:lang w:val="id-ID"/>
        </w:rPr>
        <w:t>Gambar dan judul gambar diletakkan simetris kiri-kanan. Judul gambar ditulis di bawah gambar. Contoh dapat dilihat pada Gambar 5.1.</w:t>
      </w:r>
    </w:p>
    <w:p w14:paraId="05987B56" w14:textId="77777777" w:rsidR="00794143" w:rsidRDefault="00794143" w:rsidP="00794143">
      <w:pPr>
        <w:spacing w:line="360" w:lineRule="auto"/>
        <w:ind w:firstLine="720"/>
        <w:rPr>
          <w:lang w:val="id-ID"/>
        </w:rPr>
      </w:pPr>
    </w:p>
    <w:p w14:paraId="45C046D8" w14:textId="77777777" w:rsidR="00794143" w:rsidRDefault="00794143" w:rsidP="00794143">
      <w:pPr>
        <w:spacing w:line="360" w:lineRule="auto"/>
        <w:jc w:val="center"/>
        <w:rPr>
          <w:lang w:val="id-ID"/>
        </w:rPr>
      </w:pPr>
      <w:r>
        <w:rPr>
          <w:noProof/>
          <w:lang w:val="en-GB" w:eastAsia="zh-CN"/>
        </w:rPr>
        <w:lastRenderedPageBreak/>
        <w:drawing>
          <wp:inline distT="0" distB="0" distL="0" distR="0" wp14:anchorId="480EC199" wp14:editId="7925F19B">
            <wp:extent cx="1476375" cy="14916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476375" cy="1491615"/>
                    </a:xfrm>
                    <a:prstGeom prst="rect">
                      <a:avLst/>
                    </a:prstGeom>
                    <a:solidFill>
                      <a:srgbClr val="FFFFFF"/>
                    </a:solidFill>
                    <a:ln>
                      <a:noFill/>
                    </a:ln>
                  </pic:spPr>
                </pic:pic>
              </a:graphicData>
            </a:graphic>
          </wp:inline>
        </w:drawing>
      </w:r>
    </w:p>
    <w:p w14:paraId="7C6A9393" w14:textId="38C2E609" w:rsidR="00794143" w:rsidRPr="00694D04" w:rsidRDefault="00794143" w:rsidP="00794143">
      <w:pPr>
        <w:spacing w:line="360" w:lineRule="auto"/>
        <w:ind w:left="1276" w:hanging="1276"/>
        <w:rPr>
          <w:lang w:val="sv-SE"/>
        </w:rPr>
      </w:pPr>
      <w:r>
        <w:rPr>
          <w:b/>
          <w:bCs/>
          <w:lang w:val="id-ID"/>
        </w:rPr>
        <w:t>Gambar 5.1.</w:t>
      </w:r>
      <w:r>
        <w:rPr>
          <w:lang w:val="id-ID"/>
        </w:rPr>
        <w:t xml:space="preserve"> Contoh penulisan judul gambar dan peletakkan gambar. </w:t>
      </w:r>
      <w:r>
        <w:t>Gamba</w:t>
      </w:r>
      <w:r>
        <w:rPr>
          <w:lang w:val="id-ID"/>
        </w:rPr>
        <w:t>r harus dilengkapi dengan informasi yang memadai sehingga mudah ditafsirkan tanpa harus membaca isi teks (</w:t>
      </w:r>
      <w:r>
        <w:rPr>
          <w:i/>
          <w:iCs/>
          <w:lang w:val="id-ID"/>
        </w:rPr>
        <w:t>self-contained</w:t>
      </w:r>
      <w:r>
        <w:rPr>
          <w:lang w:val="id-ID"/>
        </w:rPr>
        <w:t>).</w:t>
      </w:r>
      <w:r w:rsidR="00694D04">
        <w:rPr>
          <w:lang w:val="sv-SE"/>
        </w:rPr>
        <w:t xml:space="preserve"> Tuliskan pula sumber gambar jika diambil dari sumber eksternal [6].</w:t>
      </w:r>
    </w:p>
    <w:p w14:paraId="1FAC56B4" w14:textId="77777777" w:rsidR="00794143" w:rsidRDefault="00794143" w:rsidP="00794143">
      <w:pPr>
        <w:spacing w:line="360" w:lineRule="auto"/>
        <w:ind w:firstLine="720"/>
        <w:rPr>
          <w:lang w:val="id-ID"/>
        </w:rPr>
      </w:pPr>
    </w:p>
    <w:p w14:paraId="31870B3D" w14:textId="77777777" w:rsidR="00794143" w:rsidRDefault="00794143" w:rsidP="00794143">
      <w:pPr>
        <w:spacing w:line="360" w:lineRule="auto"/>
        <w:ind w:firstLine="720"/>
        <w:rPr>
          <w:lang w:val="id-ID"/>
        </w:rPr>
      </w:pPr>
    </w:p>
    <w:p w14:paraId="24C6E074" w14:textId="6EC59BBF" w:rsidR="00794143" w:rsidRPr="00794143" w:rsidRDefault="00794143" w:rsidP="00794143">
      <w:pPr>
        <w:pStyle w:val="Heading2"/>
        <w:spacing w:line="360" w:lineRule="auto"/>
      </w:pPr>
      <w:bookmarkStart w:id="36" w:name="_Toc530478663"/>
      <w:r w:rsidRPr="00794143">
        <w:t>Contoh Penulisan Tabel dan Acuannya</w:t>
      </w:r>
      <w:bookmarkEnd w:id="36"/>
    </w:p>
    <w:p w14:paraId="7C9D8BF1" w14:textId="289FE689" w:rsidR="00794143" w:rsidRDefault="00794143" w:rsidP="00794143">
      <w:pPr>
        <w:spacing w:line="360" w:lineRule="auto"/>
        <w:ind w:firstLine="720"/>
        <w:rPr>
          <w:lang w:val="id-ID"/>
        </w:rPr>
      </w:pPr>
      <w:r>
        <w:rPr>
          <w:lang w:val="id-ID"/>
        </w:rPr>
        <w:t>Tabel dan judul tabel diletakkan simetris kiri-kanan. Judul tabel ditulis di atas gambar. Contoh dapat dilihat pada Tabel 5.1.</w:t>
      </w:r>
    </w:p>
    <w:p w14:paraId="430E9988" w14:textId="77777777" w:rsidR="00794143" w:rsidRDefault="00794143" w:rsidP="00794143">
      <w:pPr>
        <w:spacing w:line="360" w:lineRule="auto"/>
        <w:ind w:firstLine="720"/>
        <w:rPr>
          <w:lang w:val="id-ID"/>
        </w:rPr>
      </w:pPr>
    </w:p>
    <w:p w14:paraId="2224CF59" w14:textId="73DC49AE" w:rsidR="00794143" w:rsidRDefault="00794143" w:rsidP="00794143">
      <w:pPr>
        <w:spacing w:line="360" w:lineRule="auto"/>
        <w:jc w:val="center"/>
        <w:rPr>
          <w:lang w:val="id-ID"/>
        </w:rPr>
      </w:pPr>
      <w:r>
        <w:rPr>
          <w:b/>
          <w:bCs/>
          <w:lang w:val="id-ID"/>
        </w:rPr>
        <w:t>Tabel 5.1</w:t>
      </w:r>
      <w:r>
        <w:rPr>
          <w:lang w:val="id-ID"/>
        </w:rPr>
        <w:t>. Contoh penulisan tabel dan peletakkan tabel.</w:t>
      </w:r>
    </w:p>
    <w:tbl>
      <w:tblPr>
        <w:tblW w:w="0" w:type="auto"/>
        <w:jc w:val="center"/>
        <w:tblLayout w:type="fixed"/>
        <w:tblLook w:val="0000" w:firstRow="0" w:lastRow="0" w:firstColumn="0" w:lastColumn="0" w:noHBand="0" w:noVBand="0"/>
      </w:tblPr>
      <w:tblGrid>
        <w:gridCol w:w="1900"/>
        <w:gridCol w:w="2210"/>
        <w:gridCol w:w="2572"/>
      </w:tblGrid>
      <w:tr w:rsidR="00794143" w14:paraId="10047294" w14:textId="77777777" w:rsidTr="00EF5C9D">
        <w:trPr>
          <w:jc w:val="center"/>
        </w:trPr>
        <w:tc>
          <w:tcPr>
            <w:tcW w:w="1900" w:type="dxa"/>
            <w:tcBorders>
              <w:top w:val="single" w:sz="4" w:space="0" w:color="000000"/>
              <w:left w:val="single" w:sz="4" w:space="0" w:color="000000"/>
              <w:bottom w:val="single" w:sz="4" w:space="0" w:color="000000"/>
            </w:tcBorders>
            <w:shd w:val="clear" w:color="auto" w:fill="F2F2F2"/>
          </w:tcPr>
          <w:p w14:paraId="7933541B" w14:textId="77777777" w:rsidR="00794143" w:rsidRDefault="00794143" w:rsidP="00200C45">
            <w:pPr>
              <w:snapToGrid w:val="0"/>
              <w:spacing w:after="0" w:line="360" w:lineRule="auto"/>
              <w:jc w:val="center"/>
              <w:rPr>
                <w:b/>
                <w:bCs/>
                <w:lang w:val="id-ID"/>
              </w:rPr>
            </w:pPr>
            <w:r>
              <w:rPr>
                <w:b/>
                <w:bCs/>
                <w:lang w:val="id-ID"/>
              </w:rPr>
              <w:t>Header 1</w:t>
            </w:r>
          </w:p>
        </w:tc>
        <w:tc>
          <w:tcPr>
            <w:tcW w:w="2210" w:type="dxa"/>
            <w:tcBorders>
              <w:top w:val="single" w:sz="4" w:space="0" w:color="000000"/>
              <w:left w:val="single" w:sz="4" w:space="0" w:color="000000"/>
              <w:bottom w:val="single" w:sz="4" w:space="0" w:color="000000"/>
            </w:tcBorders>
            <w:shd w:val="clear" w:color="auto" w:fill="F2F2F2"/>
          </w:tcPr>
          <w:p w14:paraId="412E9AA7" w14:textId="77777777" w:rsidR="00794143" w:rsidRDefault="00794143" w:rsidP="00200C45">
            <w:pPr>
              <w:snapToGrid w:val="0"/>
              <w:spacing w:after="0" w:line="360" w:lineRule="auto"/>
              <w:jc w:val="center"/>
              <w:rPr>
                <w:b/>
                <w:bCs/>
                <w:lang w:val="id-ID"/>
              </w:rPr>
            </w:pPr>
            <w:r>
              <w:rPr>
                <w:b/>
                <w:bCs/>
                <w:lang w:val="id-ID"/>
              </w:rPr>
              <w:t>Header 2</w:t>
            </w:r>
          </w:p>
        </w:tc>
        <w:tc>
          <w:tcPr>
            <w:tcW w:w="2572" w:type="dxa"/>
            <w:tcBorders>
              <w:top w:val="single" w:sz="4" w:space="0" w:color="000000"/>
              <w:left w:val="single" w:sz="4" w:space="0" w:color="000000"/>
              <w:bottom w:val="single" w:sz="4" w:space="0" w:color="000000"/>
              <w:right w:val="single" w:sz="4" w:space="0" w:color="000000"/>
            </w:tcBorders>
            <w:shd w:val="clear" w:color="auto" w:fill="F2F2F2"/>
          </w:tcPr>
          <w:p w14:paraId="33EFC279" w14:textId="77777777" w:rsidR="00794143" w:rsidRDefault="00794143" w:rsidP="00200C45">
            <w:pPr>
              <w:snapToGrid w:val="0"/>
              <w:spacing w:after="0" w:line="360" w:lineRule="auto"/>
              <w:jc w:val="center"/>
              <w:rPr>
                <w:b/>
                <w:bCs/>
                <w:lang w:val="id-ID"/>
              </w:rPr>
            </w:pPr>
            <w:r>
              <w:rPr>
                <w:b/>
                <w:bCs/>
                <w:lang w:val="id-ID"/>
              </w:rPr>
              <w:t>Header 3</w:t>
            </w:r>
          </w:p>
        </w:tc>
      </w:tr>
      <w:tr w:rsidR="00794143" w14:paraId="21D96161" w14:textId="77777777" w:rsidTr="00EF5C9D">
        <w:trPr>
          <w:jc w:val="center"/>
        </w:trPr>
        <w:tc>
          <w:tcPr>
            <w:tcW w:w="1900" w:type="dxa"/>
            <w:tcBorders>
              <w:top w:val="single" w:sz="4" w:space="0" w:color="000000"/>
              <w:left w:val="single" w:sz="4" w:space="0" w:color="000000"/>
              <w:bottom w:val="single" w:sz="4" w:space="0" w:color="000000"/>
            </w:tcBorders>
          </w:tcPr>
          <w:p w14:paraId="15AC4A58" w14:textId="77777777" w:rsidR="00794143" w:rsidRDefault="00794143" w:rsidP="00200C45">
            <w:pPr>
              <w:snapToGrid w:val="0"/>
              <w:spacing w:after="0" w:line="360" w:lineRule="auto"/>
              <w:jc w:val="center"/>
              <w:rPr>
                <w:lang w:val="id-ID"/>
              </w:rPr>
            </w:pPr>
            <w:r>
              <w:rPr>
                <w:lang w:val="id-ID"/>
              </w:rPr>
              <w:t>Isi</w:t>
            </w:r>
          </w:p>
        </w:tc>
        <w:tc>
          <w:tcPr>
            <w:tcW w:w="2210" w:type="dxa"/>
            <w:tcBorders>
              <w:top w:val="single" w:sz="4" w:space="0" w:color="000000"/>
              <w:left w:val="single" w:sz="4" w:space="0" w:color="000000"/>
              <w:bottom w:val="single" w:sz="4" w:space="0" w:color="000000"/>
            </w:tcBorders>
          </w:tcPr>
          <w:p w14:paraId="0DACDCC0" w14:textId="77777777" w:rsidR="00794143" w:rsidRDefault="00794143" w:rsidP="00200C45">
            <w:pPr>
              <w:snapToGrid w:val="0"/>
              <w:spacing w:after="0" w:line="360" w:lineRule="auto"/>
              <w:jc w:val="center"/>
              <w:rPr>
                <w:lang w:val="id-ID"/>
              </w:rPr>
            </w:pPr>
            <w:r>
              <w:rPr>
                <w:lang w:val="id-ID"/>
              </w:rPr>
              <w:t>Isi</w:t>
            </w:r>
          </w:p>
        </w:tc>
        <w:tc>
          <w:tcPr>
            <w:tcW w:w="2572" w:type="dxa"/>
            <w:tcBorders>
              <w:top w:val="single" w:sz="4" w:space="0" w:color="000000"/>
              <w:left w:val="single" w:sz="4" w:space="0" w:color="000000"/>
              <w:bottom w:val="single" w:sz="4" w:space="0" w:color="000000"/>
              <w:right w:val="single" w:sz="4" w:space="0" w:color="000000"/>
            </w:tcBorders>
          </w:tcPr>
          <w:p w14:paraId="3B9D6FDE" w14:textId="77777777" w:rsidR="00794143" w:rsidRDefault="00794143" w:rsidP="00200C45">
            <w:pPr>
              <w:snapToGrid w:val="0"/>
              <w:spacing w:after="0" w:line="360" w:lineRule="auto"/>
              <w:jc w:val="center"/>
              <w:rPr>
                <w:lang w:val="id-ID"/>
              </w:rPr>
            </w:pPr>
            <w:r>
              <w:rPr>
                <w:lang w:val="id-ID"/>
              </w:rPr>
              <w:t>Isi</w:t>
            </w:r>
          </w:p>
        </w:tc>
      </w:tr>
      <w:tr w:rsidR="00794143" w14:paraId="548E607D" w14:textId="77777777" w:rsidTr="00EF5C9D">
        <w:trPr>
          <w:jc w:val="center"/>
        </w:trPr>
        <w:tc>
          <w:tcPr>
            <w:tcW w:w="1900" w:type="dxa"/>
            <w:tcBorders>
              <w:top w:val="single" w:sz="4" w:space="0" w:color="000000"/>
              <w:left w:val="single" w:sz="4" w:space="0" w:color="000000"/>
              <w:bottom w:val="single" w:sz="4" w:space="0" w:color="000000"/>
            </w:tcBorders>
          </w:tcPr>
          <w:p w14:paraId="2B7995E3" w14:textId="77777777" w:rsidR="00794143" w:rsidRDefault="00794143" w:rsidP="00200C45">
            <w:pPr>
              <w:snapToGrid w:val="0"/>
              <w:spacing w:after="0" w:line="360" w:lineRule="auto"/>
              <w:jc w:val="center"/>
              <w:rPr>
                <w:lang w:val="id-ID"/>
              </w:rPr>
            </w:pPr>
            <w:r>
              <w:rPr>
                <w:lang w:val="id-ID"/>
              </w:rPr>
              <w:t>Isi</w:t>
            </w:r>
          </w:p>
        </w:tc>
        <w:tc>
          <w:tcPr>
            <w:tcW w:w="2210" w:type="dxa"/>
            <w:tcBorders>
              <w:top w:val="single" w:sz="4" w:space="0" w:color="000000"/>
              <w:left w:val="single" w:sz="4" w:space="0" w:color="000000"/>
              <w:bottom w:val="single" w:sz="4" w:space="0" w:color="000000"/>
            </w:tcBorders>
          </w:tcPr>
          <w:p w14:paraId="72780286" w14:textId="77777777" w:rsidR="00794143" w:rsidRDefault="00794143" w:rsidP="00200C45">
            <w:pPr>
              <w:snapToGrid w:val="0"/>
              <w:spacing w:after="0" w:line="360" w:lineRule="auto"/>
              <w:jc w:val="center"/>
              <w:rPr>
                <w:lang w:val="id-ID"/>
              </w:rPr>
            </w:pPr>
            <w:r>
              <w:rPr>
                <w:lang w:val="id-ID"/>
              </w:rPr>
              <w:t>Isi</w:t>
            </w:r>
          </w:p>
        </w:tc>
        <w:tc>
          <w:tcPr>
            <w:tcW w:w="2572" w:type="dxa"/>
            <w:tcBorders>
              <w:top w:val="single" w:sz="4" w:space="0" w:color="000000"/>
              <w:left w:val="single" w:sz="4" w:space="0" w:color="000000"/>
              <w:bottom w:val="single" w:sz="4" w:space="0" w:color="000000"/>
              <w:right w:val="single" w:sz="4" w:space="0" w:color="000000"/>
            </w:tcBorders>
          </w:tcPr>
          <w:p w14:paraId="0105BF73" w14:textId="77777777" w:rsidR="00794143" w:rsidRDefault="00794143" w:rsidP="00200C45">
            <w:pPr>
              <w:snapToGrid w:val="0"/>
              <w:spacing w:after="0" w:line="360" w:lineRule="auto"/>
              <w:jc w:val="center"/>
              <w:rPr>
                <w:lang w:val="id-ID"/>
              </w:rPr>
            </w:pPr>
            <w:r>
              <w:rPr>
                <w:lang w:val="id-ID"/>
              </w:rPr>
              <w:t>Isi</w:t>
            </w:r>
          </w:p>
        </w:tc>
      </w:tr>
    </w:tbl>
    <w:p w14:paraId="751880B6" w14:textId="77777777" w:rsidR="00794143" w:rsidRPr="007D002A" w:rsidRDefault="00794143" w:rsidP="00794143">
      <w:pPr>
        <w:spacing w:line="360" w:lineRule="auto"/>
        <w:ind w:left="1276"/>
        <w:rPr>
          <w:sz w:val="20"/>
          <w:szCs w:val="20"/>
          <w:lang w:val="id-ID"/>
        </w:rPr>
      </w:pPr>
      <w:r w:rsidRPr="007D002A">
        <w:rPr>
          <w:sz w:val="20"/>
          <w:szCs w:val="20"/>
          <w:lang w:val="id-ID"/>
        </w:rPr>
        <w:t>Sumber: [5]</w:t>
      </w:r>
    </w:p>
    <w:p w14:paraId="7544D8F1" w14:textId="77777777" w:rsidR="00794143" w:rsidRDefault="00794143" w:rsidP="00E11885">
      <w:pPr>
        <w:pStyle w:val="ListParagraph"/>
        <w:spacing w:after="0" w:line="360" w:lineRule="auto"/>
        <w:ind w:left="0"/>
      </w:pPr>
    </w:p>
    <w:p w14:paraId="07C48BA0" w14:textId="7EF1A8B8" w:rsidR="00200C45" w:rsidRPr="00200C45" w:rsidRDefault="00200C45" w:rsidP="00200C45">
      <w:pPr>
        <w:pStyle w:val="Heading2"/>
        <w:spacing w:line="360" w:lineRule="auto"/>
      </w:pPr>
      <w:bookmarkStart w:id="37" w:name="_Toc530478664"/>
      <w:r w:rsidRPr="00200C45">
        <w:t>Contoh Penulisan Acuan ke Pustaka yang Digunakan</w:t>
      </w:r>
      <w:bookmarkEnd w:id="37"/>
    </w:p>
    <w:p w14:paraId="3FAE6045" w14:textId="587377E8" w:rsidR="00664CF1" w:rsidRPr="00694D04" w:rsidRDefault="00200C45" w:rsidP="00694D04">
      <w:pPr>
        <w:spacing w:line="360" w:lineRule="auto"/>
        <w:ind w:firstLine="720"/>
        <w:rPr>
          <w:lang w:val="id-ID"/>
        </w:rPr>
      </w:pPr>
      <w:r w:rsidRPr="00200C45">
        <w:rPr>
          <w:lang w:val="id-ID"/>
        </w:rPr>
        <w:t>Acuan ke pustaka yang terdapat pada Daftar Pustaka ditulis dengan angka di dalam kurung seperti ini [1]. Jika kalimat atau paragraf mengacu kepada lebih dari satu acuan, penulisannya adalah seperti ini [2</w:t>
      </w:r>
      <w:r w:rsidR="00694D04">
        <w:rPr>
          <w:lang w:val="sv-SE"/>
        </w:rPr>
        <w:t>-</w:t>
      </w:r>
      <w:r w:rsidRPr="00200C45">
        <w:rPr>
          <w:lang w:val="id-ID"/>
        </w:rPr>
        <w:t>4, 6</w:t>
      </w:r>
      <w:r w:rsidR="00694D04">
        <w:rPr>
          <w:lang w:val="sv-SE"/>
        </w:rPr>
        <w:t>, 10</w:t>
      </w:r>
      <w:r w:rsidRPr="00200C45">
        <w:rPr>
          <w:lang w:val="id-ID"/>
        </w:rPr>
        <w:t xml:space="preserve">]. </w:t>
      </w:r>
    </w:p>
    <w:p w14:paraId="68BD1501" w14:textId="1DC8E964" w:rsidR="0066601F" w:rsidRDefault="0066601F" w:rsidP="0066601F">
      <w:pPr>
        <w:spacing w:after="0" w:line="360" w:lineRule="auto"/>
        <w:sectPr w:rsidR="0066601F" w:rsidSect="003E7C61">
          <w:headerReference w:type="default" r:id="rId34"/>
          <w:footerReference w:type="default" r:id="rId35"/>
          <w:type w:val="continuous"/>
          <w:pgSz w:w="11906" w:h="16838" w:code="9"/>
          <w:pgMar w:top="2268" w:right="1701" w:bottom="1701" w:left="2268" w:header="720" w:footer="720" w:gutter="0"/>
          <w:cols w:space="720"/>
          <w:docGrid w:linePitch="360"/>
        </w:sectPr>
      </w:pPr>
      <w:r>
        <w:t xml:space="preserve"> </w:t>
      </w:r>
    </w:p>
    <w:p w14:paraId="38DBB249" w14:textId="77777777" w:rsidR="00B01589" w:rsidRDefault="007C043B" w:rsidP="00F546F5">
      <w:pPr>
        <w:pStyle w:val="Heading1"/>
        <w:spacing w:line="360" w:lineRule="auto"/>
      </w:pPr>
      <w:r>
        <w:lastRenderedPageBreak/>
        <w:br/>
      </w:r>
      <w:bookmarkStart w:id="38" w:name="_Toc530478665"/>
      <w:r>
        <w:t>KESIMPULAN DAN SARAN</w:t>
      </w:r>
      <w:bookmarkEnd w:id="38"/>
    </w:p>
    <w:p w14:paraId="5F537C13" w14:textId="77777777" w:rsidR="007C043B" w:rsidRDefault="007C043B" w:rsidP="00DB4DBC">
      <w:pPr>
        <w:spacing w:after="0" w:line="360" w:lineRule="auto"/>
      </w:pPr>
    </w:p>
    <w:p w14:paraId="20CBD1C6" w14:textId="77777777" w:rsidR="00A24B55" w:rsidRDefault="00A24B55" w:rsidP="00F546F5">
      <w:pPr>
        <w:pStyle w:val="Heading2"/>
        <w:spacing w:line="360" w:lineRule="auto"/>
      </w:pPr>
      <w:bookmarkStart w:id="39" w:name="_Toc530478666"/>
      <w:r>
        <w:t>Kesimpulan</w:t>
      </w:r>
      <w:bookmarkEnd w:id="39"/>
    </w:p>
    <w:p w14:paraId="3ACC6E5D" w14:textId="77777777" w:rsidR="00664CF1" w:rsidRPr="00664CF1" w:rsidRDefault="00A24B55" w:rsidP="00664CF1">
      <w:pPr>
        <w:spacing w:after="0" w:line="360" w:lineRule="auto"/>
        <w:rPr>
          <w:lang w:val="de-DE"/>
        </w:rPr>
      </w:pPr>
      <w:r>
        <w:tab/>
      </w:r>
      <w:r w:rsidR="00664CF1" w:rsidRPr="00664CF1">
        <w:rPr>
          <w:lang w:val="de-DE"/>
        </w:rPr>
        <w:t xml:space="preserve">Kesimpulan merupakan </w:t>
      </w:r>
      <w:r w:rsidR="00664CF1" w:rsidRPr="00664CF1">
        <w:rPr>
          <w:b/>
          <w:lang w:val="de-DE"/>
        </w:rPr>
        <w:t>rekapitulasi atau rangkuman</w:t>
      </w:r>
      <w:r w:rsidR="00664CF1" w:rsidRPr="00664CF1">
        <w:rPr>
          <w:lang w:val="de-DE"/>
        </w:rPr>
        <w:t xml:space="preserve"> dari butir-butir pemikiran utama peneliti. Kesimpulan mencerminkan:</w:t>
      </w:r>
    </w:p>
    <w:p w14:paraId="4FB2ADB7" w14:textId="77777777" w:rsidR="00664CF1" w:rsidRPr="00664CF1" w:rsidRDefault="00664CF1" w:rsidP="00E60D13">
      <w:pPr>
        <w:numPr>
          <w:ilvl w:val="0"/>
          <w:numId w:val="11"/>
        </w:numPr>
        <w:spacing w:after="0" w:line="360" w:lineRule="auto"/>
        <w:rPr>
          <w:lang w:val="de-DE"/>
        </w:rPr>
      </w:pPr>
      <w:r w:rsidRPr="00664CF1">
        <w:rPr>
          <w:lang w:val="de-DE"/>
        </w:rPr>
        <w:t xml:space="preserve">nilai dari penelitian yang dilakukan (sebagai wujud sumbangan orisinal peneliti), dan </w:t>
      </w:r>
    </w:p>
    <w:p w14:paraId="14BF2DB5" w14:textId="77777777" w:rsidR="00664CF1" w:rsidRPr="00664CF1" w:rsidRDefault="00664CF1" w:rsidP="00E60D13">
      <w:pPr>
        <w:numPr>
          <w:ilvl w:val="0"/>
          <w:numId w:val="11"/>
        </w:numPr>
        <w:spacing w:after="0" w:line="360" w:lineRule="auto"/>
        <w:rPr>
          <w:lang w:val="de-DE"/>
        </w:rPr>
      </w:pPr>
      <w:r w:rsidRPr="00664CF1">
        <w:rPr>
          <w:lang w:val="de-DE"/>
        </w:rPr>
        <w:t>pemahaman peneliti tentang apa yang ditulis.</w:t>
      </w:r>
    </w:p>
    <w:p w14:paraId="4E106549" w14:textId="77777777" w:rsidR="00664CF1" w:rsidRDefault="00664CF1" w:rsidP="00DB4DBC">
      <w:pPr>
        <w:spacing w:after="0" w:line="360" w:lineRule="auto"/>
      </w:pPr>
    </w:p>
    <w:p w14:paraId="37AF679C" w14:textId="77777777" w:rsidR="0066601F" w:rsidRDefault="0066601F" w:rsidP="0066601F">
      <w:pPr>
        <w:spacing w:after="0" w:line="360" w:lineRule="auto"/>
      </w:pPr>
    </w:p>
    <w:p w14:paraId="5F268D15" w14:textId="77777777" w:rsidR="000E57DD" w:rsidRDefault="000E57DD" w:rsidP="00F546F5">
      <w:pPr>
        <w:pStyle w:val="Heading2"/>
        <w:spacing w:line="360" w:lineRule="auto"/>
        <w:sectPr w:rsidR="000E57DD" w:rsidSect="0066601F">
          <w:headerReference w:type="default" r:id="rId36"/>
          <w:footerReference w:type="default" r:id="rId37"/>
          <w:pgSz w:w="11906" w:h="16838" w:code="9"/>
          <w:pgMar w:top="2268" w:right="1701" w:bottom="1701" w:left="2268" w:header="720" w:footer="720" w:gutter="0"/>
          <w:cols w:space="720"/>
          <w:docGrid w:linePitch="360"/>
        </w:sectPr>
      </w:pPr>
    </w:p>
    <w:p w14:paraId="64FF4E6C" w14:textId="77777777" w:rsidR="008E0540" w:rsidRDefault="008E0540" w:rsidP="00F546F5">
      <w:pPr>
        <w:pStyle w:val="Heading2"/>
        <w:spacing w:line="360" w:lineRule="auto"/>
      </w:pPr>
      <w:bookmarkStart w:id="40" w:name="_Toc530478667"/>
      <w:r>
        <w:t>Saran</w:t>
      </w:r>
      <w:bookmarkEnd w:id="40"/>
    </w:p>
    <w:p w14:paraId="55BA59F4" w14:textId="0A520691" w:rsidR="00664CF1" w:rsidRDefault="00664CF1" w:rsidP="00664CF1">
      <w:pPr>
        <w:pStyle w:val="ListParagraph"/>
        <w:spacing w:after="0" w:line="360" w:lineRule="auto"/>
        <w:rPr>
          <w:lang w:val="de-DE"/>
        </w:rPr>
      </w:pPr>
      <w:r w:rsidRPr="00664CF1">
        <w:rPr>
          <w:lang w:val="de-DE"/>
        </w:rPr>
        <w:t xml:space="preserve">Dalam bagian ini juga bisa disampaikan </w:t>
      </w:r>
      <w:r w:rsidRPr="00664CF1">
        <w:rPr>
          <w:b/>
          <w:lang w:val="de-DE"/>
        </w:rPr>
        <w:t>evaluasi</w:t>
      </w:r>
      <w:r w:rsidRPr="00664CF1">
        <w:rPr>
          <w:lang w:val="de-DE"/>
        </w:rPr>
        <w:t xml:space="preserve"> terhadap butir-butir pemikiran utama, misalnya terkait dengan kelemahan metode penelitian yang telah digunakan disertai dengan saran-saran untuk penyempurnaan.</w:t>
      </w:r>
    </w:p>
    <w:p w14:paraId="07D2B0C3" w14:textId="251001C2" w:rsidR="00943D51" w:rsidRPr="00943D51" w:rsidRDefault="00943D51" w:rsidP="00943D51">
      <w:pPr>
        <w:rPr>
          <w:lang w:val="de-DE"/>
        </w:rPr>
      </w:pPr>
      <w:r>
        <w:rPr>
          <w:lang w:val="de-DE"/>
        </w:rPr>
        <w:t xml:space="preserve">Dianjurkan untuk menambahkan humidifier (pelembap ruangan) kepada sistem lingkungan termal </w:t>
      </w:r>
      <w:r>
        <w:rPr>
          <w:i/>
          <w:iCs/>
          <w:lang w:val="de-DE"/>
        </w:rPr>
        <w:t>climate chamber</w:t>
      </w:r>
      <w:r>
        <w:rPr>
          <w:lang w:val="de-DE"/>
        </w:rPr>
        <w:t xml:space="preserve"> sebagai manipulator parameter lingkungan.</w:t>
      </w:r>
    </w:p>
    <w:p w14:paraId="53D9002D" w14:textId="77777777" w:rsidR="00664CF1" w:rsidRDefault="00664CF1" w:rsidP="00664CF1">
      <w:pPr>
        <w:pStyle w:val="ListParagraph"/>
        <w:spacing w:after="0" w:line="360" w:lineRule="auto"/>
      </w:pPr>
    </w:p>
    <w:p w14:paraId="303D19FE" w14:textId="77777777" w:rsidR="00664CF1" w:rsidRDefault="00664CF1" w:rsidP="00664CF1">
      <w:pPr>
        <w:spacing w:after="0" w:line="360" w:lineRule="auto"/>
      </w:pPr>
    </w:p>
    <w:p w14:paraId="29FE7C4A" w14:textId="77777777" w:rsidR="00664CF1" w:rsidRDefault="00664CF1" w:rsidP="00664CF1">
      <w:pPr>
        <w:spacing w:after="0" w:line="360" w:lineRule="auto"/>
        <w:sectPr w:rsidR="00664CF1" w:rsidSect="000E57DD">
          <w:headerReference w:type="default" r:id="rId38"/>
          <w:footerReference w:type="default" r:id="rId39"/>
          <w:type w:val="continuous"/>
          <w:pgSz w:w="11906" w:h="16838" w:code="9"/>
          <w:pgMar w:top="2268" w:right="1701" w:bottom="1701" w:left="2268" w:header="720" w:footer="720" w:gutter="0"/>
          <w:cols w:space="720"/>
          <w:docGrid w:linePitch="360"/>
        </w:sectPr>
      </w:pPr>
    </w:p>
    <w:sdt>
      <w:sdtPr>
        <w:id w:val="662126455"/>
        <w:docPartObj>
          <w:docPartGallery w:val="Bibliographies"/>
          <w:docPartUnique/>
        </w:docPartObj>
      </w:sdtPr>
      <w:sdtContent>
        <w:p w14:paraId="01B5EFB1" w14:textId="77777777" w:rsidR="003D4052" w:rsidRPr="003D4052" w:rsidRDefault="003D4052" w:rsidP="003D4052">
          <w:pPr>
            <w:spacing w:after="0" w:line="360" w:lineRule="auto"/>
            <w:sectPr w:rsidR="003D4052" w:rsidRPr="003D4052" w:rsidSect="00715C02">
              <w:headerReference w:type="default" r:id="rId40"/>
              <w:footerReference w:type="default" r:id="rId41"/>
              <w:pgSz w:w="11906" w:h="16838" w:code="9"/>
              <w:pgMar w:top="2268" w:right="1701" w:bottom="1701" w:left="2268" w:header="720" w:footer="720" w:gutter="0"/>
              <w:cols w:space="720"/>
              <w:titlePg/>
              <w:docGrid w:linePitch="360"/>
            </w:sectPr>
          </w:pPr>
        </w:p>
        <w:p w14:paraId="3BB8F939" w14:textId="77777777" w:rsidR="001C3363" w:rsidRDefault="00FD20C9" w:rsidP="00AF6DFB">
          <w:pPr>
            <w:pStyle w:val="Heading1"/>
            <w:numPr>
              <w:ilvl w:val="0"/>
              <w:numId w:val="0"/>
            </w:numPr>
            <w:spacing w:line="360" w:lineRule="auto"/>
          </w:pPr>
          <w:bookmarkStart w:id="41" w:name="_Toc530478668"/>
          <w:r>
            <w:t>DAFTAR PUSTAKA</w:t>
          </w:r>
          <w:bookmarkEnd w:id="41"/>
        </w:p>
        <w:sdt>
          <w:sdtPr>
            <w:id w:val="111145805"/>
            <w:bibliography/>
          </w:sdtPr>
          <w:sdtContent>
            <w:p w14:paraId="423DC1B9" w14:textId="77777777" w:rsidR="003E2365" w:rsidRDefault="001C3363" w:rsidP="008805DF">
              <w:pPr>
                <w:spacing w:after="0" w:line="360" w:lineRule="auto"/>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7462"/>
              </w:tblGrid>
              <w:tr w:rsidR="00827F38" w14:paraId="77613749" w14:textId="77777777" w:rsidTr="00664CF1">
                <w:trPr>
                  <w:divId w:val="1753044666"/>
                  <w:tblCellSpacing w:w="15" w:type="dxa"/>
                </w:trPr>
                <w:tc>
                  <w:tcPr>
                    <w:tcW w:w="271" w:type="pct"/>
                    <w:hideMark/>
                  </w:tcPr>
                  <w:p w14:paraId="563DA1A9" w14:textId="77777777" w:rsidR="00827F38" w:rsidRDefault="00827F38" w:rsidP="00F85D3C">
                    <w:pPr>
                      <w:pStyle w:val="Bibliography"/>
                      <w:rPr>
                        <w:noProof/>
                        <w:szCs w:val="24"/>
                      </w:rPr>
                    </w:pPr>
                    <w:r>
                      <w:rPr>
                        <w:noProof/>
                      </w:rPr>
                      <w:t xml:space="preserve">[1] </w:t>
                    </w:r>
                  </w:p>
                </w:tc>
                <w:tc>
                  <w:tcPr>
                    <w:tcW w:w="0" w:type="auto"/>
                    <w:hideMark/>
                  </w:tcPr>
                  <w:p w14:paraId="156FA6DD" w14:textId="77777777" w:rsidR="00827F38" w:rsidRDefault="00827F38" w:rsidP="00F85D3C">
                    <w:pPr>
                      <w:pStyle w:val="Bibliography"/>
                      <w:rPr>
                        <w:noProof/>
                      </w:rPr>
                    </w:pPr>
                    <w:r>
                      <w:rPr>
                        <w:noProof/>
                      </w:rPr>
                      <w:t xml:space="preserve">(IEA) International Energy Agency. </w:t>
                    </w:r>
                    <w:r w:rsidRPr="00192AB8">
                      <w:rPr>
                        <w:i/>
                        <w:noProof/>
                      </w:rPr>
                      <w:t>Southeast Asia Energy Outlook 2015</w:t>
                    </w:r>
                    <w:r>
                      <w:rPr>
                        <w:noProof/>
                      </w:rPr>
                      <w:t>. Paris, International Energy Agency, 2015.</w:t>
                    </w:r>
                  </w:p>
                </w:tc>
              </w:tr>
              <w:tr w:rsidR="00827F38" w14:paraId="69369213" w14:textId="77777777" w:rsidTr="00664CF1">
                <w:trPr>
                  <w:divId w:val="1753044666"/>
                  <w:tblCellSpacing w:w="15" w:type="dxa"/>
                </w:trPr>
                <w:tc>
                  <w:tcPr>
                    <w:tcW w:w="271" w:type="pct"/>
                    <w:hideMark/>
                  </w:tcPr>
                  <w:p w14:paraId="6792E4E7" w14:textId="77777777" w:rsidR="00827F38" w:rsidRDefault="00827F38" w:rsidP="00F85D3C">
                    <w:pPr>
                      <w:pStyle w:val="Bibliography"/>
                      <w:rPr>
                        <w:noProof/>
                      </w:rPr>
                    </w:pPr>
                    <w:r>
                      <w:rPr>
                        <w:noProof/>
                      </w:rPr>
                      <w:t xml:space="preserve">[2] </w:t>
                    </w:r>
                  </w:p>
                </w:tc>
                <w:tc>
                  <w:tcPr>
                    <w:tcW w:w="0" w:type="auto"/>
                    <w:hideMark/>
                  </w:tcPr>
                  <w:p w14:paraId="096455A7" w14:textId="77777777" w:rsidR="00827F38" w:rsidRDefault="00827F38" w:rsidP="00F85D3C">
                    <w:pPr>
                      <w:pStyle w:val="Bibliography"/>
                      <w:rPr>
                        <w:noProof/>
                      </w:rPr>
                    </w:pPr>
                    <w:r>
                      <w:rPr>
                        <w:noProof/>
                      </w:rPr>
                      <w:t xml:space="preserve">(OECD) Organisation for Economic Co-operation and Development. </w:t>
                    </w:r>
                    <w:r w:rsidRPr="00192AB8">
                      <w:rPr>
                        <w:i/>
                        <w:noProof/>
                      </w:rPr>
                      <w:t>Economic Outlook for Southeast Asia, China and India : Addressing Energy Challenge</w:t>
                    </w:r>
                    <w:r>
                      <w:rPr>
                        <w:noProof/>
                      </w:rPr>
                      <w:t>. Paris, OECD Publishing, 2017.</w:t>
                    </w:r>
                  </w:p>
                </w:tc>
              </w:tr>
              <w:tr w:rsidR="00827F38" w14:paraId="19E042CA" w14:textId="77777777" w:rsidTr="00664CF1">
                <w:trPr>
                  <w:divId w:val="1753044666"/>
                  <w:tblCellSpacing w:w="15" w:type="dxa"/>
                </w:trPr>
                <w:tc>
                  <w:tcPr>
                    <w:tcW w:w="271" w:type="pct"/>
                    <w:hideMark/>
                  </w:tcPr>
                  <w:p w14:paraId="6D8EDBC2" w14:textId="77777777" w:rsidR="00827F38" w:rsidRDefault="00827F38" w:rsidP="00F85D3C">
                    <w:pPr>
                      <w:pStyle w:val="Bibliography"/>
                      <w:rPr>
                        <w:noProof/>
                      </w:rPr>
                    </w:pPr>
                    <w:r>
                      <w:rPr>
                        <w:noProof/>
                      </w:rPr>
                      <w:t xml:space="preserve">[3] </w:t>
                    </w:r>
                  </w:p>
                </w:tc>
                <w:tc>
                  <w:tcPr>
                    <w:tcW w:w="0" w:type="auto"/>
                    <w:hideMark/>
                  </w:tcPr>
                  <w:p w14:paraId="1C91A128" w14:textId="77777777" w:rsidR="00827F38" w:rsidRDefault="00827F38" w:rsidP="00F85D3C">
                    <w:pPr>
                      <w:pStyle w:val="Bibliography"/>
                      <w:rPr>
                        <w:noProof/>
                      </w:rPr>
                    </w:pPr>
                    <w:r>
                      <w:rPr>
                        <w:noProof/>
                      </w:rPr>
                      <w:t>Sekretariat Jenderal Dewan Energi Nasional.</w:t>
                    </w:r>
                    <w:r w:rsidRPr="00192AB8">
                      <w:rPr>
                        <w:i/>
                        <w:noProof/>
                      </w:rPr>
                      <w:t xml:space="preserve"> Outlook Energi Indonesia 2016</w:t>
                    </w:r>
                    <w:r>
                      <w:rPr>
                        <w:noProof/>
                      </w:rPr>
                      <w:t xml:space="preserve">. Jakarta, Sekretariat Jenderal Dewan Energi Nasional, 2016. </w:t>
                    </w:r>
                  </w:p>
                </w:tc>
              </w:tr>
              <w:tr w:rsidR="00827F38" w14:paraId="39A06C2C" w14:textId="77777777" w:rsidTr="00664CF1">
                <w:trPr>
                  <w:divId w:val="1753044666"/>
                  <w:tblCellSpacing w:w="15" w:type="dxa"/>
                </w:trPr>
                <w:tc>
                  <w:tcPr>
                    <w:tcW w:w="271" w:type="pct"/>
                    <w:hideMark/>
                  </w:tcPr>
                  <w:p w14:paraId="4B6F0F42" w14:textId="77777777" w:rsidR="00827F38" w:rsidRDefault="00827F38" w:rsidP="00F85D3C">
                    <w:pPr>
                      <w:pStyle w:val="Bibliography"/>
                      <w:rPr>
                        <w:noProof/>
                      </w:rPr>
                    </w:pPr>
                    <w:r>
                      <w:rPr>
                        <w:noProof/>
                      </w:rPr>
                      <w:t xml:space="preserve">[4] </w:t>
                    </w:r>
                  </w:p>
                </w:tc>
                <w:tc>
                  <w:tcPr>
                    <w:tcW w:w="0" w:type="auto"/>
                    <w:hideMark/>
                  </w:tcPr>
                  <w:p w14:paraId="7EA92293" w14:textId="77777777" w:rsidR="00827F38" w:rsidRDefault="00827F38" w:rsidP="00F85D3C">
                    <w:pPr>
                      <w:pStyle w:val="Bibliography"/>
                      <w:rPr>
                        <w:noProof/>
                      </w:rPr>
                    </w:pPr>
                    <w:r>
                      <w:rPr>
                        <w:noProof/>
                      </w:rPr>
                      <w:t xml:space="preserve">M. Caballero-Anthony dan J. C. I. Trajano. "The State of Nuclear Energy in ASEAN : Regional Norms and Challenges" </w:t>
                    </w:r>
                    <w:r>
                      <w:rPr>
                        <w:i/>
                        <w:iCs/>
                        <w:noProof/>
                      </w:rPr>
                      <w:t xml:space="preserve">Asian Perspective, </w:t>
                    </w:r>
                    <w:r>
                      <w:rPr>
                        <w:noProof/>
                      </w:rPr>
                      <w:t xml:space="preserve">vol. 39, no. 4, pp. 695-723, 2015. </w:t>
                    </w:r>
                  </w:p>
                </w:tc>
              </w:tr>
              <w:tr w:rsidR="00827F38" w14:paraId="4A596838" w14:textId="77777777" w:rsidTr="00664CF1">
                <w:trPr>
                  <w:divId w:val="1753044666"/>
                  <w:tblCellSpacing w:w="15" w:type="dxa"/>
                </w:trPr>
                <w:tc>
                  <w:tcPr>
                    <w:tcW w:w="271" w:type="pct"/>
                    <w:hideMark/>
                  </w:tcPr>
                  <w:p w14:paraId="5A6296BF" w14:textId="77777777" w:rsidR="00827F38" w:rsidRDefault="00827F38" w:rsidP="00F85D3C">
                    <w:pPr>
                      <w:pStyle w:val="Bibliography"/>
                      <w:rPr>
                        <w:noProof/>
                      </w:rPr>
                    </w:pPr>
                    <w:r>
                      <w:rPr>
                        <w:noProof/>
                      </w:rPr>
                      <w:t xml:space="preserve">[5] </w:t>
                    </w:r>
                  </w:p>
                </w:tc>
                <w:tc>
                  <w:tcPr>
                    <w:tcW w:w="0" w:type="auto"/>
                    <w:hideMark/>
                  </w:tcPr>
                  <w:p w14:paraId="133DF129" w14:textId="77777777" w:rsidR="00827F38" w:rsidRDefault="00827F38" w:rsidP="00F85D3C">
                    <w:pPr>
                      <w:pStyle w:val="Bibliography"/>
                      <w:rPr>
                        <w:noProof/>
                      </w:rPr>
                    </w:pPr>
                    <w:r>
                      <w:rPr>
                        <w:noProof/>
                      </w:rPr>
                      <w:t xml:space="preserve">G. R. Sunaryo. </w:t>
                    </w:r>
                    <w:r>
                      <w:rPr>
                        <w:i/>
                        <w:iCs/>
                        <w:noProof/>
                      </w:rPr>
                      <w:t xml:space="preserve">Development of Nuclear Power Programme in Indonesia. </w:t>
                    </w:r>
                    <w:r>
                      <w:rPr>
                        <w:noProof/>
                      </w:rPr>
                      <w:t xml:space="preserve">Kuala Lumpur, 5th Nuclear Power Asia Summit, 2015. </w:t>
                    </w:r>
                  </w:p>
                </w:tc>
              </w:tr>
              <w:tr w:rsidR="00827F38" w14:paraId="1FBF562A" w14:textId="77777777" w:rsidTr="00664CF1">
                <w:trPr>
                  <w:divId w:val="1753044666"/>
                  <w:tblCellSpacing w:w="15" w:type="dxa"/>
                </w:trPr>
                <w:tc>
                  <w:tcPr>
                    <w:tcW w:w="271" w:type="pct"/>
                    <w:hideMark/>
                  </w:tcPr>
                  <w:p w14:paraId="62FFFA44" w14:textId="77777777" w:rsidR="00827F38" w:rsidRDefault="00827F38" w:rsidP="00F85D3C">
                    <w:pPr>
                      <w:pStyle w:val="Bibliography"/>
                      <w:rPr>
                        <w:noProof/>
                      </w:rPr>
                    </w:pPr>
                    <w:r>
                      <w:rPr>
                        <w:noProof/>
                      </w:rPr>
                      <w:t xml:space="preserve">[6] </w:t>
                    </w:r>
                  </w:p>
                </w:tc>
                <w:tc>
                  <w:tcPr>
                    <w:tcW w:w="0" w:type="auto"/>
                    <w:hideMark/>
                  </w:tcPr>
                  <w:p w14:paraId="1130FF50" w14:textId="77777777" w:rsidR="00827F38" w:rsidRDefault="00827F38" w:rsidP="00F85D3C">
                    <w:pPr>
                      <w:pStyle w:val="Bibliography"/>
                      <w:rPr>
                        <w:noProof/>
                      </w:rPr>
                    </w:pPr>
                    <w:r>
                      <w:rPr>
                        <w:noProof/>
                      </w:rPr>
                      <w:t xml:space="preserve">I. N. Kessides dan V. Kuznetsov. "Small Modular Reactor fo Enhancing Energy Security in Developing Countries" </w:t>
                    </w:r>
                    <w:r>
                      <w:rPr>
                        <w:i/>
                        <w:iCs/>
                        <w:noProof/>
                      </w:rPr>
                      <w:t xml:space="preserve">Sustainability, </w:t>
                    </w:r>
                    <w:r>
                      <w:rPr>
                        <w:noProof/>
                      </w:rPr>
                      <w:t xml:space="preserve">vol. 4, no. 8, pp. 1806-1832, 2012. </w:t>
                    </w:r>
                  </w:p>
                </w:tc>
              </w:tr>
              <w:tr w:rsidR="00664CF1" w14:paraId="345AA465" w14:textId="77777777" w:rsidTr="00664CF1">
                <w:trPr>
                  <w:divId w:val="1753044666"/>
                  <w:tblCellSpacing w:w="15" w:type="dxa"/>
                </w:trPr>
                <w:tc>
                  <w:tcPr>
                    <w:tcW w:w="271" w:type="pct"/>
                    <w:hideMark/>
                  </w:tcPr>
                  <w:p w14:paraId="0A594248" w14:textId="77777777" w:rsidR="00664CF1" w:rsidRDefault="00664CF1" w:rsidP="00F85D3C">
                    <w:pPr>
                      <w:pStyle w:val="Bibliography"/>
                      <w:rPr>
                        <w:noProof/>
                      </w:rPr>
                    </w:pPr>
                    <w:r>
                      <w:rPr>
                        <w:noProof/>
                      </w:rPr>
                      <w:t xml:space="preserve">[7] </w:t>
                    </w:r>
                  </w:p>
                </w:tc>
                <w:tc>
                  <w:tcPr>
                    <w:tcW w:w="0" w:type="auto"/>
                    <w:hideMark/>
                  </w:tcPr>
                  <w:p w14:paraId="1D508067" w14:textId="372E34BA" w:rsidR="00664CF1" w:rsidRDefault="00664CF1" w:rsidP="00F85D3C">
                    <w:pPr>
                      <w:pStyle w:val="Bibliography"/>
                      <w:rPr>
                        <w:noProof/>
                      </w:rPr>
                    </w:pPr>
                    <w:r>
                      <w:rPr>
                        <w:noProof/>
                      </w:rPr>
                      <w:t xml:space="preserve">W. M. Stacey. </w:t>
                    </w:r>
                    <w:r w:rsidRPr="0006755E">
                      <w:rPr>
                        <w:i/>
                        <w:noProof/>
                      </w:rPr>
                      <w:t>Nuclear Reactor Physics</w:t>
                    </w:r>
                    <w:r>
                      <w:rPr>
                        <w:noProof/>
                      </w:rPr>
                      <w:t xml:space="preserve">. Weinheim, WILEY-VCH Velrag GmbH &amp; Co. KGaA, 2007. </w:t>
                    </w:r>
                  </w:p>
                </w:tc>
              </w:tr>
              <w:tr w:rsidR="00664CF1" w14:paraId="6BEA9620" w14:textId="77777777" w:rsidTr="00664CF1">
                <w:trPr>
                  <w:divId w:val="1753044666"/>
                  <w:tblCellSpacing w:w="15" w:type="dxa"/>
                </w:trPr>
                <w:tc>
                  <w:tcPr>
                    <w:tcW w:w="271" w:type="pct"/>
                    <w:hideMark/>
                  </w:tcPr>
                  <w:p w14:paraId="14617A48" w14:textId="77777777" w:rsidR="00664CF1" w:rsidRDefault="00664CF1" w:rsidP="00F85D3C">
                    <w:pPr>
                      <w:pStyle w:val="Bibliography"/>
                      <w:rPr>
                        <w:noProof/>
                      </w:rPr>
                    </w:pPr>
                    <w:r>
                      <w:rPr>
                        <w:noProof/>
                      </w:rPr>
                      <w:t xml:space="preserve">[8] </w:t>
                    </w:r>
                  </w:p>
                </w:tc>
                <w:tc>
                  <w:tcPr>
                    <w:tcW w:w="0" w:type="auto"/>
                    <w:hideMark/>
                  </w:tcPr>
                  <w:p w14:paraId="7A9CC97C" w14:textId="3F509F18" w:rsidR="00664CF1" w:rsidRDefault="00664CF1" w:rsidP="00F85D3C">
                    <w:pPr>
                      <w:pStyle w:val="Bibliography"/>
                      <w:rPr>
                        <w:noProof/>
                      </w:rPr>
                    </w:pPr>
                    <w:r>
                      <w:rPr>
                        <w:noProof/>
                      </w:rPr>
                      <w:t xml:space="preserve">J. Leppanen. </w:t>
                    </w:r>
                    <w:r w:rsidRPr="0006755E">
                      <w:rPr>
                        <w:i/>
                        <w:noProof/>
                      </w:rPr>
                      <w:t>Serpent - A Continous-energy Monte Carlo Reactor Physics Burnup Calculation Code: User Manual</w:t>
                    </w:r>
                    <w:r>
                      <w:rPr>
                        <w:noProof/>
                      </w:rPr>
                      <w:t xml:space="preserve">. VTT Technical Research Centre of Finland, 2015. </w:t>
                    </w:r>
                  </w:p>
                </w:tc>
              </w:tr>
              <w:tr w:rsidR="00664CF1" w14:paraId="27A1E392" w14:textId="77777777" w:rsidTr="00664CF1">
                <w:trPr>
                  <w:divId w:val="1753044666"/>
                  <w:tblCellSpacing w:w="15" w:type="dxa"/>
                </w:trPr>
                <w:tc>
                  <w:tcPr>
                    <w:tcW w:w="271" w:type="pct"/>
                    <w:hideMark/>
                  </w:tcPr>
                  <w:p w14:paraId="218E4209" w14:textId="77777777" w:rsidR="00664CF1" w:rsidRDefault="00664CF1" w:rsidP="00F85D3C">
                    <w:pPr>
                      <w:pStyle w:val="Bibliography"/>
                      <w:rPr>
                        <w:noProof/>
                      </w:rPr>
                    </w:pPr>
                    <w:r>
                      <w:rPr>
                        <w:noProof/>
                      </w:rPr>
                      <w:t xml:space="preserve">[9] </w:t>
                    </w:r>
                  </w:p>
                </w:tc>
                <w:tc>
                  <w:tcPr>
                    <w:tcW w:w="0" w:type="auto"/>
                    <w:hideMark/>
                  </w:tcPr>
                  <w:p w14:paraId="69882936" w14:textId="3CEE60AD" w:rsidR="00664CF1" w:rsidRDefault="00664CF1" w:rsidP="00F85D3C">
                    <w:pPr>
                      <w:pStyle w:val="Bibliography"/>
                      <w:rPr>
                        <w:noProof/>
                      </w:rPr>
                    </w:pPr>
                    <w:r>
                      <w:rPr>
                        <w:noProof/>
                      </w:rPr>
                      <w:t xml:space="preserve">Y. A. Cengel. </w:t>
                    </w:r>
                    <w:r w:rsidRPr="003759D4">
                      <w:rPr>
                        <w:i/>
                        <w:noProof/>
                      </w:rPr>
                      <w:t>Fluid Mechanics: Fundamental and Applications</w:t>
                    </w:r>
                    <w:r>
                      <w:rPr>
                        <w:noProof/>
                      </w:rPr>
                      <w:t xml:space="preserve">. New York, McGraw Hill, 2006. </w:t>
                    </w:r>
                  </w:p>
                </w:tc>
              </w:tr>
              <w:tr w:rsidR="00664CF1" w14:paraId="0B7BA75F" w14:textId="77777777" w:rsidTr="00664CF1">
                <w:trPr>
                  <w:divId w:val="1753044666"/>
                  <w:tblCellSpacing w:w="15" w:type="dxa"/>
                </w:trPr>
                <w:tc>
                  <w:tcPr>
                    <w:tcW w:w="271" w:type="pct"/>
                    <w:hideMark/>
                  </w:tcPr>
                  <w:p w14:paraId="08A4218C" w14:textId="77777777" w:rsidR="00664CF1" w:rsidRDefault="00664CF1" w:rsidP="00F85D3C">
                    <w:pPr>
                      <w:pStyle w:val="Bibliography"/>
                      <w:rPr>
                        <w:noProof/>
                      </w:rPr>
                    </w:pPr>
                    <w:r>
                      <w:rPr>
                        <w:noProof/>
                      </w:rPr>
                      <w:t xml:space="preserve">[10] </w:t>
                    </w:r>
                  </w:p>
                </w:tc>
                <w:tc>
                  <w:tcPr>
                    <w:tcW w:w="0" w:type="auto"/>
                    <w:hideMark/>
                  </w:tcPr>
                  <w:p w14:paraId="1BA7B29B" w14:textId="2F3A0DA2" w:rsidR="00664CF1" w:rsidRDefault="00664CF1" w:rsidP="00F85D3C">
                    <w:pPr>
                      <w:pStyle w:val="Bibliography"/>
                      <w:rPr>
                        <w:noProof/>
                      </w:rPr>
                    </w:pPr>
                    <w:r>
                      <w:rPr>
                        <w:noProof/>
                      </w:rPr>
                      <w:t xml:space="preserve">N. Tsoulfanidis. </w:t>
                    </w:r>
                    <w:r w:rsidRPr="00946375">
                      <w:rPr>
                        <w:i/>
                        <w:noProof/>
                      </w:rPr>
                      <w:t>Measurement and Detection of Radiation</w:t>
                    </w:r>
                    <w:r>
                      <w:rPr>
                        <w:noProof/>
                      </w:rPr>
                      <w:t xml:space="preserve">. Washington, DC, Taylor &amp; Francis, 1995. </w:t>
                    </w:r>
                  </w:p>
                </w:tc>
              </w:tr>
              <w:tr w:rsidR="00664CF1" w14:paraId="52D864B3" w14:textId="77777777" w:rsidTr="00664CF1">
                <w:trPr>
                  <w:divId w:val="1753044666"/>
                  <w:tblCellSpacing w:w="15" w:type="dxa"/>
                </w:trPr>
                <w:tc>
                  <w:tcPr>
                    <w:tcW w:w="271" w:type="pct"/>
                    <w:hideMark/>
                  </w:tcPr>
                  <w:p w14:paraId="21D0B0CB" w14:textId="77777777" w:rsidR="00664CF1" w:rsidRDefault="00664CF1" w:rsidP="00F85D3C">
                    <w:pPr>
                      <w:pStyle w:val="Bibliography"/>
                      <w:rPr>
                        <w:noProof/>
                      </w:rPr>
                    </w:pPr>
                    <w:r>
                      <w:rPr>
                        <w:noProof/>
                      </w:rPr>
                      <w:t xml:space="preserve">[11] </w:t>
                    </w:r>
                  </w:p>
                </w:tc>
                <w:tc>
                  <w:tcPr>
                    <w:tcW w:w="0" w:type="auto"/>
                    <w:hideMark/>
                  </w:tcPr>
                  <w:p w14:paraId="5E1B27F2" w14:textId="1DE48939" w:rsidR="00664CF1" w:rsidRDefault="00664CF1" w:rsidP="00F85D3C">
                    <w:pPr>
                      <w:pStyle w:val="Bibliography"/>
                      <w:rPr>
                        <w:noProof/>
                      </w:rPr>
                    </w:pPr>
                    <w:r>
                      <w:rPr>
                        <w:noProof/>
                      </w:rPr>
                      <w:t xml:space="preserve">World Nuclear Association. </w:t>
                    </w:r>
                    <w:r w:rsidRPr="005D6DA4">
                      <w:rPr>
                        <w:i/>
                        <w:noProof/>
                      </w:rPr>
                      <w:t>Plutonium</w:t>
                    </w:r>
                    <w:r>
                      <w:rPr>
                        <w:noProof/>
                      </w:rPr>
                      <w:t>. Diakses dari http://world-nuclear.org/information-library/nuclear-fuel-cycle/fuel-recycling/plutonium, 12 Agustus 2017.</w:t>
                    </w:r>
                  </w:p>
                </w:tc>
              </w:tr>
            </w:tbl>
            <w:p w14:paraId="7C618EA1" w14:textId="77777777" w:rsidR="003E2365" w:rsidRDefault="003E2365">
              <w:pPr>
                <w:divId w:val="1753044666"/>
                <w:rPr>
                  <w:rFonts w:eastAsia="Times New Roman"/>
                  <w:noProof/>
                </w:rPr>
              </w:pPr>
            </w:p>
            <w:p w14:paraId="45A9A9A7" w14:textId="77777777" w:rsidR="001C3363" w:rsidRDefault="001C3363" w:rsidP="008805DF">
              <w:pPr>
                <w:spacing w:after="0" w:line="360" w:lineRule="auto"/>
                <w:sectPr w:rsidR="001C3363" w:rsidSect="000E57DD">
                  <w:headerReference w:type="default" r:id="rId42"/>
                  <w:footerReference w:type="default" r:id="rId43"/>
                  <w:type w:val="continuous"/>
                  <w:pgSz w:w="11906" w:h="16838" w:code="9"/>
                  <w:pgMar w:top="2268" w:right="1701" w:bottom="1701" w:left="2268" w:header="720" w:footer="720" w:gutter="0"/>
                  <w:cols w:space="720"/>
                  <w:docGrid w:linePitch="360"/>
                </w:sectPr>
              </w:pPr>
              <w:r>
                <w:rPr>
                  <w:b/>
                  <w:bCs/>
                  <w:noProof/>
                </w:rPr>
                <w:fldChar w:fldCharType="end"/>
              </w:r>
            </w:p>
          </w:sdtContent>
        </w:sdt>
      </w:sdtContent>
    </w:sdt>
    <w:p w14:paraId="02D90C70" w14:textId="77777777" w:rsidR="00664CF1" w:rsidRDefault="00664CF1" w:rsidP="001A7F6F">
      <w:pPr>
        <w:pStyle w:val="Heading1"/>
        <w:numPr>
          <w:ilvl w:val="0"/>
          <w:numId w:val="0"/>
        </w:numPr>
        <w:rPr>
          <w:color w:val="FFFFFF" w:themeColor="background1"/>
          <w:sz w:val="6"/>
        </w:rPr>
      </w:pPr>
    </w:p>
    <w:p w14:paraId="148644F2" w14:textId="77777777" w:rsidR="00664CF1" w:rsidRDefault="00664CF1" w:rsidP="001A7F6F">
      <w:pPr>
        <w:pStyle w:val="Heading1"/>
        <w:numPr>
          <w:ilvl w:val="0"/>
          <w:numId w:val="0"/>
        </w:numPr>
        <w:rPr>
          <w:b w:val="0"/>
          <w:color w:val="FFFFFF" w:themeColor="background1"/>
          <w:szCs w:val="24"/>
        </w:rPr>
      </w:pPr>
      <w:bookmarkStart w:id="42" w:name="_Toc502766645"/>
      <w:bookmarkStart w:id="43" w:name="_Toc530478669"/>
      <w:r>
        <w:rPr>
          <w:b w:val="0"/>
          <w:color w:val="FFFFFF" w:themeColor="background1"/>
          <w:szCs w:val="24"/>
        </w:rPr>
        <w:t>ssfa</w:t>
      </w:r>
      <w:bookmarkEnd w:id="42"/>
      <w:bookmarkEnd w:id="43"/>
    </w:p>
    <w:p w14:paraId="3C0EF767" w14:textId="77777777" w:rsidR="00664CF1" w:rsidRDefault="00664CF1" w:rsidP="001A7F6F">
      <w:pPr>
        <w:pStyle w:val="Heading1"/>
        <w:numPr>
          <w:ilvl w:val="0"/>
          <w:numId w:val="0"/>
        </w:numPr>
        <w:rPr>
          <w:b w:val="0"/>
          <w:color w:val="FFFFFF" w:themeColor="background1"/>
          <w:szCs w:val="24"/>
        </w:rPr>
      </w:pPr>
    </w:p>
    <w:p w14:paraId="25360635" w14:textId="77777777" w:rsidR="00664CF1" w:rsidRDefault="00664CF1" w:rsidP="001A7F6F">
      <w:pPr>
        <w:pStyle w:val="Heading1"/>
        <w:numPr>
          <w:ilvl w:val="0"/>
          <w:numId w:val="0"/>
        </w:numPr>
        <w:rPr>
          <w:b w:val="0"/>
          <w:color w:val="FFFFFF" w:themeColor="background1"/>
          <w:szCs w:val="24"/>
        </w:rPr>
      </w:pPr>
    </w:p>
    <w:p w14:paraId="2498E64A" w14:textId="77777777" w:rsidR="00664CF1" w:rsidRDefault="00664CF1" w:rsidP="001A7F6F">
      <w:pPr>
        <w:pStyle w:val="Heading1"/>
        <w:numPr>
          <w:ilvl w:val="0"/>
          <w:numId w:val="0"/>
        </w:numPr>
        <w:rPr>
          <w:b w:val="0"/>
          <w:color w:val="FFFFFF" w:themeColor="background1"/>
          <w:szCs w:val="24"/>
        </w:rPr>
      </w:pPr>
    </w:p>
    <w:p w14:paraId="18C75FDB" w14:textId="77777777" w:rsidR="00664CF1" w:rsidRDefault="00664CF1" w:rsidP="001A7F6F">
      <w:pPr>
        <w:pStyle w:val="Heading1"/>
        <w:numPr>
          <w:ilvl w:val="0"/>
          <w:numId w:val="0"/>
        </w:numPr>
        <w:rPr>
          <w:b w:val="0"/>
          <w:color w:val="FFFFFF" w:themeColor="background1"/>
          <w:szCs w:val="24"/>
        </w:rPr>
      </w:pPr>
    </w:p>
    <w:p w14:paraId="7FF496B4" w14:textId="77777777" w:rsidR="00664CF1" w:rsidRDefault="00664CF1" w:rsidP="001A7F6F">
      <w:pPr>
        <w:pStyle w:val="Heading1"/>
        <w:numPr>
          <w:ilvl w:val="0"/>
          <w:numId w:val="0"/>
        </w:numPr>
        <w:rPr>
          <w:b w:val="0"/>
          <w:color w:val="FFFFFF" w:themeColor="background1"/>
          <w:szCs w:val="24"/>
        </w:rPr>
      </w:pPr>
    </w:p>
    <w:p w14:paraId="654674E5" w14:textId="77777777" w:rsidR="00664CF1" w:rsidRDefault="00664CF1" w:rsidP="001A7F6F">
      <w:pPr>
        <w:pStyle w:val="Heading1"/>
        <w:numPr>
          <w:ilvl w:val="0"/>
          <w:numId w:val="0"/>
        </w:numPr>
        <w:rPr>
          <w:b w:val="0"/>
          <w:color w:val="FFFFFF" w:themeColor="background1"/>
          <w:szCs w:val="24"/>
        </w:rPr>
      </w:pPr>
    </w:p>
    <w:p w14:paraId="232B91BE" w14:textId="7E0FB7E6" w:rsidR="008E0540" w:rsidRPr="00664CF1" w:rsidRDefault="00664CF1" w:rsidP="001A7F6F">
      <w:pPr>
        <w:pStyle w:val="Heading1"/>
        <w:numPr>
          <w:ilvl w:val="0"/>
          <w:numId w:val="0"/>
        </w:numPr>
        <w:rPr>
          <w:b w:val="0"/>
          <w:szCs w:val="24"/>
        </w:rPr>
      </w:pPr>
      <w:bookmarkStart w:id="44" w:name="_Toc502766646"/>
      <w:bookmarkStart w:id="45" w:name="_Toc530478670"/>
      <w:r>
        <w:rPr>
          <w:b w:val="0"/>
          <w:color w:val="FFFFFF" w:themeColor="background1"/>
          <w:szCs w:val="24"/>
        </w:rPr>
        <w:t>f</w:t>
      </w:r>
      <w:bookmarkEnd w:id="44"/>
      <w:bookmarkEnd w:id="45"/>
    </w:p>
    <w:p w14:paraId="73F1EBCA" w14:textId="0BBAB389" w:rsidR="00664CF1" w:rsidRPr="00664CF1" w:rsidRDefault="00664CF1" w:rsidP="00664CF1">
      <w:pPr>
        <w:jc w:val="center"/>
        <w:rPr>
          <w:b/>
          <w:sz w:val="36"/>
          <w:szCs w:val="36"/>
        </w:rPr>
      </w:pPr>
      <w:r w:rsidRPr="00664CF1">
        <w:rPr>
          <w:b/>
          <w:sz w:val="36"/>
          <w:szCs w:val="36"/>
        </w:rPr>
        <w:t>LAMPIRAN</w:t>
      </w:r>
    </w:p>
    <w:p w14:paraId="74874F8A" w14:textId="77777777" w:rsidR="00EF5C9D" w:rsidRDefault="00EF5C9D">
      <w:pPr>
        <w:jc w:val="left"/>
      </w:pPr>
    </w:p>
    <w:p w14:paraId="46982195" w14:textId="77777777" w:rsidR="00694D04" w:rsidRDefault="00694D04">
      <w:pPr>
        <w:jc w:val="left"/>
      </w:pPr>
    </w:p>
    <w:p w14:paraId="7A82F0A6" w14:textId="060345C4" w:rsidR="00694D04" w:rsidRDefault="00694D04">
      <w:pPr>
        <w:jc w:val="left"/>
        <w:sectPr w:rsidR="00694D04" w:rsidSect="00694D04">
          <w:pgSz w:w="11906" w:h="16838" w:code="9"/>
          <w:pgMar w:top="2268" w:right="1701" w:bottom="1701" w:left="2268" w:header="720" w:footer="720" w:gutter="0"/>
          <w:cols w:space="720"/>
          <w:titlePg/>
          <w:docGrid w:linePitch="360"/>
        </w:sectPr>
      </w:pPr>
    </w:p>
    <w:p w14:paraId="1554E172" w14:textId="77777777" w:rsidR="00664CF1" w:rsidRDefault="00664CF1" w:rsidP="001A7F6F">
      <w:pPr>
        <w:pStyle w:val="Heading2"/>
        <w:numPr>
          <w:ilvl w:val="0"/>
          <w:numId w:val="0"/>
        </w:numPr>
        <w:spacing w:line="360" w:lineRule="auto"/>
        <w:jc w:val="center"/>
      </w:pPr>
    </w:p>
    <w:p w14:paraId="5982FBAA" w14:textId="77777777" w:rsidR="001A7F6F" w:rsidRDefault="001A7F6F" w:rsidP="001A7F6F">
      <w:pPr>
        <w:pStyle w:val="Heading2"/>
        <w:numPr>
          <w:ilvl w:val="0"/>
          <w:numId w:val="0"/>
        </w:numPr>
        <w:spacing w:line="360" w:lineRule="auto"/>
        <w:jc w:val="center"/>
      </w:pPr>
      <w:bookmarkStart w:id="46" w:name="_Toc530478671"/>
      <w:r>
        <w:t>LAMPIRAN A</w:t>
      </w:r>
      <w:r>
        <w:br/>
        <w:t xml:space="preserve">CONTOH LISTING PROGRAM </w:t>
      </w:r>
      <w:r>
        <w:rPr>
          <w:i/>
        </w:rPr>
        <w:t>INPUT SERPENT</w:t>
      </w:r>
      <w:bookmarkEnd w:id="46"/>
    </w:p>
    <w:p w14:paraId="10FD9A34" w14:textId="77777777" w:rsidR="001A7F6F" w:rsidRPr="00EF5C9D" w:rsidRDefault="001A7F6F" w:rsidP="001A7F6F">
      <w:pPr>
        <w:rPr>
          <w:rFonts w:ascii="Courier" w:hAnsi="Courier"/>
          <w:sz w:val="20"/>
          <w:szCs w:val="20"/>
        </w:rPr>
      </w:pPr>
      <w:r w:rsidRPr="00EF5C9D">
        <w:rPr>
          <w:rFonts w:ascii="Courier" w:hAnsi="Courier"/>
          <w:sz w:val="20"/>
          <w:szCs w:val="20"/>
        </w:rPr>
        <w:t>% --- KLT-40S Assembly --------------------------------------</w:t>
      </w:r>
    </w:p>
    <w:p w14:paraId="6C117084" w14:textId="77777777" w:rsidR="001A7F6F" w:rsidRPr="00EF5C9D" w:rsidRDefault="001A7F6F" w:rsidP="001A7F6F">
      <w:pPr>
        <w:rPr>
          <w:rFonts w:ascii="Courier" w:hAnsi="Courier"/>
          <w:sz w:val="20"/>
          <w:szCs w:val="20"/>
        </w:rPr>
      </w:pPr>
    </w:p>
    <w:p w14:paraId="7416578F" w14:textId="77777777" w:rsidR="001A7F6F" w:rsidRPr="00EF5C9D" w:rsidRDefault="001A7F6F" w:rsidP="001A7F6F">
      <w:pPr>
        <w:rPr>
          <w:rFonts w:ascii="Courier" w:hAnsi="Courier"/>
          <w:sz w:val="20"/>
          <w:szCs w:val="20"/>
        </w:rPr>
      </w:pPr>
      <w:r w:rsidRPr="00EF5C9D">
        <w:rPr>
          <w:rFonts w:ascii="Courier" w:hAnsi="Courier"/>
          <w:sz w:val="20"/>
          <w:szCs w:val="20"/>
        </w:rPr>
        <w:t>set title "KLT-40S"</w:t>
      </w:r>
    </w:p>
    <w:p w14:paraId="182A0076" w14:textId="77777777" w:rsidR="001A7F6F" w:rsidRPr="00EF5C9D" w:rsidRDefault="001A7F6F" w:rsidP="001A7F6F">
      <w:pPr>
        <w:rPr>
          <w:rFonts w:ascii="Courier" w:hAnsi="Courier"/>
          <w:sz w:val="20"/>
          <w:szCs w:val="20"/>
        </w:rPr>
      </w:pPr>
    </w:p>
    <w:p w14:paraId="1E607DEB" w14:textId="77777777" w:rsidR="001A7F6F" w:rsidRPr="00EF5C9D" w:rsidRDefault="001A7F6F" w:rsidP="001A7F6F">
      <w:pPr>
        <w:rPr>
          <w:rFonts w:ascii="Courier" w:hAnsi="Courier"/>
          <w:sz w:val="20"/>
          <w:szCs w:val="20"/>
        </w:rPr>
      </w:pPr>
      <w:r w:rsidRPr="00EF5C9D">
        <w:rPr>
          <w:rFonts w:ascii="Courier" w:hAnsi="Courier"/>
          <w:sz w:val="20"/>
          <w:szCs w:val="20"/>
        </w:rPr>
        <w:t>% --- Fuel pin UO2 18.6wt% with Silumin Matrix:</w:t>
      </w:r>
    </w:p>
    <w:p w14:paraId="76CB6C0C" w14:textId="77777777" w:rsidR="001A7F6F" w:rsidRPr="00EF5C9D" w:rsidRDefault="001A7F6F" w:rsidP="001A7F6F">
      <w:pPr>
        <w:rPr>
          <w:rFonts w:ascii="Courier" w:hAnsi="Courier"/>
          <w:sz w:val="20"/>
          <w:szCs w:val="20"/>
        </w:rPr>
      </w:pPr>
      <w:r w:rsidRPr="00EF5C9D">
        <w:rPr>
          <w:rFonts w:ascii="Courier" w:hAnsi="Courier"/>
          <w:sz w:val="20"/>
          <w:szCs w:val="20"/>
        </w:rPr>
        <w:t xml:space="preserve">   </w:t>
      </w:r>
    </w:p>
    <w:p w14:paraId="74FCF3BB" w14:textId="77777777" w:rsidR="001A7F6F" w:rsidRPr="00EF5C9D" w:rsidRDefault="001A7F6F" w:rsidP="001A7F6F">
      <w:pPr>
        <w:rPr>
          <w:rFonts w:ascii="Courier" w:hAnsi="Courier"/>
          <w:sz w:val="20"/>
          <w:szCs w:val="20"/>
        </w:rPr>
      </w:pPr>
      <w:r w:rsidRPr="00EF5C9D">
        <w:rPr>
          <w:rFonts w:ascii="Courier" w:hAnsi="Courier"/>
          <w:sz w:val="20"/>
          <w:szCs w:val="20"/>
        </w:rPr>
        <w:t>surf 11  cyl   0.000 0.000 0.290  -60.00     60.00</w:t>
      </w:r>
    </w:p>
    <w:p w14:paraId="271F3204" w14:textId="77777777" w:rsidR="001A7F6F" w:rsidRPr="00EF5C9D" w:rsidRDefault="001A7F6F" w:rsidP="001A7F6F">
      <w:pPr>
        <w:rPr>
          <w:rFonts w:ascii="Courier" w:hAnsi="Courier"/>
          <w:sz w:val="20"/>
          <w:szCs w:val="20"/>
        </w:rPr>
      </w:pPr>
      <w:r w:rsidRPr="00EF5C9D">
        <w:rPr>
          <w:rFonts w:ascii="Courier" w:hAnsi="Courier"/>
          <w:sz w:val="20"/>
          <w:szCs w:val="20"/>
        </w:rPr>
        <w:t>surf 12  cyl   0.000 0.000 0.340  -60.00     60.00</w:t>
      </w:r>
    </w:p>
    <w:p w14:paraId="72CE7846" w14:textId="77777777" w:rsidR="001A7F6F" w:rsidRPr="00EF5C9D" w:rsidRDefault="001A7F6F" w:rsidP="001A7F6F">
      <w:pPr>
        <w:rPr>
          <w:rFonts w:ascii="Courier" w:hAnsi="Courier"/>
          <w:sz w:val="20"/>
          <w:szCs w:val="20"/>
        </w:rPr>
      </w:pPr>
    </w:p>
    <w:p w14:paraId="75E917CD" w14:textId="77777777" w:rsidR="001A7F6F" w:rsidRPr="00EF5C9D" w:rsidRDefault="001A7F6F" w:rsidP="001A7F6F">
      <w:pPr>
        <w:rPr>
          <w:rFonts w:ascii="Courier" w:hAnsi="Courier"/>
          <w:sz w:val="20"/>
          <w:szCs w:val="20"/>
        </w:rPr>
      </w:pPr>
      <w:r w:rsidRPr="00EF5C9D">
        <w:rPr>
          <w:rFonts w:ascii="Courier" w:hAnsi="Courier"/>
          <w:sz w:val="20"/>
          <w:szCs w:val="20"/>
        </w:rPr>
        <w:t>cell 11  1 fuel    -11</w:t>
      </w:r>
      <w:r w:rsidRPr="00EF5C9D">
        <w:rPr>
          <w:rFonts w:ascii="Courier" w:hAnsi="Courier"/>
          <w:sz w:val="20"/>
          <w:szCs w:val="20"/>
        </w:rPr>
        <w:tab/>
      </w:r>
      <w:r w:rsidRPr="00EF5C9D">
        <w:rPr>
          <w:rFonts w:ascii="Courier" w:hAnsi="Courier"/>
          <w:sz w:val="20"/>
          <w:szCs w:val="20"/>
        </w:rPr>
        <w:tab/>
        <w:t xml:space="preserve"> </w:t>
      </w:r>
      <w:r w:rsidRPr="00EF5C9D">
        <w:rPr>
          <w:rFonts w:ascii="Courier" w:hAnsi="Courier"/>
          <w:sz w:val="20"/>
          <w:szCs w:val="20"/>
        </w:rPr>
        <w:tab/>
        <w:t xml:space="preserve">% fuel UO2 18.6wt% with Silumin Matrix      </w:t>
      </w:r>
    </w:p>
    <w:p w14:paraId="0A4315C7" w14:textId="77777777" w:rsidR="001A7F6F" w:rsidRPr="00EF5C9D" w:rsidRDefault="001A7F6F" w:rsidP="001A7F6F">
      <w:pPr>
        <w:rPr>
          <w:rFonts w:ascii="Courier" w:hAnsi="Courier"/>
          <w:sz w:val="20"/>
          <w:szCs w:val="20"/>
        </w:rPr>
      </w:pPr>
      <w:r w:rsidRPr="00EF5C9D">
        <w:rPr>
          <w:rFonts w:ascii="Courier" w:hAnsi="Courier"/>
          <w:sz w:val="20"/>
          <w:szCs w:val="20"/>
        </w:rPr>
        <w:t xml:space="preserve">cell 12  1 clad     11 -12       </w:t>
      </w:r>
      <w:r w:rsidRPr="00EF5C9D">
        <w:rPr>
          <w:rFonts w:ascii="Courier" w:hAnsi="Courier"/>
          <w:sz w:val="20"/>
          <w:szCs w:val="20"/>
        </w:rPr>
        <w:tab/>
      </w:r>
      <w:r w:rsidRPr="00EF5C9D">
        <w:rPr>
          <w:rFonts w:ascii="Courier" w:hAnsi="Courier"/>
          <w:sz w:val="20"/>
          <w:szCs w:val="20"/>
        </w:rPr>
        <w:tab/>
      </w:r>
      <w:r w:rsidRPr="00EF5C9D">
        <w:rPr>
          <w:rFonts w:ascii="Courier" w:hAnsi="Courier"/>
          <w:sz w:val="20"/>
          <w:szCs w:val="20"/>
        </w:rPr>
        <w:tab/>
      </w:r>
      <w:r w:rsidRPr="00EF5C9D">
        <w:rPr>
          <w:rFonts w:ascii="Courier" w:hAnsi="Courier"/>
          <w:sz w:val="20"/>
          <w:szCs w:val="20"/>
        </w:rPr>
        <w:tab/>
        <w:t xml:space="preserve">% cladding zircaloy 0.5 mm    </w:t>
      </w:r>
    </w:p>
    <w:p w14:paraId="4AA721F9" w14:textId="77777777" w:rsidR="001A7F6F" w:rsidRPr="00EF5C9D" w:rsidRDefault="001A7F6F" w:rsidP="001A7F6F">
      <w:pPr>
        <w:rPr>
          <w:rFonts w:ascii="Courier" w:hAnsi="Courier"/>
          <w:sz w:val="20"/>
          <w:szCs w:val="20"/>
        </w:rPr>
      </w:pPr>
      <w:r w:rsidRPr="00EF5C9D">
        <w:rPr>
          <w:rFonts w:ascii="Courier" w:hAnsi="Courier"/>
          <w:sz w:val="20"/>
          <w:szCs w:val="20"/>
        </w:rPr>
        <w:t xml:space="preserve">cell 13  1 water    12 </w:t>
      </w:r>
    </w:p>
    <w:p w14:paraId="08CF2D85" w14:textId="77777777" w:rsidR="001A7F6F" w:rsidRPr="00EF5C9D" w:rsidRDefault="001A7F6F" w:rsidP="001A7F6F">
      <w:pPr>
        <w:rPr>
          <w:rFonts w:ascii="Courier" w:hAnsi="Courier"/>
          <w:sz w:val="20"/>
          <w:szCs w:val="20"/>
        </w:rPr>
      </w:pPr>
    </w:p>
    <w:p w14:paraId="0F11F58D" w14:textId="77777777" w:rsidR="001A7F6F" w:rsidRPr="00EF5C9D" w:rsidRDefault="001A7F6F" w:rsidP="001A7F6F">
      <w:pPr>
        <w:rPr>
          <w:rFonts w:ascii="Courier" w:hAnsi="Courier"/>
          <w:sz w:val="20"/>
          <w:szCs w:val="20"/>
        </w:rPr>
      </w:pPr>
      <w:r w:rsidRPr="00EF5C9D">
        <w:rPr>
          <w:rFonts w:ascii="Courier" w:hAnsi="Courier"/>
          <w:sz w:val="20"/>
          <w:szCs w:val="20"/>
        </w:rPr>
        <w:t>% --- Large Burnable Poison UO2 18.6wt% with Silumin Matrix:</w:t>
      </w:r>
    </w:p>
    <w:p w14:paraId="3F05D879" w14:textId="77777777" w:rsidR="001A7F6F" w:rsidRPr="00EF5C9D" w:rsidRDefault="001A7F6F" w:rsidP="001A7F6F">
      <w:pPr>
        <w:rPr>
          <w:rFonts w:ascii="Courier" w:hAnsi="Courier"/>
          <w:sz w:val="20"/>
          <w:szCs w:val="20"/>
        </w:rPr>
      </w:pPr>
      <w:r w:rsidRPr="00EF5C9D">
        <w:rPr>
          <w:rFonts w:ascii="Courier" w:hAnsi="Courier"/>
          <w:sz w:val="20"/>
          <w:szCs w:val="20"/>
        </w:rPr>
        <w:t xml:space="preserve">     </w:t>
      </w:r>
    </w:p>
    <w:p w14:paraId="5E4E60EA" w14:textId="77777777" w:rsidR="001A7F6F" w:rsidRPr="00EF5C9D" w:rsidRDefault="001A7F6F" w:rsidP="001A7F6F">
      <w:pPr>
        <w:rPr>
          <w:rFonts w:ascii="Courier" w:hAnsi="Courier"/>
          <w:sz w:val="20"/>
          <w:szCs w:val="20"/>
        </w:rPr>
      </w:pPr>
      <w:r w:rsidRPr="00EF5C9D">
        <w:rPr>
          <w:rFonts w:ascii="Courier" w:hAnsi="Courier"/>
          <w:sz w:val="20"/>
          <w:szCs w:val="20"/>
        </w:rPr>
        <w:t>surf 51  cyl   0.000 0.000 0.290  -60.00     60.00</w:t>
      </w:r>
    </w:p>
    <w:p w14:paraId="7FE8CB5E" w14:textId="77777777" w:rsidR="001A7F6F" w:rsidRPr="00EF5C9D" w:rsidRDefault="001A7F6F" w:rsidP="001A7F6F">
      <w:pPr>
        <w:rPr>
          <w:rFonts w:ascii="Courier" w:hAnsi="Courier"/>
          <w:sz w:val="20"/>
          <w:szCs w:val="20"/>
        </w:rPr>
      </w:pPr>
      <w:r w:rsidRPr="00EF5C9D">
        <w:rPr>
          <w:rFonts w:ascii="Courier" w:hAnsi="Courier"/>
          <w:sz w:val="20"/>
          <w:szCs w:val="20"/>
        </w:rPr>
        <w:t>surf 52  cyl   0.000 0.000 0.340  -60.00     60.00</w:t>
      </w:r>
    </w:p>
    <w:p w14:paraId="20CED79A" w14:textId="77777777" w:rsidR="001A7F6F" w:rsidRPr="00EF5C9D" w:rsidRDefault="001A7F6F" w:rsidP="001A7F6F">
      <w:pPr>
        <w:rPr>
          <w:rFonts w:ascii="Courier" w:hAnsi="Courier"/>
          <w:sz w:val="20"/>
          <w:szCs w:val="20"/>
        </w:rPr>
      </w:pPr>
    </w:p>
    <w:p w14:paraId="3A31EB90" w14:textId="77777777" w:rsidR="001A7F6F" w:rsidRPr="00EF5C9D" w:rsidRDefault="001A7F6F" w:rsidP="001A7F6F">
      <w:pPr>
        <w:rPr>
          <w:rFonts w:ascii="Courier" w:hAnsi="Courier"/>
          <w:sz w:val="20"/>
          <w:szCs w:val="20"/>
        </w:rPr>
      </w:pPr>
      <w:r w:rsidRPr="00EF5C9D">
        <w:rPr>
          <w:rFonts w:ascii="Courier" w:hAnsi="Courier"/>
          <w:sz w:val="20"/>
          <w:szCs w:val="20"/>
        </w:rPr>
        <w:t xml:space="preserve">cell 51  5 lburnpo -51     % burnup pin Gd2O3 + UO2 18.6wt% + Silumin Matrix       </w:t>
      </w:r>
    </w:p>
    <w:p w14:paraId="2826CB21" w14:textId="77777777" w:rsidR="001A7F6F" w:rsidRPr="00EF5C9D" w:rsidRDefault="001A7F6F" w:rsidP="001A7F6F">
      <w:pPr>
        <w:rPr>
          <w:rFonts w:ascii="Courier" w:hAnsi="Courier"/>
          <w:sz w:val="20"/>
          <w:szCs w:val="20"/>
        </w:rPr>
      </w:pPr>
      <w:r w:rsidRPr="00EF5C9D">
        <w:rPr>
          <w:rFonts w:ascii="Courier" w:hAnsi="Courier"/>
          <w:sz w:val="20"/>
          <w:szCs w:val="20"/>
        </w:rPr>
        <w:t xml:space="preserve">cell 52  5 clad     51 -52     </w:t>
      </w:r>
      <w:r w:rsidRPr="00EF5C9D">
        <w:rPr>
          <w:rFonts w:ascii="Courier" w:hAnsi="Courier"/>
          <w:sz w:val="20"/>
          <w:szCs w:val="20"/>
        </w:rPr>
        <w:tab/>
      </w:r>
      <w:r w:rsidRPr="00EF5C9D">
        <w:rPr>
          <w:rFonts w:ascii="Courier" w:hAnsi="Courier"/>
          <w:sz w:val="20"/>
          <w:szCs w:val="20"/>
        </w:rPr>
        <w:tab/>
      </w:r>
      <w:r w:rsidRPr="00EF5C9D">
        <w:rPr>
          <w:rFonts w:ascii="Courier" w:hAnsi="Courier"/>
          <w:sz w:val="20"/>
          <w:szCs w:val="20"/>
        </w:rPr>
        <w:tab/>
      </w:r>
      <w:r w:rsidRPr="00EF5C9D">
        <w:rPr>
          <w:rFonts w:ascii="Courier" w:hAnsi="Courier"/>
          <w:sz w:val="20"/>
          <w:szCs w:val="20"/>
        </w:rPr>
        <w:tab/>
        <w:t xml:space="preserve">% cladding zircaloy 0.5 mm    </w:t>
      </w:r>
    </w:p>
    <w:p w14:paraId="734B8654" w14:textId="77777777" w:rsidR="001A7F6F" w:rsidRPr="00EF5C9D" w:rsidRDefault="001A7F6F" w:rsidP="001A7F6F">
      <w:pPr>
        <w:rPr>
          <w:rFonts w:ascii="Courier" w:hAnsi="Courier"/>
          <w:sz w:val="20"/>
          <w:szCs w:val="20"/>
        </w:rPr>
      </w:pPr>
      <w:r w:rsidRPr="00EF5C9D">
        <w:rPr>
          <w:rFonts w:ascii="Courier" w:hAnsi="Courier"/>
          <w:sz w:val="20"/>
          <w:szCs w:val="20"/>
        </w:rPr>
        <w:t xml:space="preserve">cell 53  5 water    52 </w:t>
      </w:r>
    </w:p>
    <w:p w14:paraId="336D4073" w14:textId="77777777" w:rsidR="001A7F6F" w:rsidRPr="00EF5C9D" w:rsidRDefault="001A7F6F" w:rsidP="001A7F6F">
      <w:pPr>
        <w:rPr>
          <w:rFonts w:ascii="Courier" w:hAnsi="Courier"/>
          <w:sz w:val="20"/>
          <w:szCs w:val="20"/>
        </w:rPr>
      </w:pPr>
    </w:p>
    <w:p w14:paraId="014E400B" w14:textId="77777777" w:rsidR="001A7F6F" w:rsidRPr="00EF5C9D" w:rsidRDefault="001A7F6F" w:rsidP="001A7F6F">
      <w:pPr>
        <w:rPr>
          <w:rFonts w:ascii="Courier" w:hAnsi="Courier"/>
          <w:sz w:val="20"/>
          <w:szCs w:val="20"/>
        </w:rPr>
      </w:pPr>
      <w:r w:rsidRPr="00EF5C9D">
        <w:rPr>
          <w:rFonts w:ascii="Courier" w:hAnsi="Courier"/>
          <w:sz w:val="20"/>
          <w:szCs w:val="20"/>
        </w:rPr>
        <w:t>% --- Small Burnable Poison UO2 18.6wt% with Silumin Matrix:</w:t>
      </w:r>
    </w:p>
    <w:p w14:paraId="31FB8551" w14:textId="77777777" w:rsidR="001A7F6F" w:rsidRPr="00EF5C9D" w:rsidRDefault="001A7F6F" w:rsidP="001A7F6F">
      <w:pPr>
        <w:rPr>
          <w:rFonts w:ascii="Courier" w:hAnsi="Courier"/>
          <w:sz w:val="20"/>
          <w:szCs w:val="20"/>
        </w:rPr>
      </w:pPr>
      <w:r w:rsidRPr="00EF5C9D">
        <w:rPr>
          <w:rFonts w:ascii="Courier" w:hAnsi="Courier"/>
          <w:sz w:val="20"/>
          <w:szCs w:val="20"/>
        </w:rPr>
        <w:t xml:space="preserve"> </w:t>
      </w:r>
    </w:p>
    <w:p w14:paraId="0837ADDD" w14:textId="57B29D3F" w:rsidR="001A7F6F" w:rsidRDefault="001A7F6F" w:rsidP="008C0930">
      <w:pPr>
        <w:rPr>
          <w:rFonts w:ascii="Courier" w:hAnsi="Courier"/>
          <w:sz w:val="20"/>
          <w:szCs w:val="20"/>
        </w:rPr>
      </w:pPr>
      <w:r w:rsidRPr="00EF5C9D">
        <w:rPr>
          <w:rFonts w:ascii="Courier" w:hAnsi="Courier"/>
          <w:sz w:val="20"/>
          <w:szCs w:val="20"/>
        </w:rPr>
        <w:t>surf 61  cyl   0.000 0.000 0.188  -60.00     60.00</w:t>
      </w:r>
    </w:p>
    <w:p w14:paraId="7A475E23" w14:textId="1EF36645" w:rsidR="00694D04" w:rsidRDefault="00694D04" w:rsidP="008C0930">
      <w:pPr>
        <w:rPr>
          <w:rFonts w:ascii="Courier" w:hAnsi="Courier"/>
          <w:sz w:val="20"/>
          <w:szCs w:val="20"/>
        </w:rPr>
      </w:pPr>
    </w:p>
    <w:p w14:paraId="77BB9A49" w14:textId="77777777" w:rsidR="00694D04" w:rsidRPr="00EF5C9D" w:rsidRDefault="00694D04" w:rsidP="00694D04">
      <w:pPr>
        <w:rPr>
          <w:rFonts w:ascii="Courier" w:hAnsi="Courier"/>
          <w:sz w:val="20"/>
          <w:szCs w:val="20"/>
        </w:rPr>
      </w:pPr>
    </w:p>
    <w:p w14:paraId="731AD9BA" w14:textId="77777777" w:rsidR="00694D04" w:rsidRPr="00EF5C9D" w:rsidRDefault="00694D04" w:rsidP="00694D04">
      <w:pPr>
        <w:rPr>
          <w:rFonts w:ascii="Courier" w:hAnsi="Courier"/>
          <w:sz w:val="20"/>
          <w:szCs w:val="20"/>
        </w:rPr>
      </w:pPr>
      <w:r w:rsidRPr="00EF5C9D">
        <w:rPr>
          <w:rFonts w:ascii="Courier" w:hAnsi="Courier"/>
          <w:sz w:val="20"/>
          <w:szCs w:val="20"/>
        </w:rPr>
        <w:t>% --- Small Burnable Poison UO2 18.6wt% with Silumin Matrix:</w:t>
      </w:r>
    </w:p>
    <w:p w14:paraId="681FB479" w14:textId="77777777" w:rsidR="00694D04" w:rsidRPr="00EF5C9D" w:rsidRDefault="00694D04" w:rsidP="00694D04">
      <w:pPr>
        <w:rPr>
          <w:rFonts w:ascii="Courier" w:hAnsi="Courier"/>
          <w:sz w:val="20"/>
          <w:szCs w:val="20"/>
        </w:rPr>
      </w:pPr>
      <w:r w:rsidRPr="00EF5C9D">
        <w:rPr>
          <w:rFonts w:ascii="Courier" w:hAnsi="Courier"/>
          <w:sz w:val="20"/>
          <w:szCs w:val="20"/>
        </w:rPr>
        <w:t xml:space="preserve"> </w:t>
      </w:r>
    </w:p>
    <w:p w14:paraId="235B6232" w14:textId="77777777" w:rsidR="00694D04" w:rsidRPr="00EF5C9D" w:rsidRDefault="00694D04" w:rsidP="00694D04">
      <w:pPr>
        <w:rPr>
          <w:rFonts w:ascii="Courier" w:hAnsi="Courier"/>
          <w:sz w:val="20"/>
          <w:szCs w:val="20"/>
        </w:rPr>
      </w:pPr>
      <w:r w:rsidRPr="00EF5C9D">
        <w:rPr>
          <w:rFonts w:ascii="Courier" w:hAnsi="Courier"/>
          <w:sz w:val="20"/>
          <w:szCs w:val="20"/>
        </w:rPr>
        <w:t>surf 61  cyl   0.000 0.000 0.188  -60.00     60.00</w:t>
      </w:r>
    </w:p>
    <w:p w14:paraId="2A67401B" w14:textId="77777777" w:rsidR="00CF3235" w:rsidRDefault="00CF3235" w:rsidP="008C0930">
      <w:pPr>
        <w:rPr>
          <w:rFonts w:ascii="Courier" w:hAnsi="Courier"/>
          <w:sz w:val="20"/>
          <w:szCs w:val="20"/>
        </w:rPr>
      </w:pPr>
    </w:p>
    <w:p w14:paraId="341FEAF0" w14:textId="77777777" w:rsidR="00CF3235" w:rsidRDefault="00CF3235" w:rsidP="008C0930">
      <w:pPr>
        <w:rPr>
          <w:rFonts w:ascii="Courier" w:hAnsi="Courier"/>
          <w:sz w:val="20"/>
          <w:szCs w:val="20"/>
        </w:rPr>
      </w:pPr>
    </w:p>
    <w:p w14:paraId="1BAC01C3" w14:textId="56130E7E" w:rsidR="00CF3235" w:rsidRDefault="00CF3235" w:rsidP="008C0930">
      <w:pPr>
        <w:rPr>
          <w:rFonts w:ascii="Courier" w:hAnsi="Courier"/>
          <w:sz w:val="20"/>
          <w:szCs w:val="20"/>
        </w:rPr>
        <w:sectPr w:rsidR="00CF3235" w:rsidSect="00715C02">
          <w:pgSz w:w="11906" w:h="16838" w:code="9"/>
          <w:pgMar w:top="2268" w:right="1701" w:bottom="1701" w:left="2268" w:header="720" w:footer="720" w:gutter="0"/>
          <w:cols w:space="720"/>
          <w:titlePg/>
          <w:docGrid w:linePitch="360"/>
        </w:sectPr>
      </w:pPr>
    </w:p>
    <w:p w14:paraId="4EABD930" w14:textId="358692D9" w:rsidR="00CF3235" w:rsidRDefault="00CF3235" w:rsidP="00CF3235">
      <w:pPr>
        <w:pStyle w:val="Heading2"/>
        <w:numPr>
          <w:ilvl w:val="0"/>
          <w:numId w:val="0"/>
        </w:numPr>
        <w:spacing w:line="360" w:lineRule="auto"/>
        <w:jc w:val="center"/>
      </w:pPr>
      <w:bookmarkStart w:id="47" w:name="_Toc530478672"/>
      <w:r>
        <w:lastRenderedPageBreak/>
        <w:t>LAMPIRAN B</w:t>
      </w:r>
      <w:r>
        <w:br/>
        <w:t>TABEL DENSITAS MATERIAL</w:t>
      </w:r>
      <w:bookmarkEnd w:id="47"/>
    </w:p>
    <w:p w14:paraId="06BC5EEF" w14:textId="0392B0F9" w:rsidR="00CF3235" w:rsidRDefault="00CF3235" w:rsidP="00CF3235"/>
    <w:p w14:paraId="2D9BF223" w14:textId="52A4EC99" w:rsidR="00CF3235" w:rsidRDefault="00CF3235" w:rsidP="00CF3235"/>
    <w:p w14:paraId="1C159927" w14:textId="1282BE31" w:rsidR="00CF3235" w:rsidRDefault="00CF3235" w:rsidP="00CF3235">
      <w:pPr>
        <w:jc w:val="center"/>
      </w:pPr>
      <w:r w:rsidRPr="00CF3235">
        <w:rPr>
          <w:b/>
        </w:rPr>
        <w:t>Tabel B.1.</w:t>
      </w:r>
      <w:r>
        <w:t xml:space="preserve"> Densitas ThO</w:t>
      </w:r>
      <w:r w:rsidRPr="00CF3235">
        <w:rPr>
          <w:vertAlign w:val="subscript"/>
        </w:rPr>
        <w:t>2</w:t>
      </w:r>
      <w:r>
        <w:t xml:space="preserve"> pada zona blanket aksial</w:t>
      </w:r>
    </w:p>
    <w:tbl>
      <w:tblPr>
        <w:tblStyle w:val="TableGrid"/>
        <w:tblW w:w="0" w:type="auto"/>
        <w:jc w:val="center"/>
        <w:tblLook w:val="04A0" w:firstRow="1" w:lastRow="0" w:firstColumn="1" w:lastColumn="0" w:noHBand="0" w:noVBand="1"/>
      </w:tblPr>
      <w:tblGrid>
        <w:gridCol w:w="1371"/>
        <w:gridCol w:w="1606"/>
        <w:gridCol w:w="1984"/>
      </w:tblGrid>
      <w:tr w:rsidR="00CF3235" w:rsidRPr="00CF3235" w14:paraId="1D19FF65" w14:textId="77777777" w:rsidTr="00CF3235">
        <w:trPr>
          <w:jc w:val="center"/>
        </w:trPr>
        <w:tc>
          <w:tcPr>
            <w:tcW w:w="1371" w:type="dxa"/>
          </w:tcPr>
          <w:p w14:paraId="231B1812" w14:textId="76BC8564" w:rsidR="00CF3235" w:rsidRPr="00CF3235" w:rsidRDefault="00CF3235" w:rsidP="00CF3235">
            <w:pPr>
              <w:jc w:val="center"/>
              <w:rPr>
                <w:b/>
              </w:rPr>
            </w:pPr>
            <w:r w:rsidRPr="00CF3235">
              <w:rPr>
                <w:b/>
              </w:rPr>
              <w:t>Unsur</w:t>
            </w:r>
          </w:p>
        </w:tc>
        <w:tc>
          <w:tcPr>
            <w:tcW w:w="1606" w:type="dxa"/>
          </w:tcPr>
          <w:p w14:paraId="61771FD0" w14:textId="2AA5D4A5" w:rsidR="00CF3235" w:rsidRPr="00CF3235" w:rsidRDefault="00CF3235" w:rsidP="00CF3235">
            <w:pPr>
              <w:jc w:val="center"/>
              <w:rPr>
                <w:b/>
              </w:rPr>
            </w:pPr>
            <w:r w:rsidRPr="00CF3235">
              <w:rPr>
                <w:b/>
              </w:rPr>
              <w:t>A (g/mol)</w:t>
            </w:r>
          </w:p>
        </w:tc>
        <w:tc>
          <w:tcPr>
            <w:tcW w:w="1984" w:type="dxa"/>
          </w:tcPr>
          <w:p w14:paraId="320C4E06" w14:textId="1B0622DA" w:rsidR="00CF3235" w:rsidRPr="00CF3235" w:rsidRDefault="00CF3235" w:rsidP="00CF3235">
            <w:pPr>
              <w:jc w:val="center"/>
              <w:rPr>
                <w:b/>
              </w:rPr>
            </w:pPr>
            <w:r w:rsidRPr="00CF3235">
              <w:rPr>
                <w:b/>
              </w:rPr>
              <w:t>N (10</w:t>
            </w:r>
            <w:r w:rsidRPr="00CF3235">
              <w:rPr>
                <w:b/>
                <w:vertAlign w:val="superscript"/>
              </w:rPr>
              <w:t>24</w:t>
            </w:r>
            <w:r w:rsidRPr="00CF3235">
              <w:rPr>
                <w:b/>
              </w:rPr>
              <w:t>/cm</w:t>
            </w:r>
            <w:r w:rsidRPr="00CF3235">
              <w:rPr>
                <w:b/>
                <w:vertAlign w:val="superscript"/>
              </w:rPr>
              <w:t>3</w:t>
            </w:r>
            <w:r w:rsidRPr="00CF3235">
              <w:rPr>
                <w:b/>
              </w:rPr>
              <w:t>)</w:t>
            </w:r>
          </w:p>
        </w:tc>
      </w:tr>
      <w:tr w:rsidR="00CF3235" w14:paraId="4ADE3A58" w14:textId="77777777" w:rsidTr="00CF3235">
        <w:trPr>
          <w:jc w:val="center"/>
        </w:trPr>
        <w:tc>
          <w:tcPr>
            <w:tcW w:w="1371" w:type="dxa"/>
          </w:tcPr>
          <w:p w14:paraId="0967768C" w14:textId="6334C15F" w:rsidR="00CF3235" w:rsidRDefault="00CF3235" w:rsidP="00CF3235">
            <w:r>
              <w:t>Th-232</w:t>
            </w:r>
          </w:p>
        </w:tc>
        <w:tc>
          <w:tcPr>
            <w:tcW w:w="1606" w:type="dxa"/>
          </w:tcPr>
          <w:p w14:paraId="613B9CD1" w14:textId="16C96BB0" w:rsidR="00CF3235" w:rsidRDefault="00CF3235" w:rsidP="00CF3235">
            <w:r>
              <w:t>232,038</w:t>
            </w:r>
          </w:p>
        </w:tc>
        <w:tc>
          <w:tcPr>
            <w:tcW w:w="1984" w:type="dxa"/>
          </w:tcPr>
          <w:p w14:paraId="46FBF476" w14:textId="7659B931" w:rsidR="00CF3235" w:rsidRDefault="00CF3235" w:rsidP="00CF3235">
            <w:r>
              <w:t>0,021</w:t>
            </w:r>
          </w:p>
        </w:tc>
      </w:tr>
      <w:tr w:rsidR="00CF3235" w14:paraId="432CBEC6" w14:textId="77777777" w:rsidTr="00CF3235">
        <w:trPr>
          <w:jc w:val="center"/>
        </w:trPr>
        <w:tc>
          <w:tcPr>
            <w:tcW w:w="1371" w:type="dxa"/>
          </w:tcPr>
          <w:p w14:paraId="4A7115E3" w14:textId="42B053D0" w:rsidR="00CF3235" w:rsidRDefault="00CF3235" w:rsidP="00CF3235">
            <w:r>
              <w:t>O-16</w:t>
            </w:r>
          </w:p>
        </w:tc>
        <w:tc>
          <w:tcPr>
            <w:tcW w:w="1606" w:type="dxa"/>
          </w:tcPr>
          <w:p w14:paraId="6F619016" w14:textId="7D97D5F7" w:rsidR="00CF3235" w:rsidRDefault="00CF3235" w:rsidP="00CF3235">
            <w:r>
              <w:t>15,995</w:t>
            </w:r>
          </w:p>
        </w:tc>
        <w:tc>
          <w:tcPr>
            <w:tcW w:w="1984" w:type="dxa"/>
          </w:tcPr>
          <w:p w14:paraId="0CE1880B" w14:textId="2927505D" w:rsidR="00CF3235" w:rsidRDefault="00CF3235" w:rsidP="00CF3235">
            <w:r>
              <w:t>0,042</w:t>
            </w:r>
          </w:p>
        </w:tc>
      </w:tr>
    </w:tbl>
    <w:p w14:paraId="3CC723A2" w14:textId="77777777" w:rsidR="00CF3235" w:rsidRPr="00CF3235" w:rsidRDefault="00CF3235" w:rsidP="00CF3235"/>
    <w:p w14:paraId="7AA71AC9" w14:textId="591BD44A" w:rsidR="00694D04" w:rsidRPr="00EF5C9D" w:rsidRDefault="00694D04" w:rsidP="008C0930">
      <w:pPr>
        <w:rPr>
          <w:rFonts w:ascii="Courier" w:hAnsi="Courier"/>
          <w:sz w:val="20"/>
          <w:szCs w:val="20"/>
        </w:rPr>
      </w:pPr>
    </w:p>
    <w:sectPr w:rsidR="00694D04" w:rsidRPr="00EF5C9D" w:rsidSect="00715C02">
      <w:pgSz w:w="11906" w:h="16838" w:code="9"/>
      <w:pgMar w:top="2268" w:right="1701" w:bottom="1701" w:left="2268"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 w:author="Ridhan Fadhilah" w:date="2019-09-16T16:10:00Z" w:initials="RF">
    <w:p w14:paraId="5AFC3A74" w14:textId="73317A19" w:rsidR="00A6763A" w:rsidRDefault="00A6763A">
      <w:pPr>
        <w:pStyle w:val="CommentText"/>
      </w:pPr>
      <w:r>
        <w:rPr>
          <w:rStyle w:val="CommentReference"/>
        </w:rPr>
        <w:annotationRef/>
      </w:r>
      <w:r>
        <w:t>Bisa saja dihapus.</w:t>
      </w:r>
    </w:p>
  </w:comment>
  <w:comment w:id="24" w:author="Ridhan Fadhilah" w:date="2019-09-27T15:07:00Z" w:initials="RF">
    <w:p w14:paraId="0C21295D" w14:textId="7220D39F" w:rsidR="00A6763A" w:rsidRDefault="00A6763A">
      <w:pPr>
        <w:pStyle w:val="CommentText"/>
      </w:pPr>
      <w:r>
        <w:rPr>
          <w:rStyle w:val="CommentReference"/>
        </w:rPr>
        <w:annotationRef/>
      </w:r>
      <w:r>
        <w:t>Jangan sampe sama kaya mba Izza.</w:t>
      </w:r>
    </w:p>
  </w:comment>
  <w:comment w:id="27" w:author="Ridhan Fadhilah" w:date="2019-09-27T15:17:00Z" w:initials="RF">
    <w:p w14:paraId="1FD3F7E2" w14:textId="29C37CEB" w:rsidR="00A6763A" w:rsidRDefault="00A6763A">
      <w:pPr>
        <w:pStyle w:val="CommentText"/>
      </w:pPr>
      <w:r>
        <w:rPr>
          <w:rStyle w:val="CommentReference"/>
        </w:rPr>
        <w:annotationRef/>
      </w:r>
      <w:r>
        <w:t>Kemungkinan dihapus.</w:t>
      </w:r>
    </w:p>
  </w:comment>
  <w:comment w:id="29" w:author="Ridhan Fadhilah" w:date="2019-09-17T14:40:00Z" w:initials="RF">
    <w:p w14:paraId="3681A160" w14:textId="1A8AA697" w:rsidR="00A6763A" w:rsidRDefault="00A6763A">
      <w:pPr>
        <w:pStyle w:val="CommentText"/>
      </w:pPr>
      <w:r>
        <w:rPr>
          <w:rStyle w:val="CommentReference"/>
        </w:rPr>
        <w:annotationRef/>
      </w:r>
      <w:r>
        <w:t>Menyesuaikan Grafik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FC3A74" w15:done="0"/>
  <w15:commentEx w15:paraId="0C21295D" w15:done="0"/>
  <w15:commentEx w15:paraId="1FD3F7E2" w15:done="0"/>
  <w15:commentEx w15:paraId="3681A16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FC3A74" w16cid:durableId="212A325C"/>
  <w16cid:commentId w16cid:paraId="0C21295D" w16cid:durableId="2138A443"/>
  <w16cid:commentId w16cid:paraId="1FD3F7E2" w16cid:durableId="2138A66C"/>
  <w16cid:commentId w16cid:paraId="3681A160" w16cid:durableId="212B6E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28794A" w14:textId="77777777" w:rsidR="00A6763A" w:rsidRDefault="00A6763A" w:rsidP="00A00067">
      <w:pPr>
        <w:spacing w:after="0" w:line="240" w:lineRule="auto"/>
      </w:pPr>
      <w:r>
        <w:separator/>
      </w:r>
    </w:p>
  </w:endnote>
  <w:endnote w:type="continuationSeparator" w:id="0">
    <w:p w14:paraId="07B0C63B" w14:textId="77777777" w:rsidR="00A6763A" w:rsidRDefault="00A6763A" w:rsidP="00A000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enQuanYi Micro He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Lohit Devanagari">
    <w:altName w:val="Cambria"/>
    <w:panose1 w:val="00000000000000000000"/>
    <w:charset w:val="00"/>
    <w:family w:val="roman"/>
    <w:notTrueType/>
    <w:pitch w:val="default"/>
  </w:font>
  <w:font w:name="Segoe UI">
    <w:altName w:val="Calibr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Roman">
    <w:altName w:val="Times New Roman"/>
    <w:panose1 w:val="00000000000000000000"/>
    <w:charset w:val="00"/>
    <w:family w:val="auto"/>
    <w:notTrueType/>
    <w:pitch w:val="default"/>
    <w:sig w:usb0="00000003" w:usb1="00000000" w:usb2="00000000" w:usb3="00000000" w:csb0="00000001" w:csb1="00000000"/>
  </w:font>
  <w:font w:name="Courier">
    <w:altName w:val="Courier New"/>
    <w:panose1 w:val="02070409020205020404"/>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02845067"/>
      <w:docPartObj>
        <w:docPartGallery w:val="Page Numbers (Bottom of Page)"/>
        <w:docPartUnique/>
      </w:docPartObj>
    </w:sdtPr>
    <w:sdtContent>
      <w:p w14:paraId="12A5AE71" w14:textId="23B5D69F" w:rsidR="00A6763A" w:rsidRDefault="00A6763A" w:rsidP="00A25E4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43F3AD" w14:textId="77777777" w:rsidR="00A6763A" w:rsidRDefault="00A6763A">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90F4C" w14:textId="77777777" w:rsidR="00A6763A" w:rsidRDefault="00A6763A">
    <w:pPr>
      <w:pStyle w:val="Footer"/>
      <w:jc w:val="center"/>
    </w:pPr>
  </w:p>
  <w:p w14:paraId="582CA74E" w14:textId="77777777" w:rsidR="00A6763A" w:rsidRDefault="00A6763A">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0143A3" w14:textId="77777777" w:rsidR="00A6763A" w:rsidRDefault="00A6763A">
    <w:pPr>
      <w:pStyle w:val="Footer"/>
      <w:jc w:val="center"/>
    </w:pPr>
  </w:p>
  <w:p w14:paraId="4A8C839B" w14:textId="77777777" w:rsidR="00A6763A" w:rsidRDefault="00A6763A">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2051947"/>
      <w:docPartObj>
        <w:docPartGallery w:val="Page Numbers (Bottom of Page)"/>
        <w:docPartUnique/>
      </w:docPartObj>
    </w:sdtPr>
    <w:sdtEndPr>
      <w:rPr>
        <w:noProof/>
      </w:rPr>
    </w:sdtEndPr>
    <w:sdtContent>
      <w:p w14:paraId="4C1E4DFE" w14:textId="77777777" w:rsidR="00A6763A" w:rsidRDefault="00A6763A">
        <w:pPr>
          <w:pStyle w:val="Footer"/>
          <w:jc w:val="center"/>
        </w:pPr>
        <w:r>
          <w:fldChar w:fldCharType="begin"/>
        </w:r>
        <w:r>
          <w:instrText xml:space="preserve"> PAGE   \* MERGEFORMAT </w:instrText>
        </w:r>
        <w:r>
          <w:fldChar w:fldCharType="separate"/>
        </w:r>
        <w:r>
          <w:rPr>
            <w:noProof/>
          </w:rPr>
          <w:t>25</w:t>
        </w:r>
        <w:r>
          <w:rPr>
            <w:noProof/>
          </w:rPr>
          <w:fldChar w:fldCharType="end"/>
        </w:r>
      </w:p>
    </w:sdtContent>
  </w:sdt>
  <w:p w14:paraId="41A2E117" w14:textId="77777777" w:rsidR="00A6763A" w:rsidRDefault="00A6763A">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E8B61" w14:textId="77777777" w:rsidR="00A6763A" w:rsidRDefault="00A6763A">
    <w:pPr>
      <w:pStyle w:val="Footer"/>
      <w:jc w:val="center"/>
    </w:pPr>
  </w:p>
  <w:p w14:paraId="0F95FA35" w14:textId="77777777" w:rsidR="00A6763A" w:rsidRDefault="00A6763A">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2D923" w14:textId="77777777" w:rsidR="00A6763A" w:rsidRDefault="00A6763A">
    <w:pPr>
      <w:pStyle w:val="Footer"/>
      <w:jc w:val="center"/>
    </w:pPr>
  </w:p>
  <w:p w14:paraId="0A30E1B8" w14:textId="77777777" w:rsidR="00A6763A" w:rsidRDefault="00A6763A">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2DE40" w14:textId="77777777" w:rsidR="00A6763A" w:rsidRDefault="00A6763A">
    <w:pPr>
      <w:pStyle w:val="Footer"/>
      <w:jc w:val="center"/>
    </w:pPr>
  </w:p>
  <w:p w14:paraId="079502B6" w14:textId="77777777" w:rsidR="00A6763A" w:rsidRDefault="00A676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7752619"/>
      <w:docPartObj>
        <w:docPartGallery w:val="Page Numbers (Bottom of Page)"/>
        <w:docPartUnique/>
      </w:docPartObj>
    </w:sdtPr>
    <w:sdtEndPr>
      <w:rPr>
        <w:noProof/>
        <w:color w:val="FFFFFF" w:themeColor="background1"/>
      </w:rPr>
    </w:sdtEndPr>
    <w:sdtContent>
      <w:p w14:paraId="358B9118" w14:textId="77777777" w:rsidR="00A6763A" w:rsidRPr="00D66BF4" w:rsidRDefault="00A6763A">
        <w:pPr>
          <w:pStyle w:val="Footer"/>
          <w:jc w:val="center"/>
          <w:rPr>
            <w:color w:val="FFFFFF" w:themeColor="background1"/>
          </w:rPr>
        </w:pPr>
        <w:r w:rsidRPr="00D66BF4">
          <w:rPr>
            <w:color w:val="FFFFFF" w:themeColor="background1"/>
          </w:rPr>
          <w:fldChar w:fldCharType="begin"/>
        </w:r>
        <w:r w:rsidRPr="00D66BF4">
          <w:rPr>
            <w:color w:val="FFFFFF" w:themeColor="background1"/>
          </w:rPr>
          <w:instrText xml:space="preserve"> PAGE   \* MERGEFORMAT </w:instrText>
        </w:r>
        <w:r w:rsidRPr="00D66BF4">
          <w:rPr>
            <w:color w:val="FFFFFF" w:themeColor="background1"/>
          </w:rPr>
          <w:fldChar w:fldCharType="separate"/>
        </w:r>
        <w:r>
          <w:rPr>
            <w:noProof/>
            <w:color w:val="FFFFFF" w:themeColor="background1"/>
          </w:rPr>
          <w:t>i</w:t>
        </w:r>
        <w:r w:rsidRPr="00D66BF4">
          <w:rPr>
            <w:noProof/>
            <w:color w:val="FFFFFF" w:themeColor="background1"/>
          </w:rPr>
          <w:fldChar w:fldCharType="end"/>
        </w:r>
      </w:p>
    </w:sdtContent>
  </w:sdt>
  <w:p w14:paraId="464A15D2" w14:textId="77777777" w:rsidR="00A6763A" w:rsidRDefault="00A676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73891749"/>
      <w:docPartObj>
        <w:docPartGallery w:val="Page Numbers (Bottom of Page)"/>
        <w:docPartUnique/>
      </w:docPartObj>
    </w:sdtPr>
    <w:sdtContent>
      <w:p w14:paraId="0B698340" w14:textId="387D2291" w:rsidR="00A6763A" w:rsidRDefault="00A6763A" w:rsidP="00A25E4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sdtContent>
  </w:sdt>
  <w:p w14:paraId="4E351561" w14:textId="77777777" w:rsidR="00A6763A" w:rsidRDefault="00A6763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1114196"/>
      <w:docPartObj>
        <w:docPartGallery w:val="Page Numbers (Bottom of Page)"/>
        <w:docPartUnique/>
      </w:docPartObj>
    </w:sdtPr>
    <w:sdtEndPr>
      <w:rPr>
        <w:noProof/>
      </w:rPr>
    </w:sdtEndPr>
    <w:sdtContent>
      <w:p w14:paraId="186B088A" w14:textId="77777777" w:rsidR="00A6763A" w:rsidRPr="00D66BF4" w:rsidRDefault="00A6763A">
        <w:pPr>
          <w:pStyle w:val="Footer"/>
          <w:jc w:val="center"/>
        </w:pPr>
        <w:r w:rsidRPr="00D66BF4">
          <w:fldChar w:fldCharType="begin"/>
        </w:r>
        <w:r w:rsidRPr="00D66BF4">
          <w:instrText xml:space="preserve"> PAGE   \* MERGEFORMAT </w:instrText>
        </w:r>
        <w:r w:rsidRPr="00D66BF4">
          <w:fldChar w:fldCharType="separate"/>
        </w:r>
        <w:r>
          <w:rPr>
            <w:noProof/>
          </w:rPr>
          <w:t>ii</w:t>
        </w:r>
        <w:r w:rsidRPr="00D66BF4">
          <w:rPr>
            <w:noProof/>
          </w:rPr>
          <w:fldChar w:fldCharType="end"/>
        </w:r>
      </w:p>
    </w:sdtContent>
  </w:sdt>
  <w:p w14:paraId="5D33420A" w14:textId="77777777" w:rsidR="00A6763A" w:rsidRDefault="00A6763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0667186"/>
      <w:docPartObj>
        <w:docPartGallery w:val="Page Numbers (Bottom of Page)"/>
        <w:docPartUnique/>
      </w:docPartObj>
    </w:sdtPr>
    <w:sdtEndPr>
      <w:rPr>
        <w:noProof/>
      </w:rPr>
    </w:sdtEndPr>
    <w:sdtContent>
      <w:p w14:paraId="639544E0" w14:textId="77777777" w:rsidR="00A6763A" w:rsidRDefault="00A6763A">
        <w:pPr>
          <w:pStyle w:val="Footer"/>
          <w:jc w:val="center"/>
        </w:pPr>
        <w:r>
          <w:fldChar w:fldCharType="begin"/>
        </w:r>
        <w:r>
          <w:instrText xml:space="preserve"> PAGE   \* MERGEFORMAT </w:instrText>
        </w:r>
        <w:r>
          <w:fldChar w:fldCharType="separate"/>
        </w:r>
        <w:r>
          <w:rPr>
            <w:noProof/>
          </w:rPr>
          <w:t>xv</w:t>
        </w:r>
        <w:r>
          <w:rPr>
            <w:noProof/>
          </w:rPr>
          <w:fldChar w:fldCharType="end"/>
        </w:r>
      </w:p>
    </w:sdtContent>
  </w:sdt>
  <w:p w14:paraId="708028E1" w14:textId="77777777" w:rsidR="00A6763A" w:rsidRDefault="00A6763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E02A69" w14:textId="77777777" w:rsidR="00A6763A" w:rsidRDefault="00A6763A">
    <w:pPr>
      <w:pStyle w:val="Footer"/>
      <w:jc w:val="center"/>
    </w:pPr>
  </w:p>
  <w:p w14:paraId="22C7BAEA" w14:textId="77777777" w:rsidR="00A6763A" w:rsidRDefault="00A6763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06323" w14:textId="77777777" w:rsidR="00A6763A" w:rsidRDefault="00A6763A">
    <w:pPr>
      <w:pStyle w:val="Footer"/>
      <w:jc w:val="center"/>
    </w:pPr>
  </w:p>
  <w:p w14:paraId="75C82488" w14:textId="77777777" w:rsidR="00A6763A" w:rsidRDefault="00A6763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EC2EDF" w14:textId="77777777" w:rsidR="00A6763A" w:rsidRDefault="00A6763A">
    <w:pPr>
      <w:pStyle w:val="Footer"/>
      <w:jc w:val="center"/>
    </w:pPr>
  </w:p>
  <w:p w14:paraId="5BCED5D6" w14:textId="77777777" w:rsidR="00A6763A" w:rsidRDefault="00A6763A">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56254" w14:textId="77777777" w:rsidR="00A6763A" w:rsidRDefault="00A6763A">
    <w:pPr>
      <w:pStyle w:val="Footer"/>
      <w:jc w:val="center"/>
    </w:pPr>
  </w:p>
  <w:p w14:paraId="0859F89A" w14:textId="77777777" w:rsidR="00A6763A" w:rsidRDefault="00A676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901C0D" w14:textId="77777777" w:rsidR="00A6763A" w:rsidRDefault="00A6763A" w:rsidP="00A00067">
      <w:pPr>
        <w:spacing w:after="0" w:line="240" w:lineRule="auto"/>
      </w:pPr>
      <w:r>
        <w:separator/>
      </w:r>
    </w:p>
  </w:footnote>
  <w:footnote w:type="continuationSeparator" w:id="0">
    <w:p w14:paraId="2D8AE7BE" w14:textId="77777777" w:rsidR="00A6763A" w:rsidRDefault="00A6763A" w:rsidP="00A000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41272930"/>
      <w:docPartObj>
        <w:docPartGallery w:val="Page Numbers (Top of Page)"/>
        <w:docPartUnique/>
      </w:docPartObj>
    </w:sdtPr>
    <w:sdtContent>
      <w:p w14:paraId="7D44037C" w14:textId="70107A23" w:rsidR="00A6763A" w:rsidRDefault="00A6763A" w:rsidP="00A25E4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715847001"/>
      <w:docPartObj>
        <w:docPartGallery w:val="Page Numbers (Top of Page)"/>
        <w:docPartUnique/>
      </w:docPartObj>
    </w:sdtPr>
    <w:sdtContent>
      <w:p w14:paraId="278A2A2F" w14:textId="44DED1CA" w:rsidR="00A6763A" w:rsidRDefault="00A6763A" w:rsidP="00694D04">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483656744"/>
      <w:docPartObj>
        <w:docPartGallery w:val="Page Numbers (Top of Page)"/>
        <w:docPartUnique/>
      </w:docPartObj>
    </w:sdtPr>
    <w:sdtContent>
      <w:p w14:paraId="05BDBA4A" w14:textId="55154651" w:rsidR="00A6763A" w:rsidRDefault="00A6763A" w:rsidP="00694D04">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4D9C8C" w14:textId="77777777" w:rsidR="00A6763A" w:rsidRDefault="00A6763A" w:rsidP="00694D04">
    <w:pPr>
      <w:pStyle w:val="Header"/>
      <w:ind w:right="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7788207"/>
      <w:docPartObj>
        <w:docPartGallery w:val="Page Numbers (Top of Page)"/>
        <w:docPartUnique/>
      </w:docPartObj>
    </w:sdtPr>
    <w:sdtEndPr>
      <w:rPr>
        <w:noProof/>
      </w:rPr>
    </w:sdtEndPr>
    <w:sdtContent>
      <w:p w14:paraId="029B1C99" w14:textId="77777777" w:rsidR="00A6763A" w:rsidRDefault="00A6763A">
        <w:pPr>
          <w:pStyle w:val="Header"/>
          <w:jc w:val="right"/>
        </w:pPr>
        <w:r>
          <w:fldChar w:fldCharType="begin"/>
        </w:r>
        <w:r>
          <w:instrText xml:space="preserve"> PAGE   \* MERGEFORMAT </w:instrText>
        </w:r>
        <w:r>
          <w:fldChar w:fldCharType="separate"/>
        </w:r>
        <w:r>
          <w:rPr>
            <w:noProof/>
          </w:rPr>
          <w:t>34</w:t>
        </w:r>
        <w:r>
          <w:rPr>
            <w:noProof/>
          </w:rPr>
          <w:fldChar w:fldCharType="end"/>
        </w:r>
      </w:p>
    </w:sdtContent>
  </w:sdt>
  <w:p w14:paraId="13A4DDB2" w14:textId="77777777" w:rsidR="00A6763A" w:rsidRDefault="00A6763A">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4231215"/>
      <w:docPartObj>
        <w:docPartGallery w:val="Page Numbers (Top of Page)"/>
        <w:docPartUnique/>
      </w:docPartObj>
    </w:sdtPr>
    <w:sdtEndPr>
      <w:rPr>
        <w:noProof/>
      </w:rPr>
    </w:sdtEndPr>
    <w:sdtContent>
      <w:p w14:paraId="7FE9035E" w14:textId="77777777" w:rsidR="00A6763A" w:rsidRDefault="00A6763A">
        <w:pPr>
          <w:pStyle w:val="Header"/>
          <w:jc w:val="right"/>
        </w:pPr>
        <w:r>
          <w:fldChar w:fldCharType="begin"/>
        </w:r>
        <w:r>
          <w:instrText xml:space="preserve"> PAGE   \* MERGEFORMAT </w:instrText>
        </w:r>
        <w:r>
          <w:fldChar w:fldCharType="separate"/>
        </w:r>
        <w:r>
          <w:rPr>
            <w:noProof/>
          </w:rPr>
          <w:t>26</w:t>
        </w:r>
        <w:r>
          <w:rPr>
            <w:noProof/>
          </w:rPr>
          <w:fldChar w:fldCharType="end"/>
        </w:r>
      </w:p>
    </w:sdtContent>
  </w:sdt>
  <w:p w14:paraId="29332749" w14:textId="77777777" w:rsidR="00A6763A" w:rsidRDefault="00A6763A">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49836173"/>
      <w:docPartObj>
        <w:docPartGallery w:val="Page Numbers (Top of Page)"/>
        <w:docPartUnique/>
      </w:docPartObj>
    </w:sdtPr>
    <w:sdtContent>
      <w:p w14:paraId="0658F877" w14:textId="1DE42210" w:rsidR="00A6763A" w:rsidRDefault="00A6763A" w:rsidP="00A25E4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14</w:t>
        </w:r>
        <w:r>
          <w:rPr>
            <w:rStyle w:val="PageNumber"/>
          </w:rPr>
          <w:fldChar w:fldCharType="end"/>
        </w:r>
      </w:p>
    </w:sdtContent>
  </w:sdt>
  <w:p w14:paraId="691D8CA4" w14:textId="45FB4082" w:rsidR="00A6763A" w:rsidRDefault="00A6763A" w:rsidP="00694D04">
    <w:pPr>
      <w:pStyle w:val="Header"/>
      <w:ind w:right="360"/>
      <w:jc w:val="right"/>
    </w:pPr>
  </w:p>
  <w:p w14:paraId="2DA94F57" w14:textId="77777777" w:rsidR="00A6763A" w:rsidRDefault="00A676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DBD66" w14:textId="77777777" w:rsidR="00A6763A" w:rsidRDefault="00A6763A">
    <w:pPr>
      <w:pStyle w:val="Header"/>
      <w:jc w:val="right"/>
    </w:pPr>
  </w:p>
  <w:p w14:paraId="6827E72A" w14:textId="77777777" w:rsidR="00A6763A" w:rsidRDefault="00A676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5314457"/>
      <w:docPartObj>
        <w:docPartGallery w:val="Page Numbers (Top of Page)"/>
        <w:docPartUnique/>
      </w:docPartObj>
    </w:sdtPr>
    <w:sdtEndPr>
      <w:rPr>
        <w:noProof/>
      </w:rPr>
    </w:sdtEndPr>
    <w:sdtContent>
      <w:p w14:paraId="44A506E3" w14:textId="77777777" w:rsidR="00A6763A" w:rsidRDefault="00A6763A">
        <w:pPr>
          <w:pStyle w:val="Header"/>
          <w:jc w:val="right"/>
        </w:pPr>
        <w:r>
          <w:fldChar w:fldCharType="begin"/>
        </w:r>
        <w:r>
          <w:instrText xml:space="preserve"> PAGE   \* MERGEFORMAT </w:instrText>
        </w:r>
        <w:r>
          <w:fldChar w:fldCharType="separate"/>
        </w:r>
        <w:r>
          <w:rPr>
            <w:noProof/>
          </w:rPr>
          <w:t>16</w:t>
        </w:r>
        <w:r>
          <w:rPr>
            <w:noProof/>
          </w:rPr>
          <w:fldChar w:fldCharType="end"/>
        </w:r>
      </w:p>
    </w:sdtContent>
  </w:sdt>
  <w:p w14:paraId="0A060125" w14:textId="77777777" w:rsidR="00A6763A" w:rsidRDefault="00A6763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685713"/>
      <w:docPartObj>
        <w:docPartGallery w:val="Page Numbers (Top of Page)"/>
        <w:docPartUnique/>
      </w:docPartObj>
    </w:sdtPr>
    <w:sdtEndPr>
      <w:rPr>
        <w:noProof/>
      </w:rPr>
    </w:sdtEndPr>
    <w:sdtContent>
      <w:p w14:paraId="0B58AA99" w14:textId="77777777" w:rsidR="00A6763A" w:rsidRDefault="00A6763A">
        <w:pPr>
          <w:pStyle w:val="Header"/>
          <w:jc w:val="right"/>
        </w:pPr>
        <w:r>
          <w:fldChar w:fldCharType="begin"/>
        </w:r>
        <w:r>
          <w:instrText xml:space="preserve"> PAGE   \* MERGEFORMAT </w:instrText>
        </w:r>
        <w:r>
          <w:fldChar w:fldCharType="separate"/>
        </w:r>
        <w:r>
          <w:rPr>
            <w:noProof/>
          </w:rPr>
          <w:t>27</w:t>
        </w:r>
        <w:r>
          <w:rPr>
            <w:noProof/>
          </w:rPr>
          <w:fldChar w:fldCharType="end"/>
        </w:r>
      </w:p>
    </w:sdtContent>
  </w:sdt>
  <w:p w14:paraId="63956993" w14:textId="77777777" w:rsidR="00A6763A" w:rsidRDefault="00A6763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9360462"/>
      <w:docPartObj>
        <w:docPartGallery w:val="Page Numbers (Top of Page)"/>
        <w:docPartUnique/>
      </w:docPartObj>
    </w:sdtPr>
    <w:sdtEndPr>
      <w:rPr>
        <w:noProof/>
      </w:rPr>
    </w:sdtEndPr>
    <w:sdtContent>
      <w:p w14:paraId="130B53A3" w14:textId="77777777" w:rsidR="00A6763A" w:rsidRDefault="00A6763A">
        <w:pPr>
          <w:pStyle w:val="Header"/>
          <w:jc w:val="right"/>
        </w:pPr>
        <w:r>
          <w:fldChar w:fldCharType="begin"/>
        </w:r>
        <w:r>
          <w:instrText xml:space="preserve"> PAGE   \* MERGEFORMAT </w:instrText>
        </w:r>
        <w:r>
          <w:fldChar w:fldCharType="separate"/>
        </w:r>
        <w:r>
          <w:rPr>
            <w:noProof/>
          </w:rPr>
          <w:t>19</w:t>
        </w:r>
        <w:r>
          <w:rPr>
            <w:noProof/>
          </w:rPr>
          <w:fldChar w:fldCharType="end"/>
        </w:r>
      </w:p>
    </w:sdtContent>
  </w:sdt>
  <w:p w14:paraId="349451F5" w14:textId="77777777" w:rsidR="00A6763A" w:rsidRDefault="00A6763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7457130"/>
      <w:docPartObj>
        <w:docPartGallery w:val="Page Numbers (Top of Page)"/>
        <w:docPartUnique/>
      </w:docPartObj>
    </w:sdtPr>
    <w:sdtEndPr>
      <w:rPr>
        <w:noProof/>
      </w:rPr>
    </w:sdtEndPr>
    <w:sdtContent>
      <w:p w14:paraId="1CBF9227" w14:textId="77777777" w:rsidR="00A6763A" w:rsidRDefault="00A6763A">
        <w:pPr>
          <w:pStyle w:val="Header"/>
          <w:jc w:val="right"/>
        </w:pPr>
        <w:r>
          <w:fldChar w:fldCharType="begin"/>
        </w:r>
        <w:r>
          <w:instrText xml:space="preserve"> PAGE   \* MERGEFORMAT </w:instrText>
        </w:r>
        <w:r>
          <w:fldChar w:fldCharType="separate"/>
        </w:r>
        <w:r>
          <w:rPr>
            <w:noProof/>
          </w:rPr>
          <w:t>19</w:t>
        </w:r>
        <w:r>
          <w:rPr>
            <w:noProof/>
          </w:rPr>
          <w:fldChar w:fldCharType="end"/>
        </w:r>
      </w:p>
    </w:sdtContent>
  </w:sdt>
  <w:p w14:paraId="7C569305" w14:textId="77777777" w:rsidR="00A6763A" w:rsidRDefault="00A6763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4120459"/>
      <w:docPartObj>
        <w:docPartGallery w:val="Page Numbers (Top of Page)"/>
        <w:docPartUnique/>
      </w:docPartObj>
    </w:sdtPr>
    <w:sdtEndPr>
      <w:rPr>
        <w:noProof/>
      </w:rPr>
    </w:sdtEndPr>
    <w:sdtContent>
      <w:p w14:paraId="3F4347E8" w14:textId="77777777" w:rsidR="00A6763A" w:rsidRDefault="00A6763A">
        <w:pPr>
          <w:pStyle w:val="Header"/>
          <w:jc w:val="right"/>
        </w:pPr>
        <w:r>
          <w:fldChar w:fldCharType="begin"/>
        </w:r>
        <w:r>
          <w:instrText xml:space="preserve"> PAGE   \* MERGEFORMAT </w:instrText>
        </w:r>
        <w:r>
          <w:fldChar w:fldCharType="separate"/>
        </w:r>
        <w:r>
          <w:rPr>
            <w:noProof/>
          </w:rPr>
          <w:t>22</w:t>
        </w:r>
        <w:r>
          <w:rPr>
            <w:noProof/>
          </w:rPr>
          <w:fldChar w:fldCharType="end"/>
        </w:r>
      </w:p>
    </w:sdtContent>
  </w:sdt>
  <w:p w14:paraId="132A714A" w14:textId="77777777" w:rsidR="00A6763A" w:rsidRDefault="00A6763A">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1847402"/>
      <w:docPartObj>
        <w:docPartGallery w:val="Page Numbers (Top of Page)"/>
        <w:docPartUnique/>
      </w:docPartObj>
    </w:sdtPr>
    <w:sdtEndPr>
      <w:rPr>
        <w:noProof/>
      </w:rPr>
    </w:sdtEndPr>
    <w:sdtContent>
      <w:p w14:paraId="3FBF2149" w14:textId="77777777" w:rsidR="00A6763A" w:rsidRDefault="00A6763A">
        <w:pPr>
          <w:pStyle w:val="Header"/>
          <w:jc w:val="right"/>
        </w:pPr>
        <w:r>
          <w:fldChar w:fldCharType="begin"/>
        </w:r>
        <w:r>
          <w:instrText xml:space="preserve"> PAGE   \* MERGEFORMAT </w:instrText>
        </w:r>
        <w:r>
          <w:fldChar w:fldCharType="separate"/>
        </w:r>
        <w:r>
          <w:rPr>
            <w:noProof/>
          </w:rPr>
          <w:t>24</w:t>
        </w:r>
        <w:r>
          <w:rPr>
            <w:noProof/>
          </w:rPr>
          <w:fldChar w:fldCharType="end"/>
        </w:r>
      </w:p>
    </w:sdtContent>
  </w:sdt>
  <w:p w14:paraId="226CBCB9" w14:textId="77777777" w:rsidR="00A6763A" w:rsidRDefault="00A6763A">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46F876" w14:textId="77777777" w:rsidR="00A6763A" w:rsidRDefault="00A6763A">
    <w:pPr>
      <w:pStyle w:val="Header"/>
      <w:jc w:val="right"/>
    </w:pPr>
  </w:p>
  <w:p w14:paraId="07B6AA4D" w14:textId="77777777" w:rsidR="00A6763A" w:rsidRDefault="00A676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multilevel"/>
    <w:tmpl w:val="00000009"/>
    <w:name w:val="WW8Num9"/>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000000E"/>
    <w:multiLevelType w:val="multilevel"/>
    <w:tmpl w:val="0000000E"/>
    <w:name w:val="WW8Num1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000000F"/>
    <w:multiLevelType w:val="multilevel"/>
    <w:tmpl w:val="0000000F"/>
    <w:name w:val="WW8Num15"/>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0000014"/>
    <w:multiLevelType w:val="singleLevel"/>
    <w:tmpl w:val="00000014"/>
    <w:name w:val="WW8Num20"/>
    <w:lvl w:ilvl="0">
      <w:start w:val="1"/>
      <w:numFmt w:val="bullet"/>
      <w:lvlText w:val=""/>
      <w:lvlJc w:val="left"/>
      <w:pPr>
        <w:tabs>
          <w:tab w:val="num" w:pos="780"/>
        </w:tabs>
        <w:ind w:left="780" w:hanging="360"/>
      </w:pPr>
      <w:rPr>
        <w:rFonts w:ascii="Symbol" w:hAnsi="Symbol"/>
      </w:rPr>
    </w:lvl>
  </w:abstractNum>
  <w:abstractNum w:abstractNumId="4" w15:restartNumberingAfterBreak="0">
    <w:nsid w:val="0A633A62"/>
    <w:multiLevelType w:val="hybridMultilevel"/>
    <w:tmpl w:val="0A2EC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DB0762"/>
    <w:multiLevelType w:val="multilevel"/>
    <w:tmpl w:val="30DE1616"/>
    <w:lvl w:ilvl="0">
      <w:start w:val="1"/>
      <w:numFmt w:val="upperRoman"/>
      <w:pStyle w:val="Heading1"/>
      <w:suff w:val="space"/>
      <w:lvlText w:val="BAB %1"/>
      <w:lvlJc w:val="left"/>
      <w:pPr>
        <w:ind w:left="0" w:firstLine="0"/>
      </w:pPr>
      <w:rPr>
        <w:rFonts w:ascii="Times New Roman" w:hAnsi="Times New Roman" w:hint="default"/>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0" w:firstLine="0"/>
      </w:pPr>
      <w:rPr>
        <w:rFonts w:ascii="Times New Roman" w:hAnsi="Times New Roman" w:hint="default"/>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0" w:firstLine="0"/>
      </w:pPr>
      <w:rPr>
        <w:rFonts w:ascii="Times New Roman" w:hAnsi="Times New Roman"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Heading4"/>
      <w:suff w:val="space"/>
      <w:lvlText w:val="%1.%2.%3.%4."/>
      <w:lvlJc w:val="left"/>
      <w:pPr>
        <w:ind w:left="0" w:firstLine="0"/>
      </w:pPr>
      <w:rPr>
        <w:rFonts w:ascii="Times New Roman" w:hAnsi="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4">
      <w:start w:val="1"/>
      <w:numFmt w:val="decimal"/>
      <w:pStyle w:val="Heading5"/>
      <w:suff w:val="space"/>
      <w:lvlText w:val="%1.%2.%3.%4.%5."/>
      <w:lvlJc w:val="left"/>
      <w:pPr>
        <w:ind w:left="0" w:firstLine="0"/>
      </w:pPr>
      <w:rPr>
        <w:rFonts w:ascii="Times New Roman" w:hAnsi="Times New Roman" w:hint="default"/>
      </w:rPr>
    </w:lvl>
    <w:lvl w:ilvl="5">
      <w:start w:val="1"/>
      <w:numFmt w:val="decimal"/>
      <w:lvlRestart w:val="0"/>
      <w:pStyle w:val="Heading6"/>
      <w:suff w:val="space"/>
      <w:lvlText w:val="%6."/>
      <w:lvlJc w:val="left"/>
      <w:pPr>
        <w:ind w:left="0" w:firstLine="0"/>
      </w:pPr>
      <w:rPr>
        <w:rFonts w:ascii="Times New Roman" w:hAnsi="Times New Roman"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6" w15:restartNumberingAfterBreak="0">
    <w:nsid w:val="17B52A8B"/>
    <w:multiLevelType w:val="hybridMultilevel"/>
    <w:tmpl w:val="DE1A18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BE020936">
      <w:start w:val="1"/>
      <w:numFmt w:val="decimal"/>
      <w:lvlText w:val="%4."/>
      <w:lvlJc w:val="left"/>
      <w:pPr>
        <w:ind w:left="720" w:hanging="360"/>
      </w:pPr>
      <w:rPr>
        <w:rFonts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A531DC0"/>
    <w:multiLevelType w:val="hybridMultilevel"/>
    <w:tmpl w:val="ECB69C54"/>
    <w:lvl w:ilvl="0" w:tplc="AD2052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2B42A8"/>
    <w:multiLevelType w:val="hybridMultilevel"/>
    <w:tmpl w:val="CBC82BE2"/>
    <w:lvl w:ilvl="0" w:tplc="381266DE">
      <w:start w:val="3"/>
      <w:numFmt w:val="bullet"/>
      <w:lvlText w:val="-"/>
      <w:lvlJc w:val="left"/>
      <w:pPr>
        <w:ind w:left="705" w:hanging="360"/>
      </w:pPr>
      <w:rPr>
        <w:rFonts w:ascii="Times New Roman" w:eastAsia="WenQuanYi Micro Hei" w:hAnsi="Times New Roman" w:cs="Times New Roman"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9" w15:restartNumberingAfterBreak="0">
    <w:nsid w:val="1E3A5DF5"/>
    <w:multiLevelType w:val="hybridMultilevel"/>
    <w:tmpl w:val="9AFE7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2602C0"/>
    <w:multiLevelType w:val="hybridMultilevel"/>
    <w:tmpl w:val="B6185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9C78C2"/>
    <w:multiLevelType w:val="hybridMultilevel"/>
    <w:tmpl w:val="F1D4E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1926BD"/>
    <w:multiLevelType w:val="hybridMultilevel"/>
    <w:tmpl w:val="9B58F8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5630A5"/>
    <w:multiLevelType w:val="multilevel"/>
    <w:tmpl w:val="527022E0"/>
    <w:lvl w:ilvl="0">
      <w:start w:val="1"/>
      <w:numFmt w:val="upperRoman"/>
      <w:suff w:val="space"/>
      <w:lvlText w:val="BAB %1"/>
      <w:lvlJc w:val="left"/>
      <w:pPr>
        <w:ind w:left="0" w:firstLine="0"/>
      </w:pPr>
      <w:rPr>
        <w:rFonts w:ascii="Times New Roman" w:hAnsi="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0" w:firstLine="0"/>
      </w:pPr>
      <w:rPr>
        <w:rFonts w:ascii="Times New Roman" w:hAnsi="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0" w:firstLine="0"/>
      </w:pPr>
      <w:rPr>
        <w:rFonts w:ascii="Times New Roman" w:hAnsi="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1.%2.%3.%4."/>
      <w:lvlJc w:val="left"/>
      <w:pPr>
        <w:ind w:left="0" w:firstLine="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suff w:val="space"/>
      <w:lvlText w:val="%1.%2.%3.%4.%5."/>
      <w:lvlJc w:val="left"/>
      <w:pPr>
        <w:ind w:left="0" w:firstLine="0"/>
      </w:pPr>
      <w:rPr>
        <w:rFonts w:ascii="Times New Roman" w:hAnsi="Times New Roman" w:hint="default"/>
      </w:rPr>
    </w:lvl>
    <w:lvl w:ilvl="5">
      <w:start w:val="1"/>
      <w:numFmt w:val="decimal"/>
      <w:lvlRestart w:val="0"/>
      <w:suff w:val="space"/>
      <w:lvlText w:val="%6."/>
      <w:lvlJc w:val="left"/>
      <w:pPr>
        <w:ind w:left="0" w:firstLine="0"/>
      </w:pPr>
      <w:rPr>
        <w:rFonts w:ascii="Times New Roman" w:hAnsi="Times New Roman"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4" w15:restartNumberingAfterBreak="0">
    <w:nsid w:val="377C4177"/>
    <w:multiLevelType w:val="hybridMultilevel"/>
    <w:tmpl w:val="34C60D1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87518DB"/>
    <w:multiLevelType w:val="hybridMultilevel"/>
    <w:tmpl w:val="8B666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741B9C"/>
    <w:multiLevelType w:val="multilevel"/>
    <w:tmpl w:val="B10EFF86"/>
    <w:lvl w:ilvl="0">
      <w:start w:val="1"/>
      <w:numFmt w:val="bullet"/>
      <w:lvlText w:val=""/>
      <w:lvlJc w:val="left"/>
      <w:pPr>
        <w:ind w:left="0" w:firstLine="0"/>
      </w:pPr>
      <w:rPr>
        <w:rFonts w:ascii="Symbol" w:hAnsi="Symbol" w:hint="default"/>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0" w:firstLine="0"/>
      </w:pPr>
      <w:rPr>
        <w:rFonts w:ascii="Times New Roman" w:hAnsi="Times New Roman" w:hint="default"/>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0" w:firstLine="0"/>
      </w:pPr>
      <w:rPr>
        <w:rFonts w:ascii="Times New Roman" w:hAnsi="Times New Roman"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suff w:val="space"/>
      <w:lvlText w:val="%1.%2.%3.%4."/>
      <w:lvlJc w:val="left"/>
      <w:pPr>
        <w:ind w:left="0" w:firstLine="0"/>
      </w:pPr>
      <w:rPr>
        <w:rFonts w:ascii="Times New Roman" w:hAnsi="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4">
      <w:start w:val="1"/>
      <w:numFmt w:val="decimal"/>
      <w:suff w:val="space"/>
      <w:lvlText w:val="%1.%2.%3.%4.%5."/>
      <w:lvlJc w:val="left"/>
      <w:pPr>
        <w:ind w:left="0" w:firstLine="0"/>
      </w:pPr>
      <w:rPr>
        <w:rFonts w:ascii="Times New Roman" w:hAnsi="Times New Roman" w:hint="default"/>
      </w:rPr>
    </w:lvl>
    <w:lvl w:ilvl="5">
      <w:start w:val="1"/>
      <w:numFmt w:val="decimal"/>
      <w:lvlRestart w:val="0"/>
      <w:suff w:val="space"/>
      <w:lvlText w:val="%6."/>
      <w:lvlJc w:val="left"/>
      <w:pPr>
        <w:ind w:left="0" w:firstLine="0"/>
      </w:pPr>
      <w:rPr>
        <w:rFonts w:ascii="Times New Roman" w:hAnsi="Times New Roman"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7" w15:restartNumberingAfterBreak="0">
    <w:nsid w:val="42545085"/>
    <w:multiLevelType w:val="hybridMultilevel"/>
    <w:tmpl w:val="72DA85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325262"/>
    <w:multiLevelType w:val="hybridMultilevel"/>
    <w:tmpl w:val="8262904A"/>
    <w:lvl w:ilvl="0" w:tplc="E206A4BE">
      <w:start w:val="1"/>
      <w:numFmt w:val="decimal"/>
      <w:pStyle w:val="uku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5F7405"/>
    <w:multiLevelType w:val="hybridMultilevel"/>
    <w:tmpl w:val="5C22E8A0"/>
    <w:lvl w:ilvl="0" w:tplc="0409000F">
      <w:start w:val="1"/>
      <w:numFmt w:val="decimal"/>
      <w:lvlText w:val="%1."/>
      <w:lvlJc w:val="left"/>
      <w:pPr>
        <w:ind w:left="720" w:hanging="360"/>
      </w:pPr>
    </w:lvl>
    <w:lvl w:ilvl="1" w:tplc="0409000F">
      <w:start w:val="1"/>
      <w:numFmt w:val="decimal"/>
      <w:lvlText w:val="%2."/>
      <w:lvlJc w:val="left"/>
      <w:pPr>
        <w:ind w:left="72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CEF7F61"/>
    <w:multiLevelType w:val="hybridMultilevel"/>
    <w:tmpl w:val="F7AC34DC"/>
    <w:lvl w:ilvl="0" w:tplc="A850B9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72033B"/>
    <w:multiLevelType w:val="multilevel"/>
    <w:tmpl w:val="43BE21EC"/>
    <w:lvl w:ilvl="0">
      <w:start w:val="1"/>
      <w:numFmt w:val="decimal"/>
      <w:suff w:val="space"/>
      <w:lvlText w:val="BAB %1"/>
      <w:lvlJc w:val="left"/>
      <w:pPr>
        <w:ind w:left="0" w:firstLine="0"/>
      </w:pPr>
      <w:rPr>
        <w:rFonts w:ascii="Times New Roman" w:hAnsi="Times New Roman" w:hint="default"/>
      </w:rPr>
    </w:lvl>
    <w:lvl w:ilvl="1">
      <w:start w:val="1"/>
      <w:numFmt w:val="decimal"/>
      <w:suff w:val="space"/>
      <w:lvlText w:val="%1.%2."/>
      <w:lvlJc w:val="left"/>
      <w:pPr>
        <w:ind w:left="0" w:firstLine="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0" w:firstLine="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1.%2.%3.%4."/>
      <w:lvlJc w:val="left"/>
      <w:pPr>
        <w:ind w:left="0" w:firstLine="0"/>
      </w:pPr>
      <w:rPr>
        <w:rFonts w:ascii="Times New Roman" w:hAnsi="Times New Roman" w:hint="default"/>
      </w:rPr>
    </w:lvl>
    <w:lvl w:ilvl="4">
      <w:start w:val="1"/>
      <w:numFmt w:val="decimal"/>
      <w:suff w:val="space"/>
      <w:lvlText w:val="%1.%2.%3.%4.%5."/>
      <w:lvlJc w:val="left"/>
      <w:pPr>
        <w:ind w:left="0" w:firstLine="0"/>
      </w:pPr>
      <w:rPr>
        <w:rFonts w:ascii="Times New Roman" w:hAnsi="Times New Roman" w:hint="default"/>
      </w:rPr>
    </w:lvl>
    <w:lvl w:ilvl="5">
      <w:start w:val="1"/>
      <w:numFmt w:val="decimal"/>
      <w:lvlRestart w:val="0"/>
      <w:suff w:val="space"/>
      <w:lvlText w:val="%6."/>
      <w:lvlJc w:val="left"/>
      <w:pPr>
        <w:ind w:left="0" w:firstLine="0"/>
      </w:pPr>
      <w:rPr>
        <w:rFonts w:ascii="Times New Roman" w:hAnsi="Times New Roman"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2" w15:restartNumberingAfterBreak="0">
    <w:nsid w:val="60712663"/>
    <w:multiLevelType w:val="hybridMultilevel"/>
    <w:tmpl w:val="B1209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2E229B"/>
    <w:multiLevelType w:val="hybridMultilevel"/>
    <w:tmpl w:val="AF92F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0F529D"/>
    <w:multiLevelType w:val="hybridMultilevel"/>
    <w:tmpl w:val="4A7E4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536250"/>
    <w:multiLevelType w:val="hybridMultilevel"/>
    <w:tmpl w:val="BDA61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8"/>
  </w:num>
  <w:num w:numId="3">
    <w:abstractNumId w:val="21"/>
  </w:num>
  <w:num w:numId="4">
    <w:abstractNumId w:val="13"/>
    <w:lvlOverride w:ilvl="0">
      <w:startOverride w:val="1"/>
      <w:lvl w:ilvl="0">
        <w:start w:val="1"/>
        <w:numFmt w:val="none"/>
        <w:suff w:val="nothing"/>
        <w:lvlText w:val=""/>
        <w:lvlJc w:val="left"/>
        <w:pPr>
          <w:ind w:left="0" w:firstLine="0"/>
        </w:pPr>
        <w:rPr>
          <w:rFonts w:ascii="Times New Roman" w:hAnsi="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startOverride w:val="1"/>
      <w:lvl w:ilvl="1">
        <w:start w:val="1"/>
        <w:numFmt w:val="decimal"/>
        <w:suff w:val="space"/>
        <w:lvlText w:val="%1.%2."/>
        <w:lvlJc w:val="left"/>
        <w:pPr>
          <w:ind w:left="0" w:firstLine="0"/>
        </w:pPr>
        <w:rPr>
          <w:rFonts w:ascii="Times New Roman" w:hAnsi="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startOverride w:val="1"/>
      <w:lvl w:ilvl="2">
        <w:start w:val="1"/>
        <w:numFmt w:val="decimal"/>
        <w:suff w:val="space"/>
        <w:lvlText w:val="%1.%2.%3."/>
        <w:lvlJc w:val="left"/>
        <w:pPr>
          <w:ind w:left="0" w:firstLine="0"/>
        </w:pPr>
        <w:rPr>
          <w:rFonts w:ascii="Times New Roman" w:hAnsi="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startOverride w:val="1"/>
      <w:lvl w:ilvl="3">
        <w:start w:val="1"/>
        <w:numFmt w:val="decimal"/>
        <w:suff w:val="space"/>
        <w:lvlText w:val="%1.%2.%3.%4."/>
        <w:lvlJc w:val="left"/>
        <w:pPr>
          <w:ind w:left="0" w:firstLine="0"/>
        </w:pPr>
        <w:rPr>
          <w:rFonts w:ascii="Times New Roman" w:hAnsi="Times New Roman" w:hint="default"/>
        </w:rPr>
      </w:lvl>
    </w:lvlOverride>
    <w:lvlOverride w:ilvl="4">
      <w:startOverride w:val="1"/>
      <w:lvl w:ilvl="4">
        <w:start w:val="1"/>
        <w:numFmt w:val="decimal"/>
        <w:suff w:val="space"/>
        <w:lvlText w:val="%1.%2.%3.%4.%5."/>
        <w:lvlJc w:val="left"/>
        <w:pPr>
          <w:ind w:left="0" w:firstLine="0"/>
        </w:pPr>
        <w:rPr>
          <w:rFonts w:ascii="Times New Roman" w:hAnsi="Times New Roman" w:hint="default"/>
        </w:rPr>
      </w:lvl>
    </w:lvlOverride>
    <w:lvlOverride w:ilvl="5">
      <w:startOverride w:val="1"/>
      <w:lvl w:ilvl="5">
        <w:start w:val="1"/>
        <w:numFmt w:val="decimal"/>
        <w:lvlRestart w:val="0"/>
        <w:suff w:val="space"/>
        <w:lvlText w:val="%6."/>
        <w:lvlJc w:val="left"/>
        <w:pPr>
          <w:ind w:left="0" w:firstLine="0"/>
        </w:pPr>
        <w:rPr>
          <w:rFonts w:ascii="Times New Roman" w:hAnsi="Times New Roman" w:hint="default"/>
        </w:rPr>
      </w:lvl>
    </w:lvlOverride>
    <w:lvlOverride w:ilvl="6">
      <w:startOverride w:val="1"/>
      <w:lvl w:ilvl="6">
        <w:start w:val="1"/>
        <w:numFmt w:val="decimal"/>
        <w:suff w:val="space"/>
        <w:lvlText w:val="%1.%2.%3.%4.%5.%6.%7."/>
        <w:lvlJc w:val="left"/>
        <w:pPr>
          <w:ind w:left="0" w:firstLine="0"/>
        </w:pPr>
        <w:rPr>
          <w:rFonts w:hint="default"/>
        </w:rPr>
      </w:lvl>
    </w:lvlOverride>
    <w:lvlOverride w:ilvl="7">
      <w:startOverride w:val="1"/>
      <w:lvl w:ilvl="7">
        <w:start w:val="1"/>
        <w:numFmt w:val="decimal"/>
        <w:suff w:val="space"/>
        <w:lvlText w:val="%1.%2.%3.%4.%5.%6.%7.%8."/>
        <w:lvlJc w:val="left"/>
        <w:pPr>
          <w:ind w:left="0" w:firstLine="0"/>
        </w:pPr>
        <w:rPr>
          <w:rFonts w:hint="default"/>
        </w:rPr>
      </w:lvl>
    </w:lvlOverride>
    <w:lvlOverride w:ilvl="8">
      <w:startOverride w:val="1"/>
      <w:lvl w:ilvl="8">
        <w:start w:val="1"/>
        <w:numFmt w:val="decimal"/>
        <w:suff w:val="space"/>
        <w:lvlText w:val="%1.%2.%3.%4.%5.%6.%7.%8.%9."/>
        <w:lvlJc w:val="left"/>
        <w:pPr>
          <w:ind w:left="0" w:firstLine="0"/>
        </w:pPr>
        <w:rPr>
          <w:rFonts w:hint="default"/>
        </w:rPr>
      </w:lvl>
    </w:lvlOverride>
  </w:num>
  <w:num w:numId="5">
    <w:abstractNumId w:val="13"/>
    <w:lvlOverride w:ilvl="0">
      <w:startOverride w:val="1"/>
      <w:lvl w:ilvl="0">
        <w:start w:val="1"/>
        <w:numFmt w:val="none"/>
        <w:suff w:val="nothing"/>
        <w:lvlText w:val=""/>
        <w:lvlJc w:val="left"/>
        <w:pPr>
          <w:ind w:left="0" w:firstLine="0"/>
        </w:pPr>
        <w:rPr>
          <w:rFonts w:ascii="Times New Roman" w:hAnsi="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startOverride w:val="1"/>
      <w:lvl w:ilvl="1">
        <w:start w:val="1"/>
        <w:numFmt w:val="decimal"/>
        <w:suff w:val="space"/>
        <w:lvlText w:val="%1.%2."/>
        <w:lvlJc w:val="left"/>
        <w:pPr>
          <w:ind w:left="0" w:firstLine="0"/>
        </w:pPr>
        <w:rPr>
          <w:rFonts w:ascii="Times New Roman" w:hAnsi="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startOverride w:val="1"/>
      <w:lvl w:ilvl="2">
        <w:start w:val="1"/>
        <w:numFmt w:val="decimal"/>
        <w:suff w:val="space"/>
        <w:lvlText w:val="%1.%2.%3."/>
        <w:lvlJc w:val="left"/>
        <w:pPr>
          <w:ind w:left="0" w:firstLine="0"/>
        </w:pPr>
        <w:rPr>
          <w:rFonts w:ascii="Times New Roman" w:hAnsi="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startOverride w:val="1"/>
      <w:lvl w:ilvl="3">
        <w:start w:val="1"/>
        <w:numFmt w:val="decimal"/>
        <w:suff w:val="space"/>
        <w:lvlText w:val="%1.%2.%3.%4."/>
        <w:lvlJc w:val="left"/>
        <w:pPr>
          <w:ind w:left="0" w:firstLine="0"/>
        </w:pPr>
        <w:rPr>
          <w:rFonts w:ascii="Times New Roman" w:hAnsi="Times New Roman" w:hint="default"/>
        </w:rPr>
      </w:lvl>
    </w:lvlOverride>
    <w:lvlOverride w:ilvl="4">
      <w:startOverride w:val="1"/>
      <w:lvl w:ilvl="4">
        <w:start w:val="1"/>
        <w:numFmt w:val="decimal"/>
        <w:suff w:val="space"/>
        <w:lvlText w:val="%1.%2.%3.%4.%5."/>
        <w:lvlJc w:val="left"/>
        <w:pPr>
          <w:ind w:left="0" w:firstLine="0"/>
        </w:pPr>
        <w:rPr>
          <w:rFonts w:ascii="Times New Roman" w:hAnsi="Times New Roman" w:hint="default"/>
        </w:rPr>
      </w:lvl>
    </w:lvlOverride>
    <w:lvlOverride w:ilvl="5">
      <w:startOverride w:val="1"/>
      <w:lvl w:ilvl="5">
        <w:start w:val="1"/>
        <w:numFmt w:val="decimal"/>
        <w:lvlRestart w:val="0"/>
        <w:suff w:val="space"/>
        <w:lvlText w:val="%6."/>
        <w:lvlJc w:val="left"/>
        <w:pPr>
          <w:ind w:left="0" w:firstLine="0"/>
        </w:pPr>
        <w:rPr>
          <w:rFonts w:ascii="Times New Roman" w:hAnsi="Times New Roman" w:hint="default"/>
        </w:rPr>
      </w:lvl>
    </w:lvlOverride>
    <w:lvlOverride w:ilvl="6">
      <w:startOverride w:val="1"/>
      <w:lvl w:ilvl="6">
        <w:start w:val="1"/>
        <w:numFmt w:val="decimal"/>
        <w:suff w:val="space"/>
        <w:lvlText w:val="%1.%2.%3.%4.%5.%6.%7."/>
        <w:lvlJc w:val="left"/>
        <w:pPr>
          <w:ind w:left="0" w:firstLine="0"/>
        </w:pPr>
        <w:rPr>
          <w:rFonts w:hint="default"/>
        </w:rPr>
      </w:lvl>
    </w:lvlOverride>
    <w:lvlOverride w:ilvl="7">
      <w:startOverride w:val="1"/>
      <w:lvl w:ilvl="7">
        <w:start w:val="1"/>
        <w:numFmt w:val="decimal"/>
        <w:suff w:val="space"/>
        <w:lvlText w:val="%1.%2.%3.%4.%5.%6.%7.%8."/>
        <w:lvlJc w:val="left"/>
        <w:pPr>
          <w:ind w:left="0" w:firstLine="0"/>
        </w:pPr>
        <w:rPr>
          <w:rFonts w:hint="default"/>
        </w:rPr>
      </w:lvl>
    </w:lvlOverride>
    <w:lvlOverride w:ilvl="8">
      <w:startOverride w:val="1"/>
      <w:lvl w:ilvl="8">
        <w:start w:val="1"/>
        <w:numFmt w:val="decimal"/>
        <w:suff w:val="space"/>
        <w:lvlText w:val="%1.%2.%3.%4.%5.%6.%7.%8.%9."/>
        <w:lvlJc w:val="left"/>
        <w:pPr>
          <w:ind w:left="0" w:firstLine="0"/>
        </w:pPr>
        <w:rPr>
          <w:rFonts w:hint="default"/>
        </w:rPr>
      </w:lvl>
    </w:lvlOverride>
  </w:num>
  <w:num w:numId="6">
    <w:abstractNumId w:val="13"/>
    <w:lvlOverride w:ilvl="0">
      <w:startOverride w:val="1"/>
      <w:lvl w:ilvl="0">
        <w:start w:val="1"/>
        <w:numFmt w:val="none"/>
        <w:suff w:val="nothing"/>
        <w:lvlText w:val=""/>
        <w:lvlJc w:val="left"/>
        <w:pPr>
          <w:ind w:left="0" w:firstLine="0"/>
        </w:pPr>
        <w:rPr>
          <w:rFonts w:ascii="Times New Roman" w:hAnsi="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startOverride w:val="1"/>
      <w:lvl w:ilvl="1">
        <w:start w:val="1"/>
        <w:numFmt w:val="decimal"/>
        <w:suff w:val="space"/>
        <w:lvlText w:val="%1.%2."/>
        <w:lvlJc w:val="left"/>
        <w:pPr>
          <w:ind w:left="0" w:firstLine="0"/>
        </w:pPr>
        <w:rPr>
          <w:rFonts w:ascii="Times New Roman" w:hAnsi="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startOverride w:val="1"/>
      <w:lvl w:ilvl="2">
        <w:start w:val="1"/>
        <w:numFmt w:val="decimal"/>
        <w:suff w:val="space"/>
        <w:lvlText w:val="%1.%2.%3."/>
        <w:lvlJc w:val="left"/>
        <w:pPr>
          <w:ind w:left="0" w:firstLine="0"/>
        </w:pPr>
        <w:rPr>
          <w:rFonts w:ascii="Times New Roman" w:hAnsi="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startOverride w:val="1"/>
      <w:lvl w:ilvl="3">
        <w:start w:val="1"/>
        <w:numFmt w:val="decimal"/>
        <w:suff w:val="space"/>
        <w:lvlText w:val="%1.%2.%3.%4."/>
        <w:lvlJc w:val="left"/>
        <w:pPr>
          <w:ind w:left="0" w:firstLine="0"/>
        </w:pPr>
        <w:rPr>
          <w:rFonts w:ascii="Times New Roman" w:hAnsi="Times New Roman" w:hint="default"/>
        </w:rPr>
      </w:lvl>
    </w:lvlOverride>
    <w:lvlOverride w:ilvl="4">
      <w:startOverride w:val="1"/>
      <w:lvl w:ilvl="4">
        <w:start w:val="1"/>
        <w:numFmt w:val="decimal"/>
        <w:suff w:val="space"/>
        <w:lvlText w:val="%1.%2.%3.%4.%5."/>
        <w:lvlJc w:val="left"/>
        <w:pPr>
          <w:ind w:left="0" w:firstLine="0"/>
        </w:pPr>
        <w:rPr>
          <w:rFonts w:ascii="Times New Roman" w:hAnsi="Times New Roman" w:hint="default"/>
        </w:rPr>
      </w:lvl>
    </w:lvlOverride>
    <w:lvlOverride w:ilvl="5">
      <w:startOverride w:val="1"/>
      <w:lvl w:ilvl="5">
        <w:start w:val="1"/>
        <w:numFmt w:val="decimal"/>
        <w:lvlRestart w:val="0"/>
        <w:suff w:val="space"/>
        <w:lvlText w:val="%6."/>
        <w:lvlJc w:val="left"/>
        <w:pPr>
          <w:ind w:left="0" w:firstLine="0"/>
        </w:pPr>
        <w:rPr>
          <w:rFonts w:ascii="Times New Roman" w:hAnsi="Times New Roman" w:hint="default"/>
        </w:rPr>
      </w:lvl>
    </w:lvlOverride>
    <w:lvlOverride w:ilvl="6">
      <w:startOverride w:val="1"/>
      <w:lvl w:ilvl="6">
        <w:start w:val="1"/>
        <w:numFmt w:val="decimal"/>
        <w:suff w:val="space"/>
        <w:lvlText w:val="%1.%2.%3.%4.%5.%6.%7."/>
        <w:lvlJc w:val="left"/>
        <w:pPr>
          <w:ind w:left="0" w:firstLine="0"/>
        </w:pPr>
        <w:rPr>
          <w:rFonts w:hint="default"/>
        </w:rPr>
      </w:lvl>
    </w:lvlOverride>
    <w:lvlOverride w:ilvl="7">
      <w:startOverride w:val="1"/>
      <w:lvl w:ilvl="7">
        <w:start w:val="1"/>
        <w:numFmt w:val="decimal"/>
        <w:suff w:val="space"/>
        <w:lvlText w:val="%1.%2.%3.%4.%5.%6.%7.%8."/>
        <w:lvlJc w:val="left"/>
        <w:pPr>
          <w:ind w:left="0" w:firstLine="0"/>
        </w:pPr>
        <w:rPr>
          <w:rFonts w:hint="default"/>
        </w:rPr>
      </w:lvl>
    </w:lvlOverride>
    <w:lvlOverride w:ilvl="8">
      <w:startOverride w:val="1"/>
      <w:lvl w:ilvl="8">
        <w:start w:val="1"/>
        <w:numFmt w:val="decimal"/>
        <w:suff w:val="space"/>
        <w:lvlText w:val="%1.%2.%3.%4.%5.%6.%7.%8.%9."/>
        <w:lvlJc w:val="left"/>
        <w:pPr>
          <w:ind w:left="0" w:firstLine="0"/>
        </w:pPr>
        <w:rPr>
          <w:rFonts w:hint="default"/>
        </w:rPr>
      </w:lvl>
    </w:lvlOverride>
  </w:num>
  <w:num w:numId="7">
    <w:abstractNumId w:val="13"/>
    <w:lvlOverride w:ilvl="0">
      <w:startOverride w:val="1"/>
      <w:lvl w:ilvl="0">
        <w:start w:val="1"/>
        <w:numFmt w:val="none"/>
        <w:suff w:val="nothing"/>
        <w:lvlText w:val=""/>
        <w:lvlJc w:val="left"/>
        <w:pPr>
          <w:ind w:left="0" w:firstLine="0"/>
        </w:pPr>
        <w:rPr>
          <w:rFonts w:ascii="Times New Roman" w:hAnsi="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startOverride w:val="1"/>
      <w:lvl w:ilvl="1">
        <w:start w:val="1"/>
        <w:numFmt w:val="decimal"/>
        <w:suff w:val="space"/>
        <w:lvlText w:val="%1.%2."/>
        <w:lvlJc w:val="left"/>
        <w:pPr>
          <w:ind w:left="0" w:firstLine="0"/>
        </w:pPr>
        <w:rPr>
          <w:rFonts w:ascii="Times New Roman" w:hAnsi="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startOverride w:val="1"/>
      <w:lvl w:ilvl="2">
        <w:start w:val="1"/>
        <w:numFmt w:val="decimal"/>
        <w:suff w:val="space"/>
        <w:lvlText w:val="%1.%2.%3."/>
        <w:lvlJc w:val="left"/>
        <w:pPr>
          <w:ind w:left="0" w:firstLine="0"/>
        </w:pPr>
        <w:rPr>
          <w:rFonts w:ascii="Times New Roman" w:hAnsi="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startOverride w:val="1"/>
      <w:lvl w:ilvl="3">
        <w:start w:val="1"/>
        <w:numFmt w:val="decimal"/>
        <w:suff w:val="space"/>
        <w:lvlText w:val="%1.%2.%3.%4."/>
        <w:lvlJc w:val="left"/>
        <w:pPr>
          <w:ind w:left="0" w:firstLine="0"/>
        </w:pPr>
        <w:rPr>
          <w:rFonts w:ascii="Times New Roman" w:hAnsi="Times New Roman" w:hint="default"/>
        </w:rPr>
      </w:lvl>
    </w:lvlOverride>
    <w:lvlOverride w:ilvl="4">
      <w:startOverride w:val="1"/>
      <w:lvl w:ilvl="4">
        <w:start w:val="1"/>
        <w:numFmt w:val="decimal"/>
        <w:suff w:val="space"/>
        <w:lvlText w:val="%1.%2.%3.%4.%5."/>
        <w:lvlJc w:val="left"/>
        <w:pPr>
          <w:ind w:left="0" w:firstLine="0"/>
        </w:pPr>
        <w:rPr>
          <w:rFonts w:ascii="Times New Roman" w:hAnsi="Times New Roman" w:hint="default"/>
        </w:rPr>
      </w:lvl>
    </w:lvlOverride>
    <w:lvlOverride w:ilvl="5">
      <w:startOverride w:val="1"/>
      <w:lvl w:ilvl="5">
        <w:start w:val="1"/>
        <w:numFmt w:val="decimal"/>
        <w:lvlRestart w:val="0"/>
        <w:suff w:val="space"/>
        <w:lvlText w:val="%6."/>
        <w:lvlJc w:val="left"/>
        <w:pPr>
          <w:ind w:left="0" w:firstLine="0"/>
        </w:pPr>
        <w:rPr>
          <w:rFonts w:ascii="Times New Roman" w:hAnsi="Times New Roman" w:hint="default"/>
        </w:rPr>
      </w:lvl>
    </w:lvlOverride>
    <w:lvlOverride w:ilvl="6">
      <w:startOverride w:val="1"/>
      <w:lvl w:ilvl="6">
        <w:start w:val="1"/>
        <w:numFmt w:val="decimal"/>
        <w:suff w:val="space"/>
        <w:lvlText w:val="%1.%2.%3.%4.%5.%6.%7."/>
        <w:lvlJc w:val="left"/>
        <w:pPr>
          <w:ind w:left="0" w:firstLine="0"/>
        </w:pPr>
        <w:rPr>
          <w:rFonts w:hint="default"/>
        </w:rPr>
      </w:lvl>
    </w:lvlOverride>
    <w:lvlOverride w:ilvl="7">
      <w:startOverride w:val="1"/>
      <w:lvl w:ilvl="7">
        <w:start w:val="1"/>
        <w:numFmt w:val="decimal"/>
        <w:suff w:val="space"/>
        <w:lvlText w:val="%1.%2.%3.%4.%5.%6.%7.%8."/>
        <w:lvlJc w:val="left"/>
        <w:pPr>
          <w:ind w:left="0" w:firstLine="0"/>
        </w:pPr>
        <w:rPr>
          <w:rFonts w:hint="default"/>
        </w:rPr>
      </w:lvl>
    </w:lvlOverride>
    <w:lvlOverride w:ilvl="8">
      <w:startOverride w:val="1"/>
      <w:lvl w:ilvl="8">
        <w:start w:val="1"/>
        <w:numFmt w:val="decimal"/>
        <w:suff w:val="space"/>
        <w:lvlText w:val="%1.%2.%3.%4.%5.%6.%7.%8.%9."/>
        <w:lvlJc w:val="left"/>
        <w:pPr>
          <w:ind w:left="0" w:firstLine="0"/>
        </w:pPr>
        <w:rPr>
          <w:rFonts w:hint="default"/>
        </w:rPr>
      </w:lvl>
    </w:lvlOverride>
  </w:num>
  <w:num w:numId="8">
    <w:abstractNumId w:val="13"/>
    <w:lvlOverride w:ilvl="0">
      <w:startOverride w:val="1"/>
      <w:lvl w:ilvl="0">
        <w:start w:val="1"/>
        <w:numFmt w:val="none"/>
        <w:suff w:val="nothing"/>
        <w:lvlText w:val=""/>
        <w:lvlJc w:val="left"/>
        <w:pPr>
          <w:ind w:left="0" w:firstLine="0"/>
        </w:pPr>
        <w:rPr>
          <w:rFonts w:ascii="Times New Roman" w:hAnsi="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startOverride w:val="1"/>
      <w:lvl w:ilvl="1">
        <w:start w:val="1"/>
        <w:numFmt w:val="decimal"/>
        <w:suff w:val="space"/>
        <w:lvlText w:val="%1.%2."/>
        <w:lvlJc w:val="left"/>
        <w:pPr>
          <w:ind w:left="0" w:firstLine="0"/>
        </w:pPr>
        <w:rPr>
          <w:rFonts w:ascii="Times New Roman" w:hAnsi="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startOverride w:val="1"/>
      <w:lvl w:ilvl="2">
        <w:start w:val="1"/>
        <w:numFmt w:val="decimal"/>
        <w:suff w:val="space"/>
        <w:lvlText w:val="%1.%2.%3."/>
        <w:lvlJc w:val="left"/>
        <w:pPr>
          <w:ind w:left="0" w:firstLine="0"/>
        </w:pPr>
        <w:rPr>
          <w:rFonts w:ascii="Times New Roman" w:hAnsi="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startOverride w:val="1"/>
      <w:lvl w:ilvl="3">
        <w:start w:val="1"/>
        <w:numFmt w:val="decimal"/>
        <w:suff w:val="space"/>
        <w:lvlText w:val="%1.%2.%3.%4."/>
        <w:lvlJc w:val="left"/>
        <w:pPr>
          <w:ind w:left="0" w:firstLine="0"/>
        </w:pPr>
        <w:rPr>
          <w:rFonts w:ascii="Times New Roman" w:hAnsi="Times New Roman" w:hint="default"/>
        </w:rPr>
      </w:lvl>
    </w:lvlOverride>
    <w:lvlOverride w:ilvl="4">
      <w:startOverride w:val="1"/>
      <w:lvl w:ilvl="4">
        <w:start w:val="1"/>
        <w:numFmt w:val="decimal"/>
        <w:suff w:val="space"/>
        <w:lvlText w:val="%1.%2.%3.%4.%5."/>
        <w:lvlJc w:val="left"/>
        <w:pPr>
          <w:ind w:left="0" w:firstLine="0"/>
        </w:pPr>
        <w:rPr>
          <w:rFonts w:ascii="Times New Roman" w:hAnsi="Times New Roman" w:hint="default"/>
        </w:rPr>
      </w:lvl>
    </w:lvlOverride>
    <w:lvlOverride w:ilvl="5">
      <w:startOverride w:val="1"/>
      <w:lvl w:ilvl="5">
        <w:start w:val="1"/>
        <w:numFmt w:val="decimal"/>
        <w:lvlRestart w:val="0"/>
        <w:suff w:val="space"/>
        <w:lvlText w:val="%6."/>
        <w:lvlJc w:val="left"/>
        <w:pPr>
          <w:ind w:left="0" w:firstLine="0"/>
        </w:pPr>
        <w:rPr>
          <w:rFonts w:ascii="Times New Roman" w:hAnsi="Times New Roman" w:hint="default"/>
        </w:rPr>
      </w:lvl>
    </w:lvlOverride>
    <w:lvlOverride w:ilvl="6">
      <w:startOverride w:val="1"/>
      <w:lvl w:ilvl="6">
        <w:start w:val="1"/>
        <w:numFmt w:val="decimal"/>
        <w:suff w:val="space"/>
        <w:lvlText w:val="%1.%2.%3.%4.%5.%6.%7."/>
        <w:lvlJc w:val="left"/>
        <w:pPr>
          <w:ind w:left="0" w:firstLine="0"/>
        </w:pPr>
        <w:rPr>
          <w:rFonts w:hint="default"/>
        </w:rPr>
      </w:lvl>
    </w:lvlOverride>
    <w:lvlOverride w:ilvl="7">
      <w:startOverride w:val="1"/>
      <w:lvl w:ilvl="7">
        <w:start w:val="1"/>
        <w:numFmt w:val="decimal"/>
        <w:suff w:val="space"/>
        <w:lvlText w:val="%1.%2.%3.%4.%5.%6.%7.%8."/>
        <w:lvlJc w:val="left"/>
        <w:pPr>
          <w:ind w:left="0" w:firstLine="0"/>
        </w:pPr>
        <w:rPr>
          <w:rFonts w:hint="default"/>
        </w:rPr>
      </w:lvl>
    </w:lvlOverride>
    <w:lvlOverride w:ilvl="8">
      <w:startOverride w:val="1"/>
      <w:lvl w:ilvl="8">
        <w:start w:val="1"/>
        <w:numFmt w:val="decimal"/>
        <w:suff w:val="space"/>
        <w:lvlText w:val="%1.%2.%3.%4.%5.%6.%7.%8.%9."/>
        <w:lvlJc w:val="left"/>
        <w:pPr>
          <w:ind w:left="0" w:firstLine="0"/>
        </w:pPr>
        <w:rPr>
          <w:rFonts w:hint="default"/>
        </w:rPr>
      </w:lvl>
    </w:lvlOverride>
  </w:num>
  <w:num w:numId="9">
    <w:abstractNumId w:val="13"/>
  </w:num>
  <w:num w:numId="10">
    <w:abstractNumId w:val="5"/>
  </w:num>
  <w:num w:numId="11">
    <w:abstractNumId w:val="3"/>
  </w:num>
  <w:num w:numId="12">
    <w:abstractNumId w:val="0"/>
  </w:num>
  <w:num w:numId="13">
    <w:abstractNumId w:val="2"/>
  </w:num>
  <w:num w:numId="14">
    <w:abstractNumId w:val="1"/>
  </w:num>
  <w:num w:numId="15">
    <w:abstractNumId w:val="19"/>
  </w:num>
  <w:num w:numId="16">
    <w:abstractNumId w:val="8"/>
  </w:num>
  <w:num w:numId="17">
    <w:abstractNumId w:val="14"/>
  </w:num>
  <w:num w:numId="18">
    <w:abstractNumId w:val="22"/>
  </w:num>
  <w:num w:numId="19">
    <w:abstractNumId w:val="16"/>
  </w:num>
  <w:num w:numId="20">
    <w:abstractNumId w:val="20"/>
  </w:num>
  <w:num w:numId="21">
    <w:abstractNumId w:val="7"/>
  </w:num>
  <w:num w:numId="22">
    <w:abstractNumId w:val="24"/>
  </w:num>
  <w:num w:numId="23">
    <w:abstractNumId w:val="17"/>
  </w:num>
  <w:num w:numId="24">
    <w:abstractNumId w:val="15"/>
  </w:num>
  <w:num w:numId="25">
    <w:abstractNumId w:val="4"/>
  </w:num>
  <w:num w:numId="26">
    <w:abstractNumId w:val="9"/>
  </w:num>
  <w:num w:numId="27">
    <w:abstractNumId w:val="25"/>
  </w:num>
  <w:num w:numId="28">
    <w:abstractNumId w:val="11"/>
  </w:num>
  <w:num w:numId="29">
    <w:abstractNumId w:val="10"/>
  </w:num>
  <w:num w:numId="30">
    <w:abstractNumId w:val="23"/>
  </w:num>
  <w:num w:numId="31">
    <w:abstractNumId w:val="12"/>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dhan Fadhilah">
    <w15:presenceInfo w15:providerId="Windows Live" w15:userId="eb807af666a6dc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IyNrQ0MzEyNzI3MDdR0lEKTi0uzszPAykwNKsFALb3MFgtAAAA"/>
  </w:docVars>
  <w:rsids>
    <w:rsidRoot w:val="000D0487"/>
    <w:rsid w:val="000006A7"/>
    <w:rsid w:val="00000D04"/>
    <w:rsid w:val="00004177"/>
    <w:rsid w:val="000053DC"/>
    <w:rsid w:val="000107D1"/>
    <w:rsid w:val="00011962"/>
    <w:rsid w:val="00012336"/>
    <w:rsid w:val="0001355C"/>
    <w:rsid w:val="00014BD6"/>
    <w:rsid w:val="00017081"/>
    <w:rsid w:val="00017E7F"/>
    <w:rsid w:val="00021F37"/>
    <w:rsid w:val="00022182"/>
    <w:rsid w:val="0002245A"/>
    <w:rsid w:val="0002340A"/>
    <w:rsid w:val="0002575B"/>
    <w:rsid w:val="00025B42"/>
    <w:rsid w:val="00030444"/>
    <w:rsid w:val="0003179B"/>
    <w:rsid w:val="000320E8"/>
    <w:rsid w:val="000357F4"/>
    <w:rsid w:val="00037A6A"/>
    <w:rsid w:val="00040609"/>
    <w:rsid w:val="000415CE"/>
    <w:rsid w:val="000417A3"/>
    <w:rsid w:val="000423EF"/>
    <w:rsid w:val="00042E66"/>
    <w:rsid w:val="0004583A"/>
    <w:rsid w:val="0004736E"/>
    <w:rsid w:val="00047F5B"/>
    <w:rsid w:val="00050FAC"/>
    <w:rsid w:val="0005272E"/>
    <w:rsid w:val="00052C04"/>
    <w:rsid w:val="00054E85"/>
    <w:rsid w:val="00056C40"/>
    <w:rsid w:val="0005722D"/>
    <w:rsid w:val="00057EFD"/>
    <w:rsid w:val="00057FEC"/>
    <w:rsid w:val="00061021"/>
    <w:rsid w:val="000662E4"/>
    <w:rsid w:val="00066867"/>
    <w:rsid w:val="0006755E"/>
    <w:rsid w:val="0006761B"/>
    <w:rsid w:val="00072C14"/>
    <w:rsid w:val="00074FA4"/>
    <w:rsid w:val="0007613E"/>
    <w:rsid w:val="000771E6"/>
    <w:rsid w:val="000778BF"/>
    <w:rsid w:val="00077EC3"/>
    <w:rsid w:val="000813A4"/>
    <w:rsid w:val="000841BD"/>
    <w:rsid w:val="00084449"/>
    <w:rsid w:val="00091E94"/>
    <w:rsid w:val="00092FA5"/>
    <w:rsid w:val="0009380A"/>
    <w:rsid w:val="00093C1E"/>
    <w:rsid w:val="000944BB"/>
    <w:rsid w:val="00096A89"/>
    <w:rsid w:val="00097044"/>
    <w:rsid w:val="000A0B70"/>
    <w:rsid w:val="000A2789"/>
    <w:rsid w:val="000A2DFE"/>
    <w:rsid w:val="000A6897"/>
    <w:rsid w:val="000A6A16"/>
    <w:rsid w:val="000A7DC3"/>
    <w:rsid w:val="000B4658"/>
    <w:rsid w:val="000B6919"/>
    <w:rsid w:val="000B6A48"/>
    <w:rsid w:val="000B7BDC"/>
    <w:rsid w:val="000C0784"/>
    <w:rsid w:val="000C09A1"/>
    <w:rsid w:val="000C2EDF"/>
    <w:rsid w:val="000C31CD"/>
    <w:rsid w:val="000C536A"/>
    <w:rsid w:val="000C54AD"/>
    <w:rsid w:val="000C5DBA"/>
    <w:rsid w:val="000C7A5D"/>
    <w:rsid w:val="000D0487"/>
    <w:rsid w:val="000D141E"/>
    <w:rsid w:val="000D4498"/>
    <w:rsid w:val="000D46E1"/>
    <w:rsid w:val="000D50F1"/>
    <w:rsid w:val="000D5E55"/>
    <w:rsid w:val="000E0806"/>
    <w:rsid w:val="000E1994"/>
    <w:rsid w:val="000E19C5"/>
    <w:rsid w:val="000E28B5"/>
    <w:rsid w:val="000E54F2"/>
    <w:rsid w:val="000E57DD"/>
    <w:rsid w:val="000E626F"/>
    <w:rsid w:val="000E6C91"/>
    <w:rsid w:val="000F00CC"/>
    <w:rsid w:val="000F24DD"/>
    <w:rsid w:val="000F4C56"/>
    <w:rsid w:val="000F6248"/>
    <w:rsid w:val="000F64C8"/>
    <w:rsid w:val="000F7A9B"/>
    <w:rsid w:val="00100668"/>
    <w:rsid w:val="001015D7"/>
    <w:rsid w:val="00101A16"/>
    <w:rsid w:val="00104D1A"/>
    <w:rsid w:val="001058C3"/>
    <w:rsid w:val="0010727D"/>
    <w:rsid w:val="0010772E"/>
    <w:rsid w:val="00114BFC"/>
    <w:rsid w:val="00117DD2"/>
    <w:rsid w:val="00120CD2"/>
    <w:rsid w:val="00121FB0"/>
    <w:rsid w:val="00124419"/>
    <w:rsid w:val="00124D0C"/>
    <w:rsid w:val="0012541E"/>
    <w:rsid w:val="00126ABE"/>
    <w:rsid w:val="001277E2"/>
    <w:rsid w:val="00127825"/>
    <w:rsid w:val="00130B82"/>
    <w:rsid w:val="00132464"/>
    <w:rsid w:val="00133703"/>
    <w:rsid w:val="00133D56"/>
    <w:rsid w:val="00137A5C"/>
    <w:rsid w:val="00137A74"/>
    <w:rsid w:val="00140C66"/>
    <w:rsid w:val="001418FA"/>
    <w:rsid w:val="00142592"/>
    <w:rsid w:val="0014299F"/>
    <w:rsid w:val="001431A8"/>
    <w:rsid w:val="001437C2"/>
    <w:rsid w:val="001502B2"/>
    <w:rsid w:val="00151566"/>
    <w:rsid w:val="00161D87"/>
    <w:rsid w:val="001630CA"/>
    <w:rsid w:val="001638C1"/>
    <w:rsid w:val="001720E1"/>
    <w:rsid w:val="00172F8A"/>
    <w:rsid w:val="00173A4B"/>
    <w:rsid w:val="00174976"/>
    <w:rsid w:val="00180BBA"/>
    <w:rsid w:val="00182693"/>
    <w:rsid w:val="00182EF9"/>
    <w:rsid w:val="00183802"/>
    <w:rsid w:val="001845F3"/>
    <w:rsid w:val="0018798A"/>
    <w:rsid w:val="00192730"/>
    <w:rsid w:val="00192AB8"/>
    <w:rsid w:val="00195BEF"/>
    <w:rsid w:val="00196570"/>
    <w:rsid w:val="00196D02"/>
    <w:rsid w:val="00196DEC"/>
    <w:rsid w:val="001A03E2"/>
    <w:rsid w:val="001A04D0"/>
    <w:rsid w:val="001A309D"/>
    <w:rsid w:val="001A4C7E"/>
    <w:rsid w:val="001A7F6F"/>
    <w:rsid w:val="001B1A94"/>
    <w:rsid w:val="001B3377"/>
    <w:rsid w:val="001B395A"/>
    <w:rsid w:val="001B5F4B"/>
    <w:rsid w:val="001C0665"/>
    <w:rsid w:val="001C1070"/>
    <w:rsid w:val="001C3363"/>
    <w:rsid w:val="001C3A46"/>
    <w:rsid w:val="001C57EA"/>
    <w:rsid w:val="001C78AA"/>
    <w:rsid w:val="001D1890"/>
    <w:rsid w:val="001D2EF3"/>
    <w:rsid w:val="001D3CA7"/>
    <w:rsid w:val="001D58E5"/>
    <w:rsid w:val="001D5974"/>
    <w:rsid w:val="001E0504"/>
    <w:rsid w:val="001E0548"/>
    <w:rsid w:val="001E36B8"/>
    <w:rsid w:val="001E4D87"/>
    <w:rsid w:val="001F002C"/>
    <w:rsid w:val="001F034A"/>
    <w:rsid w:val="001F3A2D"/>
    <w:rsid w:val="001F60A3"/>
    <w:rsid w:val="001F75A2"/>
    <w:rsid w:val="00200C45"/>
    <w:rsid w:val="00204D55"/>
    <w:rsid w:val="00205C5D"/>
    <w:rsid w:val="00210B47"/>
    <w:rsid w:val="00211B7A"/>
    <w:rsid w:val="00212AF0"/>
    <w:rsid w:val="00213EE1"/>
    <w:rsid w:val="002200E6"/>
    <w:rsid w:val="00223119"/>
    <w:rsid w:val="002241D7"/>
    <w:rsid w:val="0022684B"/>
    <w:rsid w:val="002315CD"/>
    <w:rsid w:val="00231C15"/>
    <w:rsid w:val="002345F2"/>
    <w:rsid w:val="0023598E"/>
    <w:rsid w:val="00237092"/>
    <w:rsid w:val="00241E48"/>
    <w:rsid w:val="00243F39"/>
    <w:rsid w:val="0024467A"/>
    <w:rsid w:val="00250A58"/>
    <w:rsid w:val="002516AA"/>
    <w:rsid w:val="002535C3"/>
    <w:rsid w:val="00255CE8"/>
    <w:rsid w:val="002565C8"/>
    <w:rsid w:val="00261685"/>
    <w:rsid w:val="00262CD0"/>
    <w:rsid w:val="00267481"/>
    <w:rsid w:val="00270A13"/>
    <w:rsid w:val="0027161B"/>
    <w:rsid w:val="00271E69"/>
    <w:rsid w:val="00280325"/>
    <w:rsid w:val="002863C2"/>
    <w:rsid w:val="00292D7C"/>
    <w:rsid w:val="00296720"/>
    <w:rsid w:val="002A12A0"/>
    <w:rsid w:val="002A2DF3"/>
    <w:rsid w:val="002A3990"/>
    <w:rsid w:val="002A40C8"/>
    <w:rsid w:val="002B102C"/>
    <w:rsid w:val="002B1996"/>
    <w:rsid w:val="002B2411"/>
    <w:rsid w:val="002B5389"/>
    <w:rsid w:val="002B5C12"/>
    <w:rsid w:val="002B6AA7"/>
    <w:rsid w:val="002C0222"/>
    <w:rsid w:val="002C0A8C"/>
    <w:rsid w:val="002C1B5C"/>
    <w:rsid w:val="002C1B93"/>
    <w:rsid w:val="002C1DDA"/>
    <w:rsid w:val="002C1F2B"/>
    <w:rsid w:val="002C2676"/>
    <w:rsid w:val="002C698C"/>
    <w:rsid w:val="002C6D39"/>
    <w:rsid w:val="002C7227"/>
    <w:rsid w:val="002C723D"/>
    <w:rsid w:val="002C7A5A"/>
    <w:rsid w:val="002C7DBC"/>
    <w:rsid w:val="002D088C"/>
    <w:rsid w:val="002D30AF"/>
    <w:rsid w:val="002D3430"/>
    <w:rsid w:val="002D377D"/>
    <w:rsid w:val="002D3CD7"/>
    <w:rsid w:val="002D4146"/>
    <w:rsid w:val="002D6FF6"/>
    <w:rsid w:val="002E1BA0"/>
    <w:rsid w:val="002E2E34"/>
    <w:rsid w:val="002E32C9"/>
    <w:rsid w:val="002E42FB"/>
    <w:rsid w:val="002E45FC"/>
    <w:rsid w:val="002E6186"/>
    <w:rsid w:val="002E6F1B"/>
    <w:rsid w:val="002E79ED"/>
    <w:rsid w:val="002F0AE4"/>
    <w:rsid w:val="002F17A4"/>
    <w:rsid w:val="002F2D53"/>
    <w:rsid w:val="002F3E43"/>
    <w:rsid w:val="002F5F24"/>
    <w:rsid w:val="002F5FDA"/>
    <w:rsid w:val="002F76EC"/>
    <w:rsid w:val="002F78C6"/>
    <w:rsid w:val="00301990"/>
    <w:rsid w:val="003069F8"/>
    <w:rsid w:val="00307D41"/>
    <w:rsid w:val="003115A4"/>
    <w:rsid w:val="0031308B"/>
    <w:rsid w:val="003162B2"/>
    <w:rsid w:val="00316735"/>
    <w:rsid w:val="00316DCC"/>
    <w:rsid w:val="00322200"/>
    <w:rsid w:val="003225ED"/>
    <w:rsid w:val="003237DA"/>
    <w:rsid w:val="00323966"/>
    <w:rsid w:val="00325A43"/>
    <w:rsid w:val="00331E2B"/>
    <w:rsid w:val="003320FD"/>
    <w:rsid w:val="003324E3"/>
    <w:rsid w:val="00333C79"/>
    <w:rsid w:val="003345D8"/>
    <w:rsid w:val="00334881"/>
    <w:rsid w:val="00335012"/>
    <w:rsid w:val="00335897"/>
    <w:rsid w:val="00335C09"/>
    <w:rsid w:val="00337764"/>
    <w:rsid w:val="0034687C"/>
    <w:rsid w:val="00352B09"/>
    <w:rsid w:val="00352F9B"/>
    <w:rsid w:val="00353098"/>
    <w:rsid w:val="00354F09"/>
    <w:rsid w:val="003600EC"/>
    <w:rsid w:val="00360ACF"/>
    <w:rsid w:val="003636BD"/>
    <w:rsid w:val="00364293"/>
    <w:rsid w:val="003658DE"/>
    <w:rsid w:val="00365EE8"/>
    <w:rsid w:val="00370683"/>
    <w:rsid w:val="00374E66"/>
    <w:rsid w:val="003759D4"/>
    <w:rsid w:val="00377263"/>
    <w:rsid w:val="0037781E"/>
    <w:rsid w:val="003828BC"/>
    <w:rsid w:val="003830AA"/>
    <w:rsid w:val="00390756"/>
    <w:rsid w:val="00390A69"/>
    <w:rsid w:val="003921EB"/>
    <w:rsid w:val="003A0318"/>
    <w:rsid w:val="003A12D2"/>
    <w:rsid w:val="003A337E"/>
    <w:rsid w:val="003A42D0"/>
    <w:rsid w:val="003A431D"/>
    <w:rsid w:val="003A47B2"/>
    <w:rsid w:val="003A526C"/>
    <w:rsid w:val="003A565B"/>
    <w:rsid w:val="003A6C15"/>
    <w:rsid w:val="003B0F5E"/>
    <w:rsid w:val="003B1A9F"/>
    <w:rsid w:val="003B3AF0"/>
    <w:rsid w:val="003B4C39"/>
    <w:rsid w:val="003B76BB"/>
    <w:rsid w:val="003C3B76"/>
    <w:rsid w:val="003C4943"/>
    <w:rsid w:val="003D08F4"/>
    <w:rsid w:val="003D16C3"/>
    <w:rsid w:val="003D23D0"/>
    <w:rsid w:val="003D282A"/>
    <w:rsid w:val="003D4052"/>
    <w:rsid w:val="003D75B3"/>
    <w:rsid w:val="003E2365"/>
    <w:rsid w:val="003E42DF"/>
    <w:rsid w:val="003E58FB"/>
    <w:rsid w:val="003E5F53"/>
    <w:rsid w:val="003E65DB"/>
    <w:rsid w:val="003E6780"/>
    <w:rsid w:val="003E6C33"/>
    <w:rsid w:val="003E77F3"/>
    <w:rsid w:val="003E790C"/>
    <w:rsid w:val="003E7C61"/>
    <w:rsid w:val="003F0081"/>
    <w:rsid w:val="003F42B4"/>
    <w:rsid w:val="003F74F7"/>
    <w:rsid w:val="004007A9"/>
    <w:rsid w:val="004022F1"/>
    <w:rsid w:val="00403099"/>
    <w:rsid w:val="004044EC"/>
    <w:rsid w:val="0040749B"/>
    <w:rsid w:val="00411628"/>
    <w:rsid w:val="00412BB5"/>
    <w:rsid w:val="00413227"/>
    <w:rsid w:val="004145A6"/>
    <w:rsid w:val="00417BFB"/>
    <w:rsid w:val="004220F3"/>
    <w:rsid w:val="00423471"/>
    <w:rsid w:val="00423D98"/>
    <w:rsid w:val="0042420C"/>
    <w:rsid w:val="00424EC6"/>
    <w:rsid w:val="0042582B"/>
    <w:rsid w:val="00425837"/>
    <w:rsid w:val="00425F94"/>
    <w:rsid w:val="00426BC9"/>
    <w:rsid w:val="004324FF"/>
    <w:rsid w:val="00432CAF"/>
    <w:rsid w:val="004346D0"/>
    <w:rsid w:val="00436C88"/>
    <w:rsid w:val="00437C54"/>
    <w:rsid w:val="00437C73"/>
    <w:rsid w:val="00440309"/>
    <w:rsid w:val="00441FBA"/>
    <w:rsid w:val="004427CD"/>
    <w:rsid w:val="00442803"/>
    <w:rsid w:val="00442A2B"/>
    <w:rsid w:val="00443951"/>
    <w:rsid w:val="0044608B"/>
    <w:rsid w:val="004473FF"/>
    <w:rsid w:val="00450D9C"/>
    <w:rsid w:val="00451324"/>
    <w:rsid w:val="004531C7"/>
    <w:rsid w:val="0045442B"/>
    <w:rsid w:val="004547F0"/>
    <w:rsid w:val="00455540"/>
    <w:rsid w:val="00461397"/>
    <w:rsid w:val="00462FEC"/>
    <w:rsid w:val="00464289"/>
    <w:rsid w:val="0046545A"/>
    <w:rsid w:val="0047024E"/>
    <w:rsid w:val="00470339"/>
    <w:rsid w:val="00471442"/>
    <w:rsid w:val="00472DDC"/>
    <w:rsid w:val="0047327F"/>
    <w:rsid w:val="0047484F"/>
    <w:rsid w:val="004763CB"/>
    <w:rsid w:val="00477994"/>
    <w:rsid w:val="00480EC4"/>
    <w:rsid w:val="0048138E"/>
    <w:rsid w:val="0048350E"/>
    <w:rsid w:val="0048470C"/>
    <w:rsid w:val="00485EBB"/>
    <w:rsid w:val="0048625E"/>
    <w:rsid w:val="00492B02"/>
    <w:rsid w:val="00493A7F"/>
    <w:rsid w:val="004978CA"/>
    <w:rsid w:val="00497977"/>
    <w:rsid w:val="004A0ACB"/>
    <w:rsid w:val="004A35FC"/>
    <w:rsid w:val="004A3F0A"/>
    <w:rsid w:val="004B5266"/>
    <w:rsid w:val="004B56A1"/>
    <w:rsid w:val="004B7296"/>
    <w:rsid w:val="004B77CB"/>
    <w:rsid w:val="004B7C1A"/>
    <w:rsid w:val="004C302A"/>
    <w:rsid w:val="004C39F9"/>
    <w:rsid w:val="004C4A20"/>
    <w:rsid w:val="004C7053"/>
    <w:rsid w:val="004C7B4D"/>
    <w:rsid w:val="004D163C"/>
    <w:rsid w:val="004D1BF6"/>
    <w:rsid w:val="004D2F31"/>
    <w:rsid w:val="004D367F"/>
    <w:rsid w:val="004D5A1C"/>
    <w:rsid w:val="004D6EE0"/>
    <w:rsid w:val="004E1578"/>
    <w:rsid w:val="004E2444"/>
    <w:rsid w:val="004E5058"/>
    <w:rsid w:val="004E7C64"/>
    <w:rsid w:val="004F10C1"/>
    <w:rsid w:val="004F4AE2"/>
    <w:rsid w:val="004F64C2"/>
    <w:rsid w:val="004F6F75"/>
    <w:rsid w:val="004F7503"/>
    <w:rsid w:val="0050016F"/>
    <w:rsid w:val="00504A3F"/>
    <w:rsid w:val="005052A0"/>
    <w:rsid w:val="005112B2"/>
    <w:rsid w:val="00512132"/>
    <w:rsid w:val="005140A5"/>
    <w:rsid w:val="00515633"/>
    <w:rsid w:val="00526F14"/>
    <w:rsid w:val="00527CE0"/>
    <w:rsid w:val="00530865"/>
    <w:rsid w:val="005333EC"/>
    <w:rsid w:val="00533585"/>
    <w:rsid w:val="005343B6"/>
    <w:rsid w:val="005346DA"/>
    <w:rsid w:val="00534BDD"/>
    <w:rsid w:val="005355F6"/>
    <w:rsid w:val="0053677B"/>
    <w:rsid w:val="00536C50"/>
    <w:rsid w:val="005374FC"/>
    <w:rsid w:val="005378AD"/>
    <w:rsid w:val="00540809"/>
    <w:rsid w:val="0054392F"/>
    <w:rsid w:val="00545FB2"/>
    <w:rsid w:val="00546395"/>
    <w:rsid w:val="00546715"/>
    <w:rsid w:val="0054787A"/>
    <w:rsid w:val="005500F6"/>
    <w:rsid w:val="00550190"/>
    <w:rsid w:val="0055038D"/>
    <w:rsid w:val="00551B32"/>
    <w:rsid w:val="00551F0E"/>
    <w:rsid w:val="0055358E"/>
    <w:rsid w:val="005571CE"/>
    <w:rsid w:val="0056130F"/>
    <w:rsid w:val="00562E90"/>
    <w:rsid w:val="00565450"/>
    <w:rsid w:val="0056583B"/>
    <w:rsid w:val="00572BB1"/>
    <w:rsid w:val="00577BF5"/>
    <w:rsid w:val="00577D05"/>
    <w:rsid w:val="00577E14"/>
    <w:rsid w:val="0058187B"/>
    <w:rsid w:val="00581E83"/>
    <w:rsid w:val="00582C7F"/>
    <w:rsid w:val="005851CC"/>
    <w:rsid w:val="005866D9"/>
    <w:rsid w:val="00586702"/>
    <w:rsid w:val="00587D6E"/>
    <w:rsid w:val="00590A92"/>
    <w:rsid w:val="00590E29"/>
    <w:rsid w:val="00593F96"/>
    <w:rsid w:val="00596362"/>
    <w:rsid w:val="005A0DD6"/>
    <w:rsid w:val="005A14B5"/>
    <w:rsid w:val="005A187B"/>
    <w:rsid w:val="005A22A4"/>
    <w:rsid w:val="005A4991"/>
    <w:rsid w:val="005A53E3"/>
    <w:rsid w:val="005A5EA4"/>
    <w:rsid w:val="005A71A7"/>
    <w:rsid w:val="005A7751"/>
    <w:rsid w:val="005A7A3A"/>
    <w:rsid w:val="005B0E28"/>
    <w:rsid w:val="005B2068"/>
    <w:rsid w:val="005B507E"/>
    <w:rsid w:val="005B66CF"/>
    <w:rsid w:val="005B6B54"/>
    <w:rsid w:val="005B7CAA"/>
    <w:rsid w:val="005C0796"/>
    <w:rsid w:val="005C2315"/>
    <w:rsid w:val="005C396D"/>
    <w:rsid w:val="005C5535"/>
    <w:rsid w:val="005C6978"/>
    <w:rsid w:val="005D04F2"/>
    <w:rsid w:val="005D273A"/>
    <w:rsid w:val="005D654B"/>
    <w:rsid w:val="005D6C78"/>
    <w:rsid w:val="005D6DA4"/>
    <w:rsid w:val="005E5D9E"/>
    <w:rsid w:val="005E6430"/>
    <w:rsid w:val="005E7010"/>
    <w:rsid w:val="005E72DD"/>
    <w:rsid w:val="005E738B"/>
    <w:rsid w:val="005F054B"/>
    <w:rsid w:val="005F0E40"/>
    <w:rsid w:val="005F142D"/>
    <w:rsid w:val="005F1D63"/>
    <w:rsid w:val="005F5345"/>
    <w:rsid w:val="00602321"/>
    <w:rsid w:val="00604271"/>
    <w:rsid w:val="006060F8"/>
    <w:rsid w:val="006061B1"/>
    <w:rsid w:val="00607467"/>
    <w:rsid w:val="006132C3"/>
    <w:rsid w:val="00614637"/>
    <w:rsid w:val="00615126"/>
    <w:rsid w:val="00616109"/>
    <w:rsid w:val="00622A35"/>
    <w:rsid w:val="006231B3"/>
    <w:rsid w:val="00624590"/>
    <w:rsid w:val="006246AD"/>
    <w:rsid w:val="00624877"/>
    <w:rsid w:val="00626E23"/>
    <w:rsid w:val="0062760B"/>
    <w:rsid w:val="00630383"/>
    <w:rsid w:val="00632FD8"/>
    <w:rsid w:val="00635CED"/>
    <w:rsid w:val="00636653"/>
    <w:rsid w:val="00642341"/>
    <w:rsid w:val="00642904"/>
    <w:rsid w:val="00643964"/>
    <w:rsid w:val="006451E3"/>
    <w:rsid w:val="00652D96"/>
    <w:rsid w:val="00652D99"/>
    <w:rsid w:val="00660EC1"/>
    <w:rsid w:val="006628B1"/>
    <w:rsid w:val="00664CF1"/>
    <w:rsid w:val="0066601F"/>
    <w:rsid w:val="00667B1F"/>
    <w:rsid w:val="006724AB"/>
    <w:rsid w:val="0067637C"/>
    <w:rsid w:val="006763FB"/>
    <w:rsid w:val="00677B87"/>
    <w:rsid w:val="006811D5"/>
    <w:rsid w:val="0068120F"/>
    <w:rsid w:val="00682290"/>
    <w:rsid w:val="00686210"/>
    <w:rsid w:val="006863FB"/>
    <w:rsid w:val="00687CB1"/>
    <w:rsid w:val="00690021"/>
    <w:rsid w:val="0069136F"/>
    <w:rsid w:val="00693E53"/>
    <w:rsid w:val="00694B9E"/>
    <w:rsid w:val="00694D04"/>
    <w:rsid w:val="0069664E"/>
    <w:rsid w:val="006966BD"/>
    <w:rsid w:val="006A3B5D"/>
    <w:rsid w:val="006A4A23"/>
    <w:rsid w:val="006A517D"/>
    <w:rsid w:val="006B3715"/>
    <w:rsid w:val="006B3A4A"/>
    <w:rsid w:val="006B5BD1"/>
    <w:rsid w:val="006B60D9"/>
    <w:rsid w:val="006B6483"/>
    <w:rsid w:val="006B7A66"/>
    <w:rsid w:val="006C1129"/>
    <w:rsid w:val="006C4591"/>
    <w:rsid w:val="006C4828"/>
    <w:rsid w:val="006C6198"/>
    <w:rsid w:val="006D5DCF"/>
    <w:rsid w:val="006D6568"/>
    <w:rsid w:val="006E04B1"/>
    <w:rsid w:val="006E264B"/>
    <w:rsid w:val="006F336A"/>
    <w:rsid w:val="006F34BA"/>
    <w:rsid w:val="006F3A73"/>
    <w:rsid w:val="006F436B"/>
    <w:rsid w:val="006F446F"/>
    <w:rsid w:val="007020E3"/>
    <w:rsid w:val="00702610"/>
    <w:rsid w:val="0070341C"/>
    <w:rsid w:val="007040AE"/>
    <w:rsid w:val="00706916"/>
    <w:rsid w:val="007108A5"/>
    <w:rsid w:val="007111AB"/>
    <w:rsid w:val="00712CF8"/>
    <w:rsid w:val="00712D1B"/>
    <w:rsid w:val="0071401C"/>
    <w:rsid w:val="00714850"/>
    <w:rsid w:val="007150B0"/>
    <w:rsid w:val="00715C02"/>
    <w:rsid w:val="00717440"/>
    <w:rsid w:val="007264D9"/>
    <w:rsid w:val="007272BD"/>
    <w:rsid w:val="0073061E"/>
    <w:rsid w:val="0073238E"/>
    <w:rsid w:val="00732827"/>
    <w:rsid w:val="00733A94"/>
    <w:rsid w:val="00735430"/>
    <w:rsid w:val="0073673C"/>
    <w:rsid w:val="007415AA"/>
    <w:rsid w:val="007419FE"/>
    <w:rsid w:val="00743B3B"/>
    <w:rsid w:val="00743D26"/>
    <w:rsid w:val="0074491B"/>
    <w:rsid w:val="00750E66"/>
    <w:rsid w:val="007520B7"/>
    <w:rsid w:val="0075300D"/>
    <w:rsid w:val="00755444"/>
    <w:rsid w:val="007572C2"/>
    <w:rsid w:val="00762FCD"/>
    <w:rsid w:val="0076312F"/>
    <w:rsid w:val="00767ED4"/>
    <w:rsid w:val="007703A1"/>
    <w:rsid w:val="00772568"/>
    <w:rsid w:val="0077375C"/>
    <w:rsid w:val="007746D0"/>
    <w:rsid w:val="00774B63"/>
    <w:rsid w:val="00776B52"/>
    <w:rsid w:val="007802C7"/>
    <w:rsid w:val="007844B8"/>
    <w:rsid w:val="0078618D"/>
    <w:rsid w:val="0078695C"/>
    <w:rsid w:val="00786C38"/>
    <w:rsid w:val="0078736D"/>
    <w:rsid w:val="0078776C"/>
    <w:rsid w:val="00787C9D"/>
    <w:rsid w:val="007920D7"/>
    <w:rsid w:val="00794143"/>
    <w:rsid w:val="00794A15"/>
    <w:rsid w:val="00795923"/>
    <w:rsid w:val="00795D9A"/>
    <w:rsid w:val="007A23F1"/>
    <w:rsid w:val="007A36FE"/>
    <w:rsid w:val="007A6335"/>
    <w:rsid w:val="007B1752"/>
    <w:rsid w:val="007B3432"/>
    <w:rsid w:val="007C043B"/>
    <w:rsid w:val="007C1BA2"/>
    <w:rsid w:val="007C3925"/>
    <w:rsid w:val="007C476F"/>
    <w:rsid w:val="007C50E0"/>
    <w:rsid w:val="007C511B"/>
    <w:rsid w:val="007C769C"/>
    <w:rsid w:val="007C7F36"/>
    <w:rsid w:val="007D116A"/>
    <w:rsid w:val="007D1193"/>
    <w:rsid w:val="007D1FEE"/>
    <w:rsid w:val="007D45F4"/>
    <w:rsid w:val="007D6F3D"/>
    <w:rsid w:val="007E138A"/>
    <w:rsid w:val="007E2897"/>
    <w:rsid w:val="007E3B8E"/>
    <w:rsid w:val="007E5D33"/>
    <w:rsid w:val="007E7146"/>
    <w:rsid w:val="007F0220"/>
    <w:rsid w:val="007F0423"/>
    <w:rsid w:val="007F1812"/>
    <w:rsid w:val="007F1F30"/>
    <w:rsid w:val="007F5478"/>
    <w:rsid w:val="007F563F"/>
    <w:rsid w:val="00800D30"/>
    <w:rsid w:val="008023DF"/>
    <w:rsid w:val="0080284F"/>
    <w:rsid w:val="008032A1"/>
    <w:rsid w:val="00803689"/>
    <w:rsid w:val="00803F77"/>
    <w:rsid w:val="00805070"/>
    <w:rsid w:val="0081002A"/>
    <w:rsid w:val="00810373"/>
    <w:rsid w:val="00811B1D"/>
    <w:rsid w:val="00812BB7"/>
    <w:rsid w:val="00813535"/>
    <w:rsid w:val="0081407B"/>
    <w:rsid w:val="0081640C"/>
    <w:rsid w:val="008237A5"/>
    <w:rsid w:val="00823A76"/>
    <w:rsid w:val="00823DAB"/>
    <w:rsid w:val="00827899"/>
    <w:rsid w:val="00827DD5"/>
    <w:rsid w:val="00827F38"/>
    <w:rsid w:val="00842A00"/>
    <w:rsid w:val="0084308E"/>
    <w:rsid w:val="0084789B"/>
    <w:rsid w:val="0085079F"/>
    <w:rsid w:val="00850A01"/>
    <w:rsid w:val="00853DB6"/>
    <w:rsid w:val="00855155"/>
    <w:rsid w:val="00856175"/>
    <w:rsid w:val="00856F34"/>
    <w:rsid w:val="00861582"/>
    <w:rsid w:val="00862729"/>
    <w:rsid w:val="00863F75"/>
    <w:rsid w:val="00864376"/>
    <w:rsid w:val="008648D8"/>
    <w:rsid w:val="00865B89"/>
    <w:rsid w:val="00870927"/>
    <w:rsid w:val="00871D92"/>
    <w:rsid w:val="00872BFF"/>
    <w:rsid w:val="0087350B"/>
    <w:rsid w:val="00873681"/>
    <w:rsid w:val="008743BC"/>
    <w:rsid w:val="00876833"/>
    <w:rsid w:val="008805DF"/>
    <w:rsid w:val="00881EB2"/>
    <w:rsid w:val="00882529"/>
    <w:rsid w:val="00882B1B"/>
    <w:rsid w:val="00884E5B"/>
    <w:rsid w:val="00887ACC"/>
    <w:rsid w:val="00892B29"/>
    <w:rsid w:val="0089755E"/>
    <w:rsid w:val="008A2139"/>
    <w:rsid w:val="008A2607"/>
    <w:rsid w:val="008A59D7"/>
    <w:rsid w:val="008A7821"/>
    <w:rsid w:val="008A7B35"/>
    <w:rsid w:val="008B0E7E"/>
    <w:rsid w:val="008B43BB"/>
    <w:rsid w:val="008B6692"/>
    <w:rsid w:val="008B67F1"/>
    <w:rsid w:val="008B7B3D"/>
    <w:rsid w:val="008C0930"/>
    <w:rsid w:val="008C0A4C"/>
    <w:rsid w:val="008C248B"/>
    <w:rsid w:val="008C42AB"/>
    <w:rsid w:val="008C5F65"/>
    <w:rsid w:val="008C6415"/>
    <w:rsid w:val="008C6640"/>
    <w:rsid w:val="008C6D08"/>
    <w:rsid w:val="008C7392"/>
    <w:rsid w:val="008C7B14"/>
    <w:rsid w:val="008D008C"/>
    <w:rsid w:val="008D1B5F"/>
    <w:rsid w:val="008D35E4"/>
    <w:rsid w:val="008D6DF1"/>
    <w:rsid w:val="008E0540"/>
    <w:rsid w:val="008E19E1"/>
    <w:rsid w:val="008E340F"/>
    <w:rsid w:val="008E418A"/>
    <w:rsid w:val="008E458D"/>
    <w:rsid w:val="008E59A5"/>
    <w:rsid w:val="008E5F0A"/>
    <w:rsid w:val="008F0E40"/>
    <w:rsid w:val="008F12A7"/>
    <w:rsid w:val="008F20F4"/>
    <w:rsid w:val="008F2214"/>
    <w:rsid w:val="008F4559"/>
    <w:rsid w:val="008F59C7"/>
    <w:rsid w:val="008F7048"/>
    <w:rsid w:val="009029F4"/>
    <w:rsid w:val="00903F85"/>
    <w:rsid w:val="00904CB9"/>
    <w:rsid w:val="00905206"/>
    <w:rsid w:val="0091073F"/>
    <w:rsid w:val="00915C70"/>
    <w:rsid w:val="009259A2"/>
    <w:rsid w:val="00927BA9"/>
    <w:rsid w:val="00927E68"/>
    <w:rsid w:val="00930126"/>
    <w:rsid w:val="00930AEA"/>
    <w:rsid w:val="00930FBF"/>
    <w:rsid w:val="00933045"/>
    <w:rsid w:val="0093393C"/>
    <w:rsid w:val="0093571B"/>
    <w:rsid w:val="009366A4"/>
    <w:rsid w:val="00936874"/>
    <w:rsid w:val="009423BB"/>
    <w:rsid w:val="00943D51"/>
    <w:rsid w:val="00944DA4"/>
    <w:rsid w:val="00944E30"/>
    <w:rsid w:val="00945F00"/>
    <w:rsid w:val="00946343"/>
    <w:rsid w:val="00946375"/>
    <w:rsid w:val="009509B1"/>
    <w:rsid w:val="00952AB8"/>
    <w:rsid w:val="009564BB"/>
    <w:rsid w:val="00961C51"/>
    <w:rsid w:val="0096254C"/>
    <w:rsid w:val="009652BE"/>
    <w:rsid w:val="00970871"/>
    <w:rsid w:val="00971843"/>
    <w:rsid w:val="009725D5"/>
    <w:rsid w:val="0097291F"/>
    <w:rsid w:val="009754D8"/>
    <w:rsid w:val="00976896"/>
    <w:rsid w:val="009800EB"/>
    <w:rsid w:val="00980593"/>
    <w:rsid w:val="0098388E"/>
    <w:rsid w:val="00984901"/>
    <w:rsid w:val="009849F8"/>
    <w:rsid w:val="00990ECB"/>
    <w:rsid w:val="0099299A"/>
    <w:rsid w:val="00992D47"/>
    <w:rsid w:val="00995469"/>
    <w:rsid w:val="009958D7"/>
    <w:rsid w:val="009960F5"/>
    <w:rsid w:val="009963C5"/>
    <w:rsid w:val="00996BCC"/>
    <w:rsid w:val="00997547"/>
    <w:rsid w:val="00997AF9"/>
    <w:rsid w:val="009A16B0"/>
    <w:rsid w:val="009A42A2"/>
    <w:rsid w:val="009A5167"/>
    <w:rsid w:val="009A5CA3"/>
    <w:rsid w:val="009B0B40"/>
    <w:rsid w:val="009B14DC"/>
    <w:rsid w:val="009B1DC9"/>
    <w:rsid w:val="009B7D85"/>
    <w:rsid w:val="009C16B2"/>
    <w:rsid w:val="009C1CA0"/>
    <w:rsid w:val="009C2361"/>
    <w:rsid w:val="009C34EE"/>
    <w:rsid w:val="009C41C9"/>
    <w:rsid w:val="009C4BE4"/>
    <w:rsid w:val="009C4CE9"/>
    <w:rsid w:val="009C5AFF"/>
    <w:rsid w:val="009C6DA4"/>
    <w:rsid w:val="009C6EC0"/>
    <w:rsid w:val="009D1CA4"/>
    <w:rsid w:val="009D1CC4"/>
    <w:rsid w:val="009D3B13"/>
    <w:rsid w:val="009E10FA"/>
    <w:rsid w:val="009E4811"/>
    <w:rsid w:val="009E5CBA"/>
    <w:rsid w:val="009E5E20"/>
    <w:rsid w:val="009E62E5"/>
    <w:rsid w:val="009F0007"/>
    <w:rsid w:val="009F0435"/>
    <w:rsid w:val="009F2D98"/>
    <w:rsid w:val="009F3A6B"/>
    <w:rsid w:val="009F699E"/>
    <w:rsid w:val="009F6DB7"/>
    <w:rsid w:val="00A00067"/>
    <w:rsid w:val="00A01F7D"/>
    <w:rsid w:val="00A033FD"/>
    <w:rsid w:val="00A05D2B"/>
    <w:rsid w:val="00A06904"/>
    <w:rsid w:val="00A07FC2"/>
    <w:rsid w:val="00A118B4"/>
    <w:rsid w:val="00A139B8"/>
    <w:rsid w:val="00A1568A"/>
    <w:rsid w:val="00A15C6C"/>
    <w:rsid w:val="00A20302"/>
    <w:rsid w:val="00A20382"/>
    <w:rsid w:val="00A20A4F"/>
    <w:rsid w:val="00A24689"/>
    <w:rsid w:val="00A24B55"/>
    <w:rsid w:val="00A25E43"/>
    <w:rsid w:val="00A26387"/>
    <w:rsid w:val="00A26466"/>
    <w:rsid w:val="00A26792"/>
    <w:rsid w:val="00A27095"/>
    <w:rsid w:val="00A34283"/>
    <w:rsid w:val="00A34F2C"/>
    <w:rsid w:val="00A36658"/>
    <w:rsid w:val="00A41B38"/>
    <w:rsid w:val="00A44C33"/>
    <w:rsid w:val="00A468D5"/>
    <w:rsid w:val="00A500CD"/>
    <w:rsid w:val="00A510AC"/>
    <w:rsid w:val="00A54213"/>
    <w:rsid w:val="00A5567B"/>
    <w:rsid w:val="00A556A8"/>
    <w:rsid w:val="00A61635"/>
    <w:rsid w:val="00A618C0"/>
    <w:rsid w:val="00A6263F"/>
    <w:rsid w:val="00A64117"/>
    <w:rsid w:val="00A6424D"/>
    <w:rsid w:val="00A64465"/>
    <w:rsid w:val="00A65067"/>
    <w:rsid w:val="00A659A3"/>
    <w:rsid w:val="00A6763A"/>
    <w:rsid w:val="00A70479"/>
    <w:rsid w:val="00A81AFE"/>
    <w:rsid w:val="00A8223E"/>
    <w:rsid w:val="00A837CA"/>
    <w:rsid w:val="00A83CA1"/>
    <w:rsid w:val="00A842B0"/>
    <w:rsid w:val="00A9086D"/>
    <w:rsid w:val="00A91E4F"/>
    <w:rsid w:val="00A925F4"/>
    <w:rsid w:val="00AA2976"/>
    <w:rsid w:val="00AA2D2C"/>
    <w:rsid w:val="00AA3362"/>
    <w:rsid w:val="00AA4A99"/>
    <w:rsid w:val="00AA5CE9"/>
    <w:rsid w:val="00AA672C"/>
    <w:rsid w:val="00AA69AA"/>
    <w:rsid w:val="00AB5A35"/>
    <w:rsid w:val="00AB5BB5"/>
    <w:rsid w:val="00AC3273"/>
    <w:rsid w:val="00AC35DA"/>
    <w:rsid w:val="00AC3D33"/>
    <w:rsid w:val="00AC4287"/>
    <w:rsid w:val="00AC5C93"/>
    <w:rsid w:val="00AC6A76"/>
    <w:rsid w:val="00AC70F3"/>
    <w:rsid w:val="00AD1E28"/>
    <w:rsid w:val="00AD60EC"/>
    <w:rsid w:val="00AD6704"/>
    <w:rsid w:val="00AE0B8E"/>
    <w:rsid w:val="00AE10BE"/>
    <w:rsid w:val="00AE1553"/>
    <w:rsid w:val="00AE1BAC"/>
    <w:rsid w:val="00AE2224"/>
    <w:rsid w:val="00AE2D29"/>
    <w:rsid w:val="00AE3B4A"/>
    <w:rsid w:val="00AE4BFD"/>
    <w:rsid w:val="00AE5F5E"/>
    <w:rsid w:val="00AE7C27"/>
    <w:rsid w:val="00AF2DA5"/>
    <w:rsid w:val="00AF6DFB"/>
    <w:rsid w:val="00AF77A3"/>
    <w:rsid w:val="00B011ED"/>
    <w:rsid w:val="00B0139F"/>
    <w:rsid w:val="00B01589"/>
    <w:rsid w:val="00B047C7"/>
    <w:rsid w:val="00B04C5D"/>
    <w:rsid w:val="00B05E58"/>
    <w:rsid w:val="00B0663B"/>
    <w:rsid w:val="00B07CB6"/>
    <w:rsid w:val="00B101BE"/>
    <w:rsid w:val="00B1263E"/>
    <w:rsid w:val="00B12ECB"/>
    <w:rsid w:val="00B1330B"/>
    <w:rsid w:val="00B15A1A"/>
    <w:rsid w:val="00B20A80"/>
    <w:rsid w:val="00B241FD"/>
    <w:rsid w:val="00B258A7"/>
    <w:rsid w:val="00B30B1C"/>
    <w:rsid w:val="00B31A1D"/>
    <w:rsid w:val="00B357F0"/>
    <w:rsid w:val="00B401AE"/>
    <w:rsid w:val="00B407B2"/>
    <w:rsid w:val="00B424E6"/>
    <w:rsid w:val="00B433A2"/>
    <w:rsid w:val="00B44E52"/>
    <w:rsid w:val="00B451B7"/>
    <w:rsid w:val="00B455CF"/>
    <w:rsid w:val="00B465E5"/>
    <w:rsid w:val="00B46B2C"/>
    <w:rsid w:val="00B46F26"/>
    <w:rsid w:val="00B51375"/>
    <w:rsid w:val="00B513B5"/>
    <w:rsid w:val="00B51E50"/>
    <w:rsid w:val="00B533E8"/>
    <w:rsid w:val="00B54DD4"/>
    <w:rsid w:val="00B555DB"/>
    <w:rsid w:val="00B5580E"/>
    <w:rsid w:val="00B55E34"/>
    <w:rsid w:val="00B57C83"/>
    <w:rsid w:val="00B601B1"/>
    <w:rsid w:val="00B613F0"/>
    <w:rsid w:val="00B61816"/>
    <w:rsid w:val="00B64B15"/>
    <w:rsid w:val="00B65388"/>
    <w:rsid w:val="00B65D06"/>
    <w:rsid w:val="00B70640"/>
    <w:rsid w:val="00B7157A"/>
    <w:rsid w:val="00B71F6C"/>
    <w:rsid w:val="00B73362"/>
    <w:rsid w:val="00B73C87"/>
    <w:rsid w:val="00B801EB"/>
    <w:rsid w:val="00B803FF"/>
    <w:rsid w:val="00B81214"/>
    <w:rsid w:val="00B8263B"/>
    <w:rsid w:val="00B83BD0"/>
    <w:rsid w:val="00B8624A"/>
    <w:rsid w:val="00B92F54"/>
    <w:rsid w:val="00B953BD"/>
    <w:rsid w:val="00BA1104"/>
    <w:rsid w:val="00BA405A"/>
    <w:rsid w:val="00BA48A8"/>
    <w:rsid w:val="00BA553B"/>
    <w:rsid w:val="00BA6020"/>
    <w:rsid w:val="00BA6E9E"/>
    <w:rsid w:val="00BB0982"/>
    <w:rsid w:val="00BB1662"/>
    <w:rsid w:val="00BB32BD"/>
    <w:rsid w:val="00BB5348"/>
    <w:rsid w:val="00BB7A36"/>
    <w:rsid w:val="00BC4A4C"/>
    <w:rsid w:val="00BD0902"/>
    <w:rsid w:val="00BD19DD"/>
    <w:rsid w:val="00BD2294"/>
    <w:rsid w:val="00BD28C7"/>
    <w:rsid w:val="00BD2C10"/>
    <w:rsid w:val="00BD4138"/>
    <w:rsid w:val="00BD4160"/>
    <w:rsid w:val="00BD54B7"/>
    <w:rsid w:val="00BD723B"/>
    <w:rsid w:val="00BD73B7"/>
    <w:rsid w:val="00BE2FD1"/>
    <w:rsid w:val="00BE42EB"/>
    <w:rsid w:val="00BE5FB7"/>
    <w:rsid w:val="00BF0964"/>
    <w:rsid w:val="00BF1D42"/>
    <w:rsid w:val="00BF2B8C"/>
    <w:rsid w:val="00C00695"/>
    <w:rsid w:val="00C032FD"/>
    <w:rsid w:val="00C040C2"/>
    <w:rsid w:val="00C04F42"/>
    <w:rsid w:val="00C05F60"/>
    <w:rsid w:val="00C12551"/>
    <w:rsid w:val="00C1299A"/>
    <w:rsid w:val="00C12B18"/>
    <w:rsid w:val="00C12B87"/>
    <w:rsid w:val="00C14F22"/>
    <w:rsid w:val="00C21B10"/>
    <w:rsid w:val="00C221CC"/>
    <w:rsid w:val="00C22E1D"/>
    <w:rsid w:val="00C230D7"/>
    <w:rsid w:val="00C249C8"/>
    <w:rsid w:val="00C25624"/>
    <w:rsid w:val="00C2599A"/>
    <w:rsid w:val="00C25D44"/>
    <w:rsid w:val="00C3142D"/>
    <w:rsid w:val="00C33C72"/>
    <w:rsid w:val="00C35B26"/>
    <w:rsid w:val="00C372B5"/>
    <w:rsid w:val="00C37C44"/>
    <w:rsid w:val="00C506BA"/>
    <w:rsid w:val="00C50A55"/>
    <w:rsid w:val="00C515DC"/>
    <w:rsid w:val="00C51920"/>
    <w:rsid w:val="00C54AA7"/>
    <w:rsid w:val="00C5567B"/>
    <w:rsid w:val="00C57B37"/>
    <w:rsid w:val="00C6003B"/>
    <w:rsid w:val="00C626F8"/>
    <w:rsid w:val="00C64FCF"/>
    <w:rsid w:val="00C65CF1"/>
    <w:rsid w:val="00C71433"/>
    <w:rsid w:val="00C71CDC"/>
    <w:rsid w:val="00C72A87"/>
    <w:rsid w:val="00C74AD3"/>
    <w:rsid w:val="00C7614F"/>
    <w:rsid w:val="00C77254"/>
    <w:rsid w:val="00C90BCE"/>
    <w:rsid w:val="00C91697"/>
    <w:rsid w:val="00C92DA1"/>
    <w:rsid w:val="00C93E0F"/>
    <w:rsid w:val="00C94374"/>
    <w:rsid w:val="00CA317D"/>
    <w:rsid w:val="00CA4DE3"/>
    <w:rsid w:val="00CA69EE"/>
    <w:rsid w:val="00CA7AD6"/>
    <w:rsid w:val="00CB0E1F"/>
    <w:rsid w:val="00CB0E7D"/>
    <w:rsid w:val="00CB0FF9"/>
    <w:rsid w:val="00CB1219"/>
    <w:rsid w:val="00CB2BB2"/>
    <w:rsid w:val="00CB34BB"/>
    <w:rsid w:val="00CC0A43"/>
    <w:rsid w:val="00CC41AC"/>
    <w:rsid w:val="00CC43C5"/>
    <w:rsid w:val="00CC474A"/>
    <w:rsid w:val="00CD0621"/>
    <w:rsid w:val="00CD183E"/>
    <w:rsid w:val="00CD3E88"/>
    <w:rsid w:val="00CD4674"/>
    <w:rsid w:val="00CD6EA9"/>
    <w:rsid w:val="00CE002C"/>
    <w:rsid w:val="00CE215D"/>
    <w:rsid w:val="00CE380E"/>
    <w:rsid w:val="00CE4CD6"/>
    <w:rsid w:val="00CE5D23"/>
    <w:rsid w:val="00CE6245"/>
    <w:rsid w:val="00CE71FA"/>
    <w:rsid w:val="00CE7621"/>
    <w:rsid w:val="00CF09DB"/>
    <w:rsid w:val="00CF3235"/>
    <w:rsid w:val="00CF4E0D"/>
    <w:rsid w:val="00CF4E16"/>
    <w:rsid w:val="00CF7076"/>
    <w:rsid w:val="00D017FB"/>
    <w:rsid w:val="00D02AE0"/>
    <w:rsid w:val="00D04143"/>
    <w:rsid w:val="00D06C38"/>
    <w:rsid w:val="00D10C86"/>
    <w:rsid w:val="00D1239C"/>
    <w:rsid w:val="00D13EB5"/>
    <w:rsid w:val="00D24F01"/>
    <w:rsid w:val="00D27AA2"/>
    <w:rsid w:val="00D27D50"/>
    <w:rsid w:val="00D317C4"/>
    <w:rsid w:val="00D321E0"/>
    <w:rsid w:val="00D32AF7"/>
    <w:rsid w:val="00D33263"/>
    <w:rsid w:val="00D334BE"/>
    <w:rsid w:val="00D34B48"/>
    <w:rsid w:val="00D34BDA"/>
    <w:rsid w:val="00D355CE"/>
    <w:rsid w:val="00D36597"/>
    <w:rsid w:val="00D365E9"/>
    <w:rsid w:val="00D37418"/>
    <w:rsid w:val="00D409BA"/>
    <w:rsid w:val="00D43BB9"/>
    <w:rsid w:val="00D448B1"/>
    <w:rsid w:val="00D45B1A"/>
    <w:rsid w:val="00D45B7C"/>
    <w:rsid w:val="00D46C3B"/>
    <w:rsid w:val="00D471DA"/>
    <w:rsid w:val="00D476AA"/>
    <w:rsid w:val="00D47E01"/>
    <w:rsid w:val="00D50388"/>
    <w:rsid w:val="00D5224C"/>
    <w:rsid w:val="00D5665B"/>
    <w:rsid w:val="00D61A5D"/>
    <w:rsid w:val="00D63FCC"/>
    <w:rsid w:val="00D66BF4"/>
    <w:rsid w:val="00D701E8"/>
    <w:rsid w:val="00D72862"/>
    <w:rsid w:val="00D72C3E"/>
    <w:rsid w:val="00D736D4"/>
    <w:rsid w:val="00D73E52"/>
    <w:rsid w:val="00D75FA9"/>
    <w:rsid w:val="00D76613"/>
    <w:rsid w:val="00D76818"/>
    <w:rsid w:val="00D81AB4"/>
    <w:rsid w:val="00D81E70"/>
    <w:rsid w:val="00D821B5"/>
    <w:rsid w:val="00D83455"/>
    <w:rsid w:val="00D83CC2"/>
    <w:rsid w:val="00D84E19"/>
    <w:rsid w:val="00D85F32"/>
    <w:rsid w:val="00D87776"/>
    <w:rsid w:val="00D90D46"/>
    <w:rsid w:val="00D91CEE"/>
    <w:rsid w:val="00D92D64"/>
    <w:rsid w:val="00D93541"/>
    <w:rsid w:val="00D94490"/>
    <w:rsid w:val="00D97312"/>
    <w:rsid w:val="00D979BB"/>
    <w:rsid w:val="00DA0EA9"/>
    <w:rsid w:val="00DA194C"/>
    <w:rsid w:val="00DA4C06"/>
    <w:rsid w:val="00DA51B2"/>
    <w:rsid w:val="00DA6286"/>
    <w:rsid w:val="00DB2157"/>
    <w:rsid w:val="00DB4DBC"/>
    <w:rsid w:val="00DB5FE4"/>
    <w:rsid w:val="00DC6A79"/>
    <w:rsid w:val="00DC6D84"/>
    <w:rsid w:val="00DC7BC2"/>
    <w:rsid w:val="00DD2722"/>
    <w:rsid w:val="00DD79D0"/>
    <w:rsid w:val="00DD7AC1"/>
    <w:rsid w:val="00DD7B54"/>
    <w:rsid w:val="00DD7BA1"/>
    <w:rsid w:val="00DE395C"/>
    <w:rsid w:val="00DE44DA"/>
    <w:rsid w:val="00DE5ADA"/>
    <w:rsid w:val="00DE7CBB"/>
    <w:rsid w:val="00DF199C"/>
    <w:rsid w:val="00DF2CAD"/>
    <w:rsid w:val="00DF3736"/>
    <w:rsid w:val="00DF3D79"/>
    <w:rsid w:val="00DF44D0"/>
    <w:rsid w:val="00DF4D1F"/>
    <w:rsid w:val="00DF6123"/>
    <w:rsid w:val="00DF65FB"/>
    <w:rsid w:val="00DF7007"/>
    <w:rsid w:val="00DF7D03"/>
    <w:rsid w:val="00E01C24"/>
    <w:rsid w:val="00E01D4D"/>
    <w:rsid w:val="00E03373"/>
    <w:rsid w:val="00E06D06"/>
    <w:rsid w:val="00E114AE"/>
    <w:rsid w:val="00E11885"/>
    <w:rsid w:val="00E12E72"/>
    <w:rsid w:val="00E16054"/>
    <w:rsid w:val="00E2095B"/>
    <w:rsid w:val="00E20D84"/>
    <w:rsid w:val="00E24ED1"/>
    <w:rsid w:val="00E2694A"/>
    <w:rsid w:val="00E301DD"/>
    <w:rsid w:val="00E3151D"/>
    <w:rsid w:val="00E3245C"/>
    <w:rsid w:val="00E3342D"/>
    <w:rsid w:val="00E3426C"/>
    <w:rsid w:val="00E34B15"/>
    <w:rsid w:val="00E34C9A"/>
    <w:rsid w:val="00E37C82"/>
    <w:rsid w:val="00E42710"/>
    <w:rsid w:val="00E44091"/>
    <w:rsid w:val="00E446B7"/>
    <w:rsid w:val="00E47037"/>
    <w:rsid w:val="00E52062"/>
    <w:rsid w:val="00E52518"/>
    <w:rsid w:val="00E5377F"/>
    <w:rsid w:val="00E5389B"/>
    <w:rsid w:val="00E555BC"/>
    <w:rsid w:val="00E5600A"/>
    <w:rsid w:val="00E60D13"/>
    <w:rsid w:val="00E611D4"/>
    <w:rsid w:val="00E65C5A"/>
    <w:rsid w:val="00E66020"/>
    <w:rsid w:val="00E7044D"/>
    <w:rsid w:val="00E708D9"/>
    <w:rsid w:val="00E7142D"/>
    <w:rsid w:val="00E72316"/>
    <w:rsid w:val="00E802A7"/>
    <w:rsid w:val="00E817E8"/>
    <w:rsid w:val="00E8221D"/>
    <w:rsid w:val="00E8234B"/>
    <w:rsid w:val="00E838E1"/>
    <w:rsid w:val="00E84A08"/>
    <w:rsid w:val="00E854AE"/>
    <w:rsid w:val="00E87B84"/>
    <w:rsid w:val="00E908EB"/>
    <w:rsid w:val="00E92F8F"/>
    <w:rsid w:val="00E93431"/>
    <w:rsid w:val="00E9353D"/>
    <w:rsid w:val="00E9407D"/>
    <w:rsid w:val="00E95F60"/>
    <w:rsid w:val="00E96DDE"/>
    <w:rsid w:val="00E971B5"/>
    <w:rsid w:val="00EA0D4F"/>
    <w:rsid w:val="00EA2262"/>
    <w:rsid w:val="00EA2474"/>
    <w:rsid w:val="00EA2475"/>
    <w:rsid w:val="00EA2AD4"/>
    <w:rsid w:val="00EA3A1D"/>
    <w:rsid w:val="00EA3B67"/>
    <w:rsid w:val="00EA53BE"/>
    <w:rsid w:val="00EB576B"/>
    <w:rsid w:val="00EB73A4"/>
    <w:rsid w:val="00EC0D14"/>
    <w:rsid w:val="00EC0F3D"/>
    <w:rsid w:val="00EC3D29"/>
    <w:rsid w:val="00EC4B88"/>
    <w:rsid w:val="00ED1A1B"/>
    <w:rsid w:val="00ED2622"/>
    <w:rsid w:val="00ED3618"/>
    <w:rsid w:val="00ED4B8B"/>
    <w:rsid w:val="00ED5EFF"/>
    <w:rsid w:val="00ED65C3"/>
    <w:rsid w:val="00ED68D2"/>
    <w:rsid w:val="00EE1359"/>
    <w:rsid w:val="00EE18DC"/>
    <w:rsid w:val="00EE1E77"/>
    <w:rsid w:val="00EE4298"/>
    <w:rsid w:val="00EE6F44"/>
    <w:rsid w:val="00EE7F27"/>
    <w:rsid w:val="00EF03C8"/>
    <w:rsid w:val="00EF30F3"/>
    <w:rsid w:val="00EF5C9D"/>
    <w:rsid w:val="00EF648A"/>
    <w:rsid w:val="00F0068F"/>
    <w:rsid w:val="00F01F66"/>
    <w:rsid w:val="00F043AD"/>
    <w:rsid w:val="00F044CA"/>
    <w:rsid w:val="00F04C30"/>
    <w:rsid w:val="00F072A2"/>
    <w:rsid w:val="00F11D04"/>
    <w:rsid w:val="00F128F8"/>
    <w:rsid w:val="00F13A89"/>
    <w:rsid w:val="00F14460"/>
    <w:rsid w:val="00F169FA"/>
    <w:rsid w:val="00F16C1B"/>
    <w:rsid w:val="00F17B80"/>
    <w:rsid w:val="00F227BC"/>
    <w:rsid w:val="00F2334F"/>
    <w:rsid w:val="00F24785"/>
    <w:rsid w:val="00F248FA"/>
    <w:rsid w:val="00F256C9"/>
    <w:rsid w:val="00F3001A"/>
    <w:rsid w:val="00F32F98"/>
    <w:rsid w:val="00F371E4"/>
    <w:rsid w:val="00F37762"/>
    <w:rsid w:val="00F42547"/>
    <w:rsid w:val="00F44F23"/>
    <w:rsid w:val="00F474D6"/>
    <w:rsid w:val="00F50BB4"/>
    <w:rsid w:val="00F51322"/>
    <w:rsid w:val="00F51B9D"/>
    <w:rsid w:val="00F53400"/>
    <w:rsid w:val="00F5392A"/>
    <w:rsid w:val="00F53F0D"/>
    <w:rsid w:val="00F546F5"/>
    <w:rsid w:val="00F561C8"/>
    <w:rsid w:val="00F601F0"/>
    <w:rsid w:val="00F60287"/>
    <w:rsid w:val="00F61380"/>
    <w:rsid w:val="00F620D3"/>
    <w:rsid w:val="00F64D9E"/>
    <w:rsid w:val="00F65108"/>
    <w:rsid w:val="00F67B7B"/>
    <w:rsid w:val="00F70DF1"/>
    <w:rsid w:val="00F747DF"/>
    <w:rsid w:val="00F754FA"/>
    <w:rsid w:val="00F7605D"/>
    <w:rsid w:val="00F802C1"/>
    <w:rsid w:val="00F837F3"/>
    <w:rsid w:val="00F8460C"/>
    <w:rsid w:val="00F85D3C"/>
    <w:rsid w:val="00F86EB4"/>
    <w:rsid w:val="00F87C64"/>
    <w:rsid w:val="00F92825"/>
    <w:rsid w:val="00F96F57"/>
    <w:rsid w:val="00F979CC"/>
    <w:rsid w:val="00FA01DB"/>
    <w:rsid w:val="00FA2FC9"/>
    <w:rsid w:val="00FA4D92"/>
    <w:rsid w:val="00FA7C6D"/>
    <w:rsid w:val="00FB0B70"/>
    <w:rsid w:val="00FB0C5D"/>
    <w:rsid w:val="00FB0E5E"/>
    <w:rsid w:val="00FC17EE"/>
    <w:rsid w:val="00FC27B2"/>
    <w:rsid w:val="00FC3C44"/>
    <w:rsid w:val="00FC3FDA"/>
    <w:rsid w:val="00FC56F7"/>
    <w:rsid w:val="00FC7470"/>
    <w:rsid w:val="00FD20C9"/>
    <w:rsid w:val="00FD3440"/>
    <w:rsid w:val="00FD3E7F"/>
    <w:rsid w:val="00FD597B"/>
    <w:rsid w:val="00FD6D17"/>
    <w:rsid w:val="00FD74A6"/>
    <w:rsid w:val="00FE1095"/>
    <w:rsid w:val="00FE4D99"/>
    <w:rsid w:val="00FE5268"/>
    <w:rsid w:val="00FE6619"/>
    <w:rsid w:val="00FE7DCB"/>
    <w:rsid w:val="00FF04D2"/>
    <w:rsid w:val="00FF1C0D"/>
    <w:rsid w:val="00FF488E"/>
    <w:rsid w:val="00FF5526"/>
    <w:rsid w:val="00FF64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79BF1D23"/>
  <w15:chartTrackingRefBased/>
  <w15:docId w15:val="{E6A1C19F-F2CD-4EA1-BDC2-FB8448921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Smart Link Error" w:semiHidden="1" w:unhideWhenUsed="1"/>
  </w:latentStyles>
  <w:style w:type="paragraph" w:default="1" w:styleId="Normal">
    <w:name w:val="Normal"/>
    <w:qFormat/>
    <w:rsid w:val="000D0487"/>
    <w:pPr>
      <w:jc w:val="both"/>
    </w:pPr>
    <w:rPr>
      <w:rFonts w:ascii="Times New Roman" w:hAnsi="Times New Roman"/>
      <w:sz w:val="24"/>
    </w:rPr>
  </w:style>
  <w:style w:type="paragraph" w:styleId="Heading1">
    <w:name w:val="heading 1"/>
    <w:basedOn w:val="Normal"/>
    <w:next w:val="Normal"/>
    <w:link w:val="Heading1Char"/>
    <w:uiPriority w:val="9"/>
    <w:qFormat/>
    <w:rsid w:val="000D0487"/>
    <w:pPr>
      <w:keepNext/>
      <w:keepLines/>
      <w:numPr>
        <w:numId w:val="10"/>
      </w:numPr>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0D0487"/>
    <w:pPr>
      <w:keepNext/>
      <w:keepLines/>
      <w:numPr>
        <w:ilvl w:val="1"/>
        <w:numId w:val="10"/>
      </w:numPr>
      <w:spacing w:before="40" w:after="0"/>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0D0487"/>
    <w:pPr>
      <w:keepNext/>
      <w:keepLines/>
      <w:numPr>
        <w:ilvl w:val="2"/>
        <w:numId w:val="10"/>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0D0487"/>
    <w:pPr>
      <w:keepNext/>
      <w:keepLines/>
      <w:numPr>
        <w:ilvl w:val="3"/>
        <w:numId w:val="10"/>
      </w:numPr>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0D0487"/>
    <w:pPr>
      <w:keepNext/>
      <w:keepLines/>
      <w:numPr>
        <w:ilvl w:val="4"/>
        <w:numId w:val="10"/>
      </w:numPr>
      <w:spacing w:before="40" w:after="0"/>
      <w:outlineLvl w:val="4"/>
    </w:pPr>
    <w:rPr>
      <w:rFonts w:eastAsiaTheme="majorEastAsia" w:cstheme="majorBidi"/>
      <w:b/>
    </w:rPr>
  </w:style>
  <w:style w:type="paragraph" w:styleId="Heading6">
    <w:name w:val="heading 6"/>
    <w:basedOn w:val="Normal"/>
    <w:next w:val="Normal"/>
    <w:link w:val="Heading6Char"/>
    <w:autoRedefine/>
    <w:uiPriority w:val="9"/>
    <w:unhideWhenUsed/>
    <w:qFormat/>
    <w:rsid w:val="000D0487"/>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487"/>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0D0487"/>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0D0487"/>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0D0487"/>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0D0487"/>
    <w:rPr>
      <w:rFonts w:ascii="Times New Roman" w:eastAsiaTheme="majorEastAsia" w:hAnsi="Times New Roman" w:cstheme="majorBidi"/>
      <w:b/>
      <w:sz w:val="24"/>
    </w:rPr>
  </w:style>
  <w:style w:type="paragraph" w:styleId="Caption">
    <w:name w:val="caption"/>
    <w:basedOn w:val="Normal"/>
    <w:next w:val="Normal"/>
    <w:autoRedefine/>
    <w:uiPriority w:val="35"/>
    <w:unhideWhenUsed/>
    <w:qFormat/>
    <w:rsid w:val="00712D1B"/>
    <w:pPr>
      <w:keepNext/>
      <w:spacing w:after="0" w:line="240" w:lineRule="auto"/>
      <w:jc w:val="center"/>
    </w:pPr>
    <w:rPr>
      <w:iCs/>
      <w:noProof/>
      <w:szCs w:val="18"/>
    </w:rPr>
  </w:style>
  <w:style w:type="paragraph" w:customStyle="1" w:styleId="Heading">
    <w:name w:val="Heading"/>
    <w:basedOn w:val="Normal"/>
    <w:rsid w:val="000D0487"/>
  </w:style>
  <w:style w:type="character" w:customStyle="1" w:styleId="Heading6Char">
    <w:name w:val="Heading 6 Char"/>
    <w:basedOn w:val="DefaultParagraphFont"/>
    <w:link w:val="Heading6"/>
    <w:uiPriority w:val="9"/>
    <w:rsid w:val="000D0487"/>
    <w:rPr>
      <w:rFonts w:asciiTheme="majorHAnsi" w:eastAsiaTheme="majorEastAsia" w:hAnsiTheme="majorHAnsi" w:cstheme="majorBidi"/>
      <w:color w:val="1F3763" w:themeColor="accent1" w:themeShade="7F"/>
      <w:sz w:val="24"/>
    </w:rPr>
  </w:style>
  <w:style w:type="paragraph" w:styleId="ListParagraph">
    <w:name w:val="List Paragraph"/>
    <w:basedOn w:val="Normal"/>
    <w:link w:val="ListParagraphChar"/>
    <w:uiPriority w:val="34"/>
    <w:qFormat/>
    <w:rsid w:val="000D0487"/>
    <w:pPr>
      <w:ind w:left="720"/>
      <w:contextualSpacing/>
    </w:pPr>
  </w:style>
  <w:style w:type="table" w:styleId="TableGrid">
    <w:name w:val="Table Grid"/>
    <w:basedOn w:val="TableNormal"/>
    <w:uiPriority w:val="39"/>
    <w:rsid w:val="004D6EE0"/>
    <w:pPr>
      <w:spacing w:after="0" w:line="240" w:lineRule="auto"/>
    </w:pPr>
    <w:rPr>
      <w:rFonts w:ascii="Liberation Serif" w:eastAsia="WenQuanYi Micro Hei" w:hAnsi="Liberation Serif" w:cs="Lohit Devanagari"/>
      <w:sz w:val="24"/>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nhideWhenUsed/>
    <w:rsid w:val="000778BF"/>
    <w:pPr>
      <w:spacing w:after="140" w:line="288" w:lineRule="auto"/>
    </w:pPr>
    <w:rPr>
      <w:rFonts w:eastAsia="WenQuanYi Micro Hei" w:cs="Lohit Devanagari"/>
      <w:szCs w:val="24"/>
      <w:lang w:eastAsia="zh-CN" w:bidi="hi-IN"/>
    </w:rPr>
  </w:style>
  <w:style w:type="character" w:customStyle="1" w:styleId="BodyTextChar">
    <w:name w:val="Body Text Char"/>
    <w:basedOn w:val="DefaultParagraphFont"/>
    <w:link w:val="BodyText"/>
    <w:rsid w:val="000778BF"/>
    <w:rPr>
      <w:rFonts w:ascii="Times New Roman" w:eastAsia="WenQuanYi Micro Hei" w:hAnsi="Times New Roman" w:cs="Lohit Devanagari"/>
      <w:sz w:val="24"/>
      <w:szCs w:val="24"/>
      <w:lang w:eastAsia="zh-CN" w:bidi="hi-IN"/>
    </w:rPr>
  </w:style>
  <w:style w:type="paragraph" w:styleId="TableofFigures">
    <w:name w:val="table of figures"/>
    <w:basedOn w:val="Normal"/>
    <w:next w:val="Normal"/>
    <w:uiPriority w:val="99"/>
    <w:unhideWhenUsed/>
    <w:rsid w:val="008F4559"/>
    <w:pPr>
      <w:spacing w:after="0"/>
    </w:pPr>
  </w:style>
  <w:style w:type="character" w:styleId="Hyperlink">
    <w:name w:val="Hyperlink"/>
    <w:basedOn w:val="DefaultParagraphFont"/>
    <w:uiPriority w:val="99"/>
    <w:unhideWhenUsed/>
    <w:rsid w:val="008F4559"/>
    <w:rPr>
      <w:color w:val="0563C1" w:themeColor="hyperlink"/>
      <w:u w:val="single"/>
    </w:rPr>
  </w:style>
  <w:style w:type="character" w:styleId="PlaceholderText">
    <w:name w:val="Placeholder Text"/>
    <w:basedOn w:val="DefaultParagraphFont"/>
    <w:uiPriority w:val="99"/>
    <w:semiHidden/>
    <w:rsid w:val="00AF77A3"/>
    <w:rPr>
      <w:color w:val="808080"/>
    </w:rPr>
  </w:style>
  <w:style w:type="paragraph" w:customStyle="1" w:styleId="ukul">
    <w:name w:val="ukul"/>
    <w:basedOn w:val="Normal"/>
    <w:rsid w:val="00130B82"/>
    <w:pPr>
      <w:numPr>
        <w:numId w:val="2"/>
      </w:numPr>
      <w:spacing w:after="0" w:line="360" w:lineRule="auto"/>
    </w:pPr>
    <w:rPr>
      <w:szCs w:val="24"/>
    </w:rPr>
  </w:style>
  <w:style w:type="paragraph" w:styleId="Bibliography">
    <w:name w:val="Bibliography"/>
    <w:basedOn w:val="Normal"/>
    <w:next w:val="Normal"/>
    <w:uiPriority w:val="37"/>
    <w:unhideWhenUsed/>
    <w:rsid w:val="001C3363"/>
  </w:style>
  <w:style w:type="paragraph" w:styleId="Title">
    <w:name w:val="Title"/>
    <w:basedOn w:val="Normal"/>
    <w:next w:val="Normal"/>
    <w:link w:val="TitleChar"/>
    <w:uiPriority w:val="10"/>
    <w:qFormat/>
    <w:rsid w:val="00FD20C9"/>
    <w:pPr>
      <w:spacing w:after="0" w:line="240" w:lineRule="auto"/>
      <w:contextualSpacing/>
      <w:jc w:val="center"/>
    </w:pPr>
    <w:rPr>
      <w:rFonts w:eastAsiaTheme="majorEastAsia" w:cstheme="majorBidi"/>
      <w:b/>
      <w:spacing w:val="-10"/>
      <w:kern w:val="28"/>
      <w:szCs w:val="56"/>
    </w:rPr>
  </w:style>
  <w:style w:type="character" w:customStyle="1" w:styleId="TitleChar">
    <w:name w:val="Title Char"/>
    <w:basedOn w:val="DefaultParagraphFont"/>
    <w:link w:val="Title"/>
    <w:uiPriority w:val="10"/>
    <w:rsid w:val="00FD20C9"/>
    <w:rPr>
      <w:rFonts w:ascii="Times New Roman" w:eastAsiaTheme="majorEastAsia" w:hAnsi="Times New Roman" w:cstheme="majorBidi"/>
      <w:b/>
      <w:spacing w:val="-10"/>
      <w:kern w:val="28"/>
      <w:sz w:val="24"/>
      <w:szCs w:val="56"/>
    </w:rPr>
  </w:style>
  <w:style w:type="paragraph" w:styleId="Header">
    <w:name w:val="header"/>
    <w:basedOn w:val="Normal"/>
    <w:link w:val="HeaderChar"/>
    <w:uiPriority w:val="99"/>
    <w:unhideWhenUsed/>
    <w:rsid w:val="00A000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067"/>
    <w:rPr>
      <w:rFonts w:ascii="Times New Roman" w:hAnsi="Times New Roman"/>
      <w:sz w:val="24"/>
    </w:rPr>
  </w:style>
  <w:style w:type="paragraph" w:styleId="Footer">
    <w:name w:val="footer"/>
    <w:basedOn w:val="Normal"/>
    <w:link w:val="FooterChar"/>
    <w:uiPriority w:val="99"/>
    <w:unhideWhenUsed/>
    <w:rsid w:val="00A000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067"/>
    <w:rPr>
      <w:rFonts w:ascii="Times New Roman" w:hAnsi="Times New Roman"/>
      <w:sz w:val="24"/>
    </w:rPr>
  </w:style>
  <w:style w:type="paragraph" w:styleId="TOCHeading">
    <w:name w:val="TOC Heading"/>
    <w:basedOn w:val="Heading1"/>
    <w:next w:val="Normal"/>
    <w:uiPriority w:val="39"/>
    <w:unhideWhenUsed/>
    <w:qFormat/>
    <w:rsid w:val="000006A7"/>
    <w:pPr>
      <w:numPr>
        <w:numId w:val="0"/>
      </w:numPr>
      <w:outlineLvl w:val="9"/>
    </w:pPr>
  </w:style>
  <w:style w:type="paragraph" w:styleId="TOC1">
    <w:name w:val="toc 1"/>
    <w:basedOn w:val="Normal"/>
    <w:next w:val="Normal"/>
    <w:autoRedefine/>
    <w:uiPriority w:val="39"/>
    <w:unhideWhenUsed/>
    <w:rsid w:val="004D163C"/>
    <w:pPr>
      <w:tabs>
        <w:tab w:val="right" w:leader="dot" w:pos="7927"/>
      </w:tabs>
      <w:spacing w:after="100"/>
    </w:pPr>
  </w:style>
  <w:style w:type="paragraph" w:styleId="TOC2">
    <w:name w:val="toc 2"/>
    <w:basedOn w:val="Normal"/>
    <w:next w:val="Normal"/>
    <w:autoRedefine/>
    <w:uiPriority w:val="39"/>
    <w:unhideWhenUsed/>
    <w:rsid w:val="004D163C"/>
    <w:pPr>
      <w:tabs>
        <w:tab w:val="right" w:leader="dot" w:pos="7927"/>
      </w:tabs>
      <w:spacing w:after="100"/>
      <w:ind w:left="240"/>
    </w:pPr>
  </w:style>
  <w:style w:type="paragraph" w:styleId="TOC3">
    <w:name w:val="toc 3"/>
    <w:basedOn w:val="Normal"/>
    <w:next w:val="Normal"/>
    <w:autoRedefine/>
    <w:uiPriority w:val="39"/>
    <w:unhideWhenUsed/>
    <w:rsid w:val="00B81214"/>
    <w:pPr>
      <w:spacing w:after="100"/>
      <w:ind w:left="480"/>
    </w:pPr>
  </w:style>
  <w:style w:type="paragraph" w:styleId="BalloonText">
    <w:name w:val="Balloon Text"/>
    <w:basedOn w:val="Normal"/>
    <w:link w:val="BalloonTextChar"/>
    <w:uiPriority w:val="99"/>
    <w:semiHidden/>
    <w:unhideWhenUsed/>
    <w:rsid w:val="005503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038D"/>
    <w:rPr>
      <w:rFonts w:ascii="Segoe UI" w:hAnsi="Segoe UI" w:cs="Segoe UI"/>
      <w:sz w:val="18"/>
      <w:szCs w:val="18"/>
    </w:rPr>
  </w:style>
  <w:style w:type="table" w:customStyle="1" w:styleId="TableGrid1">
    <w:name w:val="Table Grid1"/>
    <w:basedOn w:val="TableNormal"/>
    <w:next w:val="TableGrid"/>
    <w:uiPriority w:val="39"/>
    <w:rsid w:val="002C6D39"/>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425837"/>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794A15"/>
  </w:style>
  <w:style w:type="character" w:customStyle="1" w:styleId="ListParagraphChar">
    <w:name w:val="List Paragraph Char"/>
    <w:link w:val="ListParagraph"/>
    <w:uiPriority w:val="34"/>
    <w:rsid w:val="00F42547"/>
    <w:rPr>
      <w:rFonts w:ascii="Times New Roman" w:hAnsi="Times New Roman"/>
      <w:sz w:val="24"/>
    </w:rPr>
  </w:style>
  <w:style w:type="paragraph" w:customStyle="1" w:styleId="Default">
    <w:name w:val="Default"/>
    <w:rsid w:val="00E93431"/>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9C6DA4"/>
    <w:rPr>
      <w:sz w:val="16"/>
      <w:szCs w:val="16"/>
    </w:rPr>
  </w:style>
  <w:style w:type="paragraph" w:styleId="CommentText">
    <w:name w:val="annotation text"/>
    <w:basedOn w:val="Normal"/>
    <w:link w:val="CommentTextChar"/>
    <w:uiPriority w:val="99"/>
    <w:semiHidden/>
    <w:unhideWhenUsed/>
    <w:rsid w:val="009C6DA4"/>
    <w:pPr>
      <w:spacing w:line="240" w:lineRule="auto"/>
    </w:pPr>
    <w:rPr>
      <w:sz w:val="20"/>
      <w:szCs w:val="20"/>
    </w:rPr>
  </w:style>
  <w:style w:type="character" w:customStyle="1" w:styleId="CommentTextChar">
    <w:name w:val="Comment Text Char"/>
    <w:basedOn w:val="DefaultParagraphFont"/>
    <w:link w:val="CommentText"/>
    <w:uiPriority w:val="99"/>
    <w:semiHidden/>
    <w:rsid w:val="009C6DA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C6DA4"/>
    <w:rPr>
      <w:b/>
      <w:bCs/>
    </w:rPr>
  </w:style>
  <w:style w:type="character" w:customStyle="1" w:styleId="CommentSubjectChar">
    <w:name w:val="Comment Subject Char"/>
    <w:basedOn w:val="CommentTextChar"/>
    <w:link w:val="CommentSubject"/>
    <w:uiPriority w:val="99"/>
    <w:semiHidden/>
    <w:rsid w:val="009C6DA4"/>
    <w:rPr>
      <w:rFonts w:ascii="Times New Roman" w:hAnsi="Times New Roman"/>
      <w:b/>
      <w:bCs/>
      <w:sz w:val="20"/>
      <w:szCs w:val="20"/>
    </w:rPr>
  </w:style>
  <w:style w:type="paragraph" w:styleId="NoSpacing">
    <w:name w:val="No Spacing"/>
    <w:uiPriority w:val="1"/>
    <w:qFormat/>
    <w:rsid w:val="00943D51"/>
    <w:pPr>
      <w:spacing w:after="0" w:line="24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35">
      <w:bodyDiv w:val="1"/>
      <w:marLeft w:val="0"/>
      <w:marRight w:val="0"/>
      <w:marTop w:val="0"/>
      <w:marBottom w:val="0"/>
      <w:divBdr>
        <w:top w:val="none" w:sz="0" w:space="0" w:color="auto"/>
        <w:left w:val="none" w:sz="0" w:space="0" w:color="auto"/>
        <w:bottom w:val="none" w:sz="0" w:space="0" w:color="auto"/>
        <w:right w:val="none" w:sz="0" w:space="0" w:color="auto"/>
      </w:divBdr>
    </w:div>
    <w:div w:id="4795534">
      <w:bodyDiv w:val="1"/>
      <w:marLeft w:val="0"/>
      <w:marRight w:val="0"/>
      <w:marTop w:val="0"/>
      <w:marBottom w:val="0"/>
      <w:divBdr>
        <w:top w:val="none" w:sz="0" w:space="0" w:color="auto"/>
        <w:left w:val="none" w:sz="0" w:space="0" w:color="auto"/>
        <w:bottom w:val="none" w:sz="0" w:space="0" w:color="auto"/>
        <w:right w:val="none" w:sz="0" w:space="0" w:color="auto"/>
      </w:divBdr>
    </w:div>
    <w:div w:id="8677148">
      <w:bodyDiv w:val="1"/>
      <w:marLeft w:val="0"/>
      <w:marRight w:val="0"/>
      <w:marTop w:val="0"/>
      <w:marBottom w:val="0"/>
      <w:divBdr>
        <w:top w:val="none" w:sz="0" w:space="0" w:color="auto"/>
        <w:left w:val="none" w:sz="0" w:space="0" w:color="auto"/>
        <w:bottom w:val="none" w:sz="0" w:space="0" w:color="auto"/>
        <w:right w:val="none" w:sz="0" w:space="0" w:color="auto"/>
      </w:divBdr>
    </w:div>
    <w:div w:id="8993469">
      <w:bodyDiv w:val="1"/>
      <w:marLeft w:val="0"/>
      <w:marRight w:val="0"/>
      <w:marTop w:val="0"/>
      <w:marBottom w:val="0"/>
      <w:divBdr>
        <w:top w:val="none" w:sz="0" w:space="0" w:color="auto"/>
        <w:left w:val="none" w:sz="0" w:space="0" w:color="auto"/>
        <w:bottom w:val="none" w:sz="0" w:space="0" w:color="auto"/>
        <w:right w:val="none" w:sz="0" w:space="0" w:color="auto"/>
      </w:divBdr>
    </w:div>
    <w:div w:id="10229933">
      <w:bodyDiv w:val="1"/>
      <w:marLeft w:val="0"/>
      <w:marRight w:val="0"/>
      <w:marTop w:val="0"/>
      <w:marBottom w:val="0"/>
      <w:divBdr>
        <w:top w:val="none" w:sz="0" w:space="0" w:color="auto"/>
        <w:left w:val="none" w:sz="0" w:space="0" w:color="auto"/>
        <w:bottom w:val="none" w:sz="0" w:space="0" w:color="auto"/>
        <w:right w:val="none" w:sz="0" w:space="0" w:color="auto"/>
      </w:divBdr>
    </w:div>
    <w:div w:id="11153578">
      <w:bodyDiv w:val="1"/>
      <w:marLeft w:val="0"/>
      <w:marRight w:val="0"/>
      <w:marTop w:val="0"/>
      <w:marBottom w:val="0"/>
      <w:divBdr>
        <w:top w:val="none" w:sz="0" w:space="0" w:color="auto"/>
        <w:left w:val="none" w:sz="0" w:space="0" w:color="auto"/>
        <w:bottom w:val="none" w:sz="0" w:space="0" w:color="auto"/>
        <w:right w:val="none" w:sz="0" w:space="0" w:color="auto"/>
      </w:divBdr>
    </w:div>
    <w:div w:id="11612859">
      <w:bodyDiv w:val="1"/>
      <w:marLeft w:val="0"/>
      <w:marRight w:val="0"/>
      <w:marTop w:val="0"/>
      <w:marBottom w:val="0"/>
      <w:divBdr>
        <w:top w:val="none" w:sz="0" w:space="0" w:color="auto"/>
        <w:left w:val="none" w:sz="0" w:space="0" w:color="auto"/>
        <w:bottom w:val="none" w:sz="0" w:space="0" w:color="auto"/>
        <w:right w:val="none" w:sz="0" w:space="0" w:color="auto"/>
      </w:divBdr>
    </w:div>
    <w:div w:id="12268278">
      <w:bodyDiv w:val="1"/>
      <w:marLeft w:val="0"/>
      <w:marRight w:val="0"/>
      <w:marTop w:val="0"/>
      <w:marBottom w:val="0"/>
      <w:divBdr>
        <w:top w:val="none" w:sz="0" w:space="0" w:color="auto"/>
        <w:left w:val="none" w:sz="0" w:space="0" w:color="auto"/>
        <w:bottom w:val="none" w:sz="0" w:space="0" w:color="auto"/>
        <w:right w:val="none" w:sz="0" w:space="0" w:color="auto"/>
      </w:divBdr>
    </w:div>
    <w:div w:id="12610635">
      <w:bodyDiv w:val="1"/>
      <w:marLeft w:val="0"/>
      <w:marRight w:val="0"/>
      <w:marTop w:val="0"/>
      <w:marBottom w:val="0"/>
      <w:divBdr>
        <w:top w:val="none" w:sz="0" w:space="0" w:color="auto"/>
        <w:left w:val="none" w:sz="0" w:space="0" w:color="auto"/>
        <w:bottom w:val="none" w:sz="0" w:space="0" w:color="auto"/>
        <w:right w:val="none" w:sz="0" w:space="0" w:color="auto"/>
      </w:divBdr>
    </w:div>
    <w:div w:id="13849749">
      <w:bodyDiv w:val="1"/>
      <w:marLeft w:val="0"/>
      <w:marRight w:val="0"/>
      <w:marTop w:val="0"/>
      <w:marBottom w:val="0"/>
      <w:divBdr>
        <w:top w:val="none" w:sz="0" w:space="0" w:color="auto"/>
        <w:left w:val="none" w:sz="0" w:space="0" w:color="auto"/>
        <w:bottom w:val="none" w:sz="0" w:space="0" w:color="auto"/>
        <w:right w:val="none" w:sz="0" w:space="0" w:color="auto"/>
      </w:divBdr>
    </w:div>
    <w:div w:id="17237508">
      <w:bodyDiv w:val="1"/>
      <w:marLeft w:val="0"/>
      <w:marRight w:val="0"/>
      <w:marTop w:val="0"/>
      <w:marBottom w:val="0"/>
      <w:divBdr>
        <w:top w:val="none" w:sz="0" w:space="0" w:color="auto"/>
        <w:left w:val="none" w:sz="0" w:space="0" w:color="auto"/>
        <w:bottom w:val="none" w:sz="0" w:space="0" w:color="auto"/>
        <w:right w:val="none" w:sz="0" w:space="0" w:color="auto"/>
      </w:divBdr>
    </w:div>
    <w:div w:id="17514895">
      <w:bodyDiv w:val="1"/>
      <w:marLeft w:val="0"/>
      <w:marRight w:val="0"/>
      <w:marTop w:val="0"/>
      <w:marBottom w:val="0"/>
      <w:divBdr>
        <w:top w:val="none" w:sz="0" w:space="0" w:color="auto"/>
        <w:left w:val="none" w:sz="0" w:space="0" w:color="auto"/>
        <w:bottom w:val="none" w:sz="0" w:space="0" w:color="auto"/>
        <w:right w:val="none" w:sz="0" w:space="0" w:color="auto"/>
      </w:divBdr>
    </w:div>
    <w:div w:id="17972806">
      <w:bodyDiv w:val="1"/>
      <w:marLeft w:val="0"/>
      <w:marRight w:val="0"/>
      <w:marTop w:val="0"/>
      <w:marBottom w:val="0"/>
      <w:divBdr>
        <w:top w:val="none" w:sz="0" w:space="0" w:color="auto"/>
        <w:left w:val="none" w:sz="0" w:space="0" w:color="auto"/>
        <w:bottom w:val="none" w:sz="0" w:space="0" w:color="auto"/>
        <w:right w:val="none" w:sz="0" w:space="0" w:color="auto"/>
      </w:divBdr>
    </w:div>
    <w:div w:id="18287483">
      <w:bodyDiv w:val="1"/>
      <w:marLeft w:val="0"/>
      <w:marRight w:val="0"/>
      <w:marTop w:val="0"/>
      <w:marBottom w:val="0"/>
      <w:divBdr>
        <w:top w:val="none" w:sz="0" w:space="0" w:color="auto"/>
        <w:left w:val="none" w:sz="0" w:space="0" w:color="auto"/>
        <w:bottom w:val="none" w:sz="0" w:space="0" w:color="auto"/>
        <w:right w:val="none" w:sz="0" w:space="0" w:color="auto"/>
      </w:divBdr>
    </w:div>
    <w:div w:id="19858926">
      <w:bodyDiv w:val="1"/>
      <w:marLeft w:val="0"/>
      <w:marRight w:val="0"/>
      <w:marTop w:val="0"/>
      <w:marBottom w:val="0"/>
      <w:divBdr>
        <w:top w:val="none" w:sz="0" w:space="0" w:color="auto"/>
        <w:left w:val="none" w:sz="0" w:space="0" w:color="auto"/>
        <w:bottom w:val="none" w:sz="0" w:space="0" w:color="auto"/>
        <w:right w:val="none" w:sz="0" w:space="0" w:color="auto"/>
      </w:divBdr>
    </w:div>
    <w:div w:id="21979415">
      <w:bodyDiv w:val="1"/>
      <w:marLeft w:val="0"/>
      <w:marRight w:val="0"/>
      <w:marTop w:val="0"/>
      <w:marBottom w:val="0"/>
      <w:divBdr>
        <w:top w:val="none" w:sz="0" w:space="0" w:color="auto"/>
        <w:left w:val="none" w:sz="0" w:space="0" w:color="auto"/>
        <w:bottom w:val="none" w:sz="0" w:space="0" w:color="auto"/>
        <w:right w:val="none" w:sz="0" w:space="0" w:color="auto"/>
      </w:divBdr>
    </w:div>
    <w:div w:id="23211782">
      <w:bodyDiv w:val="1"/>
      <w:marLeft w:val="0"/>
      <w:marRight w:val="0"/>
      <w:marTop w:val="0"/>
      <w:marBottom w:val="0"/>
      <w:divBdr>
        <w:top w:val="none" w:sz="0" w:space="0" w:color="auto"/>
        <w:left w:val="none" w:sz="0" w:space="0" w:color="auto"/>
        <w:bottom w:val="none" w:sz="0" w:space="0" w:color="auto"/>
        <w:right w:val="none" w:sz="0" w:space="0" w:color="auto"/>
      </w:divBdr>
    </w:div>
    <w:div w:id="26370677">
      <w:bodyDiv w:val="1"/>
      <w:marLeft w:val="0"/>
      <w:marRight w:val="0"/>
      <w:marTop w:val="0"/>
      <w:marBottom w:val="0"/>
      <w:divBdr>
        <w:top w:val="none" w:sz="0" w:space="0" w:color="auto"/>
        <w:left w:val="none" w:sz="0" w:space="0" w:color="auto"/>
        <w:bottom w:val="none" w:sz="0" w:space="0" w:color="auto"/>
        <w:right w:val="none" w:sz="0" w:space="0" w:color="auto"/>
      </w:divBdr>
    </w:div>
    <w:div w:id="28577158">
      <w:bodyDiv w:val="1"/>
      <w:marLeft w:val="0"/>
      <w:marRight w:val="0"/>
      <w:marTop w:val="0"/>
      <w:marBottom w:val="0"/>
      <w:divBdr>
        <w:top w:val="none" w:sz="0" w:space="0" w:color="auto"/>
        <w:left w:val="none" w:sz="0" w:space="0" w:color="auto"/>
        <w:bottom w:val="none" w:sz="0" w:space="0" w:color="auto"/>
        <w:right w:val="none" w:sz="0" w:space="0" w:color="auto"/>
      </w:divBdr>
    </w:div>
    <w:div w:id="28996533">
      <w:bodyDiv w:val="1"/>
      <w:marLeft w:val="0"/>
      <w:marRight w:val="0"/>
      <w:marTop w:val="0"/>
      <w:marBottom w:val="0"/>
      <w:divBdr>
        <w:top w:val="none" w:sz="0" w:space="0" w:color="auto"/>
        <w:left w:val="none" w:sz="0" w:space="0" w:color="auto"/>
        <w:bottom w:val="none" w:sz="0" w:space="0" w:color="auto"/>
        <w:right w:val="none" w:sz="0" w:space="0" w:color="auto"/>
      </w:divBdr>
    </w:div>
    <w:div w:id="29234992">
      <w:bodyDiv w:val="1"/>
      <w:marLeft w:val="0"/>
      <w:marRight w:val="0"/>
      <w:marTop w:val="0"/>
      <w:marBottom w:val="0"/>
      <w:divBdr>
        <w:top w:val="none" w:sz="0" w:space="0" w:color="auto"/>
        <w:left w:val="none" w:sz="0" w:space="0" w:color="auto"/>
        <w:bottom w:val="none" w:sz="0" w:space="0" w:color="auto"/>
        <w:right w:val="none" w:sz="0" w:space="0" w:color="auto"/>
      </w:divBdr>
    </w:div>
    <w:div w:id="30886452">
      <w:bodyDiv w:val="1"/>
      <w:marLeft w:val="0"/>
      <w:marRight w:val="0"/>
      <w:marTop w:val="0"/>
      <w:marBottom w:val="0"/>
      <w:divBdr>
        <w:top w:val="none" w:sz="0" w:space="0" w:color="auto"/>
        <w:left w:val="none" w:sz="0" w:space="0" w:color="auto"/>
        <w:bottom w:val="none" w:sz="0" w:space="0" w:color="auto"/>
        <w:right w:val="none" w:sz="0" w:space="0" w:color="auto"/>
      </w:divBdr>
    </w:div>
    <w:div w:id="30955725">
      <w:bodyDiv w:val="1"/>
      <w:marLeft w:val="0"/>
      <w:marRight w:val="0"/>
      <w:marTop w:val="0"/>
      <w:marBottom w:val="0"/>
      <w:divBdr>
        <w:top w:val="none" w:sz="0" w:space="0" w:color="auto"/>
        <w:left w:val="none" w:sz="0" w:space="0" w:color="auto"/>
        <w:bottom w:val="none" w:sz="0" w:space="0" w:color="auto"/>
        <w:right w:val="none" w:sz="0" w:space="0" w:color="auto"/>
      </w:divBdr>
    </w:div>
    <w:div w:id="31461896">
      <w:bodyDiv w:val="1"/>
      <w:marLeft w:val="0"/>
      <w:marRight w:val="0"/>
      <w:marTop w:val="0"/>
      <w:marBottom w:val="0"/>
      <w:divBdr>
        <w:top w:val="none" w:sz="0" w:space="0" w:color="auto"/>
        <w:left w:val="none" w:sz="0" w:space="0" w:color="auto"/>
        <w:bottom w:val="none" w:sz="0" w:space="0" w:color="auto"/>
        <w:right w:val="none" w:sz="0" w:space="0" w:color="auto"/>
      </w:divBdr>
    </w:div>
    <w:div w:id="31809967">
      <w:bodyDiv w:val="1"/>
      <w:marLeft w:val="0"/>
      <w:marRight w:val="0"/>
      <w:marTop w:val="0"/>
      <w:marBottom w:val="0"/>
      <w:divBdr>
        <w:top w:val="none" w:sz="0" w:space="0" w:color="auto"/>
        <w:left w:val="none" w:sz="0" w:space="0" w:color="auto"/>
        <w:bottom w:val="none" w:sz="0" w:space="0" w:color="auto"/>
        <w:right w:val="none" w:sz="0" w:space="0" w:color="auto"/>
      </w:divBdr>
    </w:div>
    <w:div w:id="32199635">
      <w:bodyDiv w:val="1"/>
      <w:marLeft w:val="0"/>
      <w:marRight w:val="0"/>
      <w:marTop w:val="0"/>
      <w:marBottom w:val="0"/>
      <w:divBdr>
        <w:top w:val="none" w:sz="0" w:space="0" w:color="auto"/>
        <w:left w:val="none" w:sz="0" w:space="0" w:color="auto"/>
        <w:bottom w:val="none" w:sz="0" w:space="0" w:color="auto"/>
        <w:right w:val="none" w:sz="0" w:space="0" w:color="auto"/>
      </w:divBdr>
    </w:div>
    <w:div w:id="35399083">
      <w:bodyDiv w:val="1"/>
      <w:marLeft w:val="0"/>
      <w:marRight w:val="0"/>
      <w:marTop w:val="0"/>
      <w:marBottom w:val="0"/>
      <w:divBdr>
        <w:top w:val="none" w:sz="0" w:space="0" w:color="auto"/>
        <w:left w:val="none" w:sz="0" w:space="0" w:color="auto"/>
        <w:bottom w:val="none" w:sz="0" w:space="0" w:color="auto"/>
        <w:right w:val="none" w:sz="0" w:space="0" w:color="auto"/>
      </w:divBdr>
    </w:div>
    <w:div w:id="36199355">
      <w:bodyDiv w:val="1"/>
      <w:marLeft w:val="0"/>
      <w:marRight w:val="0"/>
      <w:marTop w:val="0"/>
      <w:marBottom w:val="0"/>
      <w:divBdr>
        <w:top w:val="none" w:sz="0" w:space="0" w:color="auto"/>
        <w:left w:val="none" w:sz="0" w:space="0" w:color="auto"/>
        <w:bottom w:val="none" w:sz="0" w:space="0" w:color="auto"/>
        <w:right w:val="none" w:sz="0" w:space="0" w:color="auto"/>
      </w:divBdr>
    </w:div>
    <w:div w:id="38405919">
      <w:bodyDiv w:val="1"/>
      <w:marLeft w:val="0"/>
      <w:marRight w:val="0"/>
      <w:marTop w:val="0"/>
      <w:marBottom w:val="0"/>
      <w:divBdr>
        <w:top w:val="none" w:sz="0" w:space="0" w:color="auto"/>
        <w:left w:val="none" w:sz="0" w:space="0" w:color="auto"/>
        <w:bottom w:val="none" w:sz="0" w:space="0" w:color="auto"/>
        <w:right w:val="none" w:sz="0" w:space="0" w:color="auto"/>
      </w:divBdr>
    </w:div>
    <w:div w:id="38677042">
      <w:bodyDiv w:val="1"/>
      <w:marLeft w:val="0"/>
      <w:marRight w:val="0"/>
      <w:marTop w:val="0"/>
      <w:marBottom w:val="0"/>
      <w:divBdr>
        <w:top w:val="none" w:sz="0" w:space="0" w:color="auto"/>
        <w:left w:val="none" w:sz="0" w:space="0" w:color="auto"/>
        <w:bottom w:val="none" w:sz="0" w:space="0" w:color="auto"/>
        <w:right w:val="none" w:sz="0" w:space="0" w:color="auto"/>
      </w:divBdr>
    </w:div>
    <w:div w:id="41515113">
      <w:bodyDiv w:val="1"/>
      <w:marLeft w:val="0"/>
      <w:marRight w:val="0"/>
      <w:marTop w:val="0"/>
      <w:marBottom w:val="0"/>
      <w:divBdr>
        <w:top w:val="none" w:sz="0" w:space="0" w:color="auto"/>
        <w:left w:val="none" w:sz="0" w:space="0" w:color="auto"/>
        <w:bottom w:val="none" w:sz="0" w:space="0" w:color="auto"/>
        <w:right w:val="none" w:sz="0" w:space="0" w:color="auto"/>
      </w:divBdr>
    </w:div>
    <w:div w:id="42171998">
      <w:bodyDiv w:val="1"/>
      <w:marLeft w:val="0"/>
      <w:marRight w:val="0"/>
      <w:marTop w:val="0"/>
      <w:marBottom w:val="0"/>
      <w:divBdr>
        <w:top w:val="none" w:sz="0" w:space="0" w:color="auto"/>
        <w:left w:val="none" w:sz="0" w:space="0" w:color="auto"/>
        <w:bottom w:val="none" w:sz="0" w:space="0" w:color="auto"/>
        <w:right w:val="none" w:sz="0" w:space="0" w:color="auto"/>
      </w:divBdr>
    </w:div>
    <w:div w:id="42800253">
      <w:bodyDiv w:val="1"/>
      <w:marLeft w:val="0"/>
      <w:marRight w:val="0"/>
      <w:marTop w:val="0"/>
      <w:marBottom w:val="0"/>
      <w:divBdr>
        <w:top w:val="none" w:sz="0" w:space="0" w:color="auto"/>
        <w:left w:val="none" w:sz="0" w:space="0" w:color="auto"/>
        <w:bottom w:val="none" w:sz="0" w:space="0" w:color="auto"/>
        <w:right w:val="none" w:sz="0" w:space="0" w:color="auto"/>
      </w:divBdr>
    </w:div>
    <w:div w:id="43335918">
      <w:bodyDiv w:val="1"/>
      <w:marLeft w:val="0"/>
      <w:marRight w:val="0"/>
      <w:marTop w:val="0"/>
      <w:marBottom w:val="0"/>
      <w:divBdr>
        <w:top w:val="none" w:sz="0" w:space="0" w:color="auto"/>
        <w:left w:val="none" w:sz="0" w:space="0" w:color="auto"/>
        <w:bottom w:val="none" w:sz="0" w:space="0" w:color="auto"/>
        <w:right w:val="none" w:sz="0" w:space="0" w:color="auto"/>
      </w:divBdr>
    </w:div>
    <w:div w:id="44334828">
      <w:bodyDiv w:val="1"/>
      <w:marLeft w:val="0"/>
      <w:marRight w:val="0"/>
      <w:marTop w:val="0"/>
      <w:marBottom w:val="0"/>
      <w:divBdr>
        <w:top w:val="none" w:sz="0" w:space="0" w:color="auto"/>
        <w:left w:val="none" w:sz="0" w:space="0" w:color="auto"/>
        <w:bottom w:val="none" w:sz="0" w:space="0" w:color="auto"/>
        <w:right w:val="none" w:sz="0" w:space="0" w:color="auto"/>
      </w:divBdr>
    </w:div>
    <w:div w:id="44567923">
      <w:bodyDiv w:val="1"/>
      <w:marLeft w:val="0"/>
      <w:marRight w:val="0"/>
      <w:marTop w:val="0"/>
      <w:marBottom w:val="0"/>
      <w:divBdr>
        <w:top w:val="none" w:sz="0" w:space="0" w:color="auto"/>
        <w:left w:val="none" w:sz="0" w:space="0" w:color="auto"/>
        <w:bottom w:val="none" w:sz="0" w:space="0" w:color="auto"/>
        <w:right w:val="none" w:sz="0" w:space="0" w:color="auto"/>
      </w:divBdr>
    </w:div>
    <w:div w:id="44716579">
      <w:bodyDiv w:val="1"/>
      <w:marLeft w:val="0"/>
      <w:marRight w:val="0"/>
      <w:marTop w:val="0"/>
      <w:marBottom w:val="0"/>
      <w:divBdr>
        <w:top w:val="none" w:sz="0" w:space="0" w:color="auto"/>
        <w:left w:val="none" w:sz="0" w:space="0" w:color="auto"/>
        <w:bottom w:val="none" w:sz="0" w:space="0" w:color="auto"/>
        <w:right w:val="none" w:sz="0" w:space="0" w:color="auto"/>
      </w:divBdr>
    </w:div>
    <w:div w:id="44960122">
      <w:bodyDiv w:val="1"/>
      <w:marLeft w:val="0"/>
      <w:marRight w:val="0"/>
      <w:marTop w:val="0"/>
      <w:marBottom w:val="0"/>
      <w:divBdr>
        <w:top w:val="none" w:sz="0" w:space="0" w:color="auto"/>
        <w:left w:val="none" w:sz="0" w:space="0" w:color="auto"/>
        <w:bottom w:val="none" w:sz="0" w:space="0" w:color="auto"/>
        <w:right w:val="none" w:sz="0" w:space="0" w:color="auto"/>
      </w:divBdr>
    </w:div>
    <w:div w:id="45180376">
      <w:bodyDiv w:val="1"/>
      <w:marLeft w:val="0"/>
      <w:marRight w:val="0"/>
      <w:marTop w:val="0"/>
      <w:marBottom w:val="0"/>
      <w:divBdr>
        <w:top w:val="none" w:sz="0" w:space="0" w:color="auto"/>
        <w:left w:val="none" w:sz="0" w:space="0" w:color="auto"/>
        <w:bottom w:val="none" w:sz="0" w:space="0" w:color="auto"/>
        <w:right w:val="none" w:sz="0" w:space="0" w:color="auto"/>
      </w:divBdr>
    </w:div>
    <w:div w:id="46151702">
      <w:bodyDiv w:val="1"/>
      <w:marLeft w:val="0"/>
      <w:marRight w:val="0"/>
      <w:marTop w:val="0"/>
      <w:marBottom w:val="0"/>
      <w:divBdr>
        <w:top w:val="none" w:sz="0" w:space="0" w:color="auto"/>
        <w:left w:val="none" w:sz="0" w:space="0" w:color="auto"/>
        <w:bottom w:val="none" w:sz="0" w:space="0" w:color="auto"/>
        <w:right w:val="none" w:sz="0" w:space="0" w:color="auto"/>
      </w:divBdr>
    </w:div>
    <w:div w:id="47581690">
      <w:bodyDiv w:val="1"/>
      <w:marLeft w:val="0"/>
      <w:marRight w:val="0"/>
      <w:marTop w:val="0"/>
      <w:marBottom w:val="0"/>
      <w:divBdr>
        <w:top w:val="none" w:sz="0" w:space="0" w:color="auto"/>
        <w:left w:val="none" w:sz="0" w:space="0" w:color="auto"/>
        <w:bottom w:val="none" w:sz="0" w:space="0" w:color="auto"/>
        <w:right w:val="none" w:sz="0" w:space="0" w:color="auto"/>
      </w:divBdr>
    </w:div>
    <w:div w:id="47611085">
      <w:bodyDiv w:val="1"/>
      <w:marLeft w:val="0"/>
      <w:marRight w:val="0"/>
      <w:marTop w:val="0"/>
      <w:marBottom w:val="0"/>
      <w:divBdr>
        <w:top w:val="none" w:sz="0" w:space="0" w:color="auto"/>
        <w:left w:val="none" w:sz="0" w:space="0" w:color="auto"/>
        <w:bottom w:val="none" w:sz="0" w:space="0" w:color="auto"/>
        <w:right w:val="none" w:sz="0" w:space="0" w:color="auto"/>
      </w:divBdr>
    </w:div>
    <w:div w:id="47802602">
      <w:bodyDiv w:val="1"/>
      <w:marLeft w:val="0"/>
      <w:marRight w:val="0"/>
      <w:marTop w:val="0"/>
      <w:marBottom w:val="0"/>
      <w:divBdr>
        <w:top w:val="none" w:sz="0" w:space="0" w:color="auto"/>
        <w:left w:val="none" w:sz="0" w:space="0" w:color="auto"/>
        <w:bottom w:val="none" w:sz="0" w:space="0" w:color="auto"/>
        <w:right w:val="none" w:sz="0" w:space="0" w:color="auto"/>
      </w:divBdr>
    </w:div>
    <w:div w:id="52385901">
      <w:bodyDiv w:val="1"/>
      <w:marLeft w:val="0"/>
      <w:marRight w:val="0"/>
      <w:marTop w:val="0"/>
      <w:marBottom w:val="0"/>
      <w:divBdr>
        <w:top w:val="none" w:sz="0" w:space="0" w:color="auto"/>
        <w:left w:val="none" w:sz="0" w:space="0" w:color="auto"/>
        <w:bottom w:val="none" w:sz="0" w:space="0" w:color="auto"/>
        <w:right w:val="none" w:sz="0" w:space="0" w:color="auto"/>
      </w:divBdr>
    </w:div>
    <w:div w:id="54551156">
      <w:bodyDiv w:val="1"/>
      <w:marLeft w:val="0"/>
      <w:marRight w:val="0"/>
      <w:marTop w:val="0"/>
      <w:marBottom w:val="0"/>
      <w:divBdr>
        <w:top w:val="none" w:sz="0" w:space="0" w:color="auto"/>
        <w:left w:val="none" w:sz="0" w:space="0" w:color="auto"/>
        <w:bottom w:val="none" w:sz="0" w:space="0" w:color="auto"/>
        <w:right w:val="none" w:sz="0" w:space="0" w:color="auto"/>
      </w:divBdr>
    </w:div>
    <w:div w:id="56325262">
      <w:bodyDiv w:val="1"/>
      <w:marLeft w:val="0"/>
      <w:marRight w:val="0"/>
      <w:marTop w:val="0"/>
      <w:marBottom w:val="0"/>
      <w:divBdr>
        <w:top w:val="none" w:sz="0" w:space="0" w:color="auto"/>
        <w:left w:val="none" w:sz="0" w:space="0" w:color="auto"/>
        <w:bottom w:val="none" w:sz="0" w:space="0" w:color="auto"/>
        <w:right w:val="none" w:sz="0" w:space="0" w:color="auto"/>
      </w:divBdr>
    </w:div>
    <w:div w:id="56629896">
      <w:bodyDiv w:val="1"/>
      <w:marLeft w:val="0"/>
      <w:marRight w:val="0"/>
      <w:marTop w:val="0"/>
      <w:marBottom w:val="0"/>
      <w:divBdr>
        <w:top w:val="none" w:sz="0" w:space="0" w:color="auto"/>
        <w:left w:val="none" w:sz="0" w:space="0" w:color="auto"/>
        <w:bottom w:val="none" w:sz="0" w:space="0" w:color="auto"/>
        <w:right w:val="none" w:sz="0" w:space="0" w:color="auto"/>
      </w:divBdr>
    </w:div>
    <w:div w:id="58523804">
      <w:bodyDiv w:val="1"/>
      <w:marLeft w:val="0"/>
      <w:marRight w:val="0"/>
      <w:marTop w:val="0"/>
      <w:marBottom w:val="0"/>
      <w:divBdr>
        <w:top w:val="none" w:sz="0" w:space="0" w:color="auto"/>
        <w:left w:val="none" w:sz="0" w:space="0" w:color="auto"/>
        <w:bottom w:val="none" w:sz="0" w:space="0" w:color="auto"/>
        <w:right w:val="none" w:sz="0" w:space="0" w:color="auto"/>
      </w:divBdr>
    </w:div>
    <w:div w:id="59400953">
      <w:bodyDiv w:val="1"/>
      <w:marLeft w:val="0"/>
      <w:marRight w:val="0"/>
      <w:marTop w:val="0"/>
      <w:marBottom w:val="0"/>
      <w:divBdr>
        <w:top w:val="none" w:sz="0" w:space="0" w:color="auto"/>
        <w:left w:val="none" w:sz="0" w:space="0" w:color="auto"/>
        <w:bottom w:val="none" w:sz="0" w:space="0" w:color="auto"/>
        <w:right w:val="none" w:sz="0" w:space="0" w:color="auto"/>
      </w:divBdr>
    </w:div>
    <w:div w:id="60375444">
      <w:bodyDiv w:val="1"/>
      <w:marLeft w:val="0"/>
      <w:marRight w:val="0"/>
      <w:marTop w:val="0"/>
      <w:marBottom w:val="0"/>
      <w:divBdr>
        <w:top w:val="none" w:sz="0" w:space="0" w:color="auto"/>
        <w:left w:val="none" w:sz="0" w:space="0" w:color="auto"/>
        <w:bottom w:val="none" w:sz="0" w:space="0" w:color="auto"/>
        <w:right w:val="none" w:sz="0" w:space="0" w:color="auto"/>
      </w:divBdr>
    </w:div>
    <w:div w:id="60517970">
      <w:bodyDiv w:val="1"/>
      <w:marLeft w:val="0"/>
      <w:marRight w:val="0"/>
      <w:marTop w:val="0"/>
      <w:marBottom w:val="0"/>
      <w:divBdr>
        <w:top w:val="none" w:sz="0" w:space="0" w:color="auto"/>
        <w:left w:val="none" w:sz="0" w:space="0" w:color="auto"/>
        <w:bottom w:val="none" w:sz="0" w:space="0" w:color="auto"/>
        <w:right w:val="none" w:sz="0" w:space="0" w:color="auto"/>
      </w:divBdr>
    </w:div>
    <w:div w:id="61561089">
      <w:bodyDiv w:val="1"/>
      <w:marLeft w:val="0"/>
      <w:marRight w:val="0"/>
      <w:marTop w:val="0"/>
      <w:marBottom w:val="0"/>
      <w:divBdr>
        <w:top w:val="none" w:sz="0" w:space="0" w:color="auto"/>
        <w:left w:val="none" w:sz="0" w:space="0" w:color="auto"/>
        <w:bottom w:val="none" w:sz="0" w:space="0" w:color="auto"/>
        <w:right w:val="none" w:sz="0" w:space="0" w:color="auto"/>
      </w:divBdr>
    </w:div>
    <w:div w:id="62531199">
      <w:bodyDiv w:val="1"/>
      <w:marLeft w:val="0"/>
      <w:marRight w:val="0"/>
      <w:marTop w:val="0"/>
      <w:marBottom w:val="0"/>
      <w:divBdr>
        <w:top w:val="none" w:sz="0" w:space="0" w:color="auto"/>
        <w:left w:val="none" w:sz="0" w:space="0" w:color="auto"/>
        <w:bottom w:val="none" w:sz="0" w:space="0" w:color="auto"/>
        <w:right w:val="none" w:sz="0" w:space="0" w:color="auto"/>
      </w:divBdr>
    </w:div>
    <w:div w:id="62602240">
      <w:bodyDiv w:val="1"/>
      <w:marLeft w:val="0"/>
      <w:marRight w:val="0"/>
      <w:marTop w:val="0"/>
      <w:marBottom w:val="0"/>
      <w:divBdr>
        <w:top w:val="none" w:sz="0" w:space="0" w:color="auto"/>
        <w:left w:val="none" w:sz="0" w:space="0" w:color="auto"/>
        <w:bottom w:val="none" w:sz="0" w:space="0" w:color="auto"/>
        <w:right w:val="none" w:sz="0" w:space="0" w:color="auto"/>
      </w:divBdr>
    </w:div>
    <w:div w:id="63456564">
      <w:bodyDiv w:val="1"/>
      <w:marLeft w:val="0"/>
      <w:marRight w:val="0"/>
      <w:marTop w:val="0"/>
      <w:marBottom w:val="0"/>
      <w:divBdr>
        <w:top w:val="none" w:sz="0" w:space="0" w:color="auto"/>
        <w:left w:val="none" w:sz="0" w:space="0" w:color="auto"/>
        <w:bottom w:val="none" w:sz="0" w:space="0" w:color="auto"/>
        <w:right w:val="none" w:sz="0" w:space="0" w:color="auto"/>
      </w:divBdr>
    </w:div>
    <w:div w:id="66000978">
      <w:bodyDiv w:val="1"/>
      <w:marLeft w:val="0"/>
      <w:marRight w:val="0"/>
      <w:marTop w:val="0"/>
      <w:marBottom w:val="0"/>
      <w:divBdr>
        <w:top w:val="none" w:sz="0" w:space="0" w:color="auto"/>
        <w:left w:val="none" w:sz="0" w:space="0" w:color="auto"/>
        <w:bottom w:val="none" w:sz="0" w:space="0" w:color="auto"/>
        <w:right w:val="none" w:sz="0" w:space="0" w:color="auto"/>
      </w:divBdr>
    </w:div>
    <w:div w:id="67505419">
      <w:bodyDiv w:val="1"/>
      <w:marLeft w:val="0"/>
      <w:marRight w:val="0"/>
      <w:marTop w:val="0"/>
      <w:marBottom w:val="0"/>
      <w:divBdr>
        <w:top w:val="none" w:sz="0" w:space="0" w:color="auto"/>
        <w:left w:val="none" w:sz="0" w:space="0" w:color="auto"/>
        <w:bottom w:val="none" w:sz="0" w:space="0" w:color="auto"/>
        <w:right w:val="none" w:sz="0" w:space="0" w:color="auto"/>
      </w:divBdr>
    </w:div>
    <w:div w:id="68117253">
      <w:bodyDiv w:val="1"/>
      <w:marLeft w:val="0"/>
      <w:marRight w:val="0"/>
      <w:marTop w:val="0"/>
      <w:marBottom w:val="0"/>
      <w:divBdr>
        <w:top w:val="none" w:sz="0" w:space="0" w:color="auto"/>
        <w:left w:val="none" w:sz="0" w:space="0" w:color="auto"/>
        <w:bottom w:val="none" w:sz="0" w:space="0" w:color="auto"/>
        <w:right w:val="none" w:sz="0" w:space="0" w:color="auto"/>
      </w:divBdr>
    </w:div>
    <w:div w:id="69275659">
      <w:bodyDiv w:val="1"/>
      <w:marLeft w:val="0"/>
      <w:marRight w:val="0"/>
      <w:marTop w:val="0"/>
      <w:marBottom w:val="0"/>
      <w:divBdr>
        <w:top w:val="none" w:sz="0" w:space="0" w:color="auto"/>
        <w:left w:val="none" w:sz="0" w:space="0" w:color="auto"/>
        <w:bottom w:val="none" w:sz="0" w:space="0" w:color="auto"/>
        <w:right w:val="none" w:sz="0" w:space="0" w:color="auto"/>
      </w:divBdr>
    </w:div>
    <w:div w:id="69276944">
      <w:bodyDiv w:val="1"/>
      <w:marLeft w:val="0"/>
      <w:marRight w:val="0"/>
      <w:marTop w:val="0"/>
      <w:marBottom w:val="0"/>
      <w:divBdr>
        <w:top w:val="none" w:sz="0" w:space="0" w:color="auto"/>
        <w:left w:val="none" w:sz="0" w:space="0" w:color="auto"/>
        <w:bottom w:val="none" w:sz="0" w:space="0" w:color="auto"/>
        <w:right w:val="none" w:sz="0" w:space="0" w:color="auto"/>
      </w:divBdr>
    </w:div>
    <w:div w:id="71200081">
      <w:bodyDiv w:val="1"/>
      <w:marLeft w:val="0"/>
      <w:marRight w:val="0"/>
      <w:marTop w:val="0"/>
      <w:marBottom w:val="0"/>
      <w:divBdr>
        <w:top w:val="none" w:sz="0" w:space="0" w:color="auto"/>
        <w:left w:val="none" w:sz="0" w:space="0" w:color="auto"/>
        <w:bottom w:val="none" w:sz="0" w:space="0" w:color="auto"/>
        <w:right w:val="none" w:sz="0" w:space="0" w:color="auto"/>
      </w:divBdr>
    </w:div>
    <w:div w:id="72243360">
      <w:bodyDiv w:val="1"/>
      <w:marLeft w:val="0"/>
      <w:marRight w:val="0"/>
      <w:marTop w:val="0"/>
      <w:marBottom w:val="0"/>
      <w:divBdr>
        <w:top w:val="none" w:sz="0" w:space="0" w:color="auto"/>
        <w:left w:val="none" w:sz="0" w:space="0" w:color="auto"/>
        <w:bottom w:val="none" w:sz="0" w:space="0" w:color="auto"/>
        <w:right w:val="none" w:sz="0" w:space="0" w:color="auto"/>
      </w:divBdr>
    </w:div>
    <w:div w:id="72623907">
      <w:bodyDiv w:val="1"/>
      <w:marLeft w:val="0"/>
      <w:marRight w:val="0"/>
      <w:marTop w:val="0"/>
      <w:marBottom w:val="0"/>
      <w:divBdr>
        <w:top w:val="none" w:sz="0" w:space="0" w:color="auto"/>
        <w:left w:val="none" w:sz="0" w:space="0" w:color="auto"/>
        <w:bottom w:val="none" w:sz="0" w:space="0" w:color="auto"/>
        <w:right w:val="none" w:sz="0" w:space="0" w:color="auto"/>
      </w:divBdr>
    </w:div>
    <w:div w:id="74977811">
      <w:bodyDiv w:val="1"/>
      <w:marLeft w:val="0"/>
      <w:marRight w:val="0"/>
      <w:marTop w:val="0"/>
      <w:marBottom w:val="0"/>
      <w:divBdr>
        <w:top w:val="none" w:sz="0" w:space="0" w:color="auto"/>
        <w:left w:val="none" w:sz="0" w:space="0" w:color="auto"/>
        <w:bottom w:val="none" w:sz="0" w:space="0" w:color="auto"/>
        <w:right w:val="none" w:sz="0" w:space="0" w:color="auto"/>
      </w:divBdr>
    </w:div>
    <w:div w:id="76291954">
      <w:bodyDiv w:val="1"/>
      <w:marLeft w:val="0"/>
      <w:marRight w:val="0"/>
      <w:marTop w:val="0"/>
      <w:marBottom w:val="0"/>
      <w:divBdr>
        <w:top w:val="none" w:sz="0" w:space="0" w:color="auto"/>
        <w:left w:val="none" w:sz="0" w:space="0" w:color="auto"/>
        <w:bottom w:val="none" w:sz="0" w:space="0" w:color="auto"/>
        <w:right w:val="none" w:sz="0" w:space="0" w:color="auto"/>
      </w:divBdr>
    </w:div>
    <w:div w:id="79179584">
      <w:bodyDiv w:val="1"/>
      <w:marLeft w:val="0"/>
      <w:marRight w:val="0"/>
      <w:marTop w:val="0"/>
      <w:marBottom w:val="0"/>
      <w:divBdr>
        <w:top w:val="none" w:sz="0" w:space="0" w:color="auto"/>
        <w:left w:val="none" w:sz="0" w:space="0" w:color="auto"/>
        <w:bottom w:val="none" w:sz="0" w:space="0" w:color="auto"/>
        <w:right w:val="none" w:sz="0" w:space="0" w:color="auto"/>
      </w:divBdr>
    </w:div>
    <w:div w:id="80420292">
      <w:bodyDiv w:val="1"/>
      <w:marLeft w:val="0"/>
      <w:marRight w:val="0"/>
      <w:marTop w:val="0"/>
      <w:marBottom w:val="0"/>
      <w:divBdr>
        <w:top w:val="none" w:sz="0" w:space="0" w:color="auto"/>
        <w:left w:val="none" w:sz="0" w:space="0" w:color="auto"/>
        <w:bottom w:val="none" w:sz="0" w:space="0" w:color="auto"/>
        <w:right w:val="none" w:sz="0" w:space="0" w:color="auto"/>
      </w:divBdr>
    </w:div>
    <w:div w:id="80874021">
      <w:bodyDiv w:val="1"/>
      <w:marLeft w:val="0"/>
      <w:marRight w:val="0"/>
      <w:marTop w:val="0"/>
      <w:marBottom w:val="0"/>
      <w:divBdr>
        <w:top w:val="none" w:sz="0" w:space="0" w:color="auto"/>
        <w:left w:val="none" w:sz="0" w:space="0" w:color="auto"/>
        <w:bottom w:val="none" w:sz="0" w:space="0" w:color="auto"/>
        <w:right w:val="none" w:sz="0" w:space="0" w:color="auto"/>
      </w:divBdr>
    </w:div>
    <w:div w:id="82528603">
      <w:bodyDiv w:val="1"/>
      <w:marLeft w:val="0"/>
      <w:marRight w:val="0"/>
      <w:marTop w:val="0"/>
      <w:marBottom w:val="0"/>
      <w:divBdr>
        <w:top w:val="none" w:sz="0" w:space="0" w:color="auto"/>
        <w:left w:val="none" w:sz="0" w:space="0" w:color="auto"/>
        <w:bottom w:val="none" w:sz="0" w:space="0" w:color="auto"/>
        <w:right w:val="none" w:sz="0" w:space="0" w:color="auto"/>
      </w:divBdr>
    </w:div>
    <w:div w:id="83847181">
      <w:bodyDiv w:val="1"/>
      <w:marLeft w:val="0"/>
      <w:marRight w:val="0"/>
      <w:marTop w:val="0"/>
      <w:marBottom w:val="0"/>
      <w:divBdr>
        <w:top w:val="none" w:sz="0" w:space="0" w:color="auto"/>
        <w:left w:val="none" w:sz="0" w:space="0" w:color="auto"/>
        <w:bottom w:val="none" w:sz="0" w:space="0" w:color="auto"/>
        <w:right w:val="none" w:sz="0" w:space="0" w:color="auto"/>
      </w:divBdr>
    </w:div>
    <w:div w:id="83964624">
      <w:bodyDiv w:val="1"/>
      <w:marLeft w:val="0"/>
      <w:marRight w:val="0"/>
      <w:marTop w:val="0"/>
      <w:marBottom w:val="0"/>
      <w:divBdr>
        <w:top w:val="none" w:sz="0" w:space="0" w:color="auto"/>
        <w:left w:val="none" w:sz="0" w:space="0" w:color="auto"/>
        <w:bottom w:val="none" w:sz="0" w:space="0" w:color="auto"/>
        <w:right w:val="none" w:sz="0" w:space="0" w:color="auto"/>
      </w:divBdr>
    </w:div>
    <w:div w:id="86661565">
      <w:bodyDiv w:val="1"/>
      <w:marLeft w:val="0"/>
      <w:marRight w:val="0"/>
      <w:marTop w:val="0"/>
      <w:marBottom w:val="0"/>
      <w:divBdr>
        <w:top w:val="none" w:sz="0" w:space="0" w:color="auto"/>
        <w:left w:val="none" w:sz="0" w:space="0" w:color="auto"/>
        <w:bottom w:val="none" w:sz="0" w:space="0" w:color="auto"/>
        <w:right w:val="none" w:sz="0" w:space="0" w:color="auto"/>
      </w:divBdr>
    </w:div>
    <w:div w:id="86927629">
      <w:bodyDiv w:val="1"/>
      <w:marLeft w:val="0"/>
      <w:marRight w:val="0"/>
      <w:marTop w:val="0"/>
      <w:marBottom w:val="0"/>
      <w:divBdr>
        <w:top w:val="none" w:sz="0" w:space="0" w:color="auto"/>
        <w:left w:val="none" w:sz="0" w:space="0" w:color="auto"/>
        <w:bottom w:val="none" w:sz="0" w:space="0" w:color="auto"/>
        <w:right w:val="none" w:sz="0" w:space="0" w:color="auto"/>
      </w:divBdr>
    </w:div>
    <w:div w:id="89858915">
      <w:bodyDiv w:val="1"/>
      <w:marLeft w:val="0"/>
      <w:marRight w:val="0"/>
      <w:marTop w:val="0"/>
      <w:marBottom w:val="0"/>
      <w:divBdr>
        <w:top w:val="none" w:sz="0" w:space="0" w:color="auto"/>
        <w:left w:val="none" w:sz="0" w:space="0" w:color="auto"/>
        <w:bottom w:val="none" w:sz="0" w:space="0" w:color="auto"/>
        <w:right w:val="none" w:sz="0" w:space="0" w:color="auto"/>
      </w:divBdr>
    </w:div>
    <w:div w:id="90704856">
      <w:bodyDiv w:val="1"/>
      <w:marLeft w:val="0"/>
      <w:marRight w:val="0"/>
      <w:marTop w:val="0"/>
      <w:marBottom w:val="0"/>
      <w:divBdr>
        <w:top w:val="none" w:sz="0" w:space="0" w:color="auto"/>
        <w:left w:val="none" w:sz="0" w:space="0" w:color="auto"/>
        <w:bottom w:val="none" w:sz="0" w:space="0" w:color="auto"/>
        <w:right w:val="none" w:sz="0" w:space="0" w:color="auto"/>
      </w:divBdr>
    </w:div>
    <w:div w:id="91359611">
      <w:bodyDiv w:val="1"/>
      <w:marLeft w:val="0"/>
      <w:marRight w:val="0"/>
      <w:marTop w:val="0"/>
      <w:marBottom w:val="0"/>
      <w:divBdr>
        <w:top w:val="none" w:sz="0" w:space="0" w:color="auto"/>
        <w:left w:val="none" w:sz="0" w:space="0" w:color="auto"/>
        <w:bottom w:val="none" w:sz="0" w:space="0" w:color="auto"/>
        <w:right w:val="none" w:sz="0" w:space="0" w:color="auto"/>
      </w:divBdr>
    </w:div>
    <w:div w:id="92212747">
      <w:bodyDiv w:val="1"/>
      <w:marLeft w:val="0"/>
      <w:marRight w:val="0"/>
      <w:marTop w:val="0"/>
      <w:marBottom w:val="0"/>
      <w:divBdr>
        <w:top w:val="none" w:sz="0" w:space="0" w:color="auto"/>
        <w:left w:val="none" w:sz="0" w:space="0" w:color="auto"/>
        <w:bottom w:val="none" w:sz="0" w:space="0" w:color="auto"/>
        <w:right w:val="none" w:sz="0" w:space="0" w:color="auto"/>
      </w:divBdr>
    </w:div>
    <w:div w:id="92359161">
      <w:bodyDiv w:val="1"/>
      <w:marLeft w:val="0"/>
      <w:marRight w:val="0"/>
      <w:marTop w:val="0"/>
      <w:marBottom w:val="0"/>
      <w:divBdr>
        <w:top w:val="none" w:sz="0" w:space="0" w:color="auto"/>
        <w:left w:val="none" w:sz="0" w:space="0" w:color="auto"/>
        <w:bottom w:val="none" w:sz="0" w:space="0" w:color="auto"/>
        <w:right w:val="none" w:sz="0" w:space="0" w:color="auto"/>
      </w:divBdr>
    </w:div>
    <w:div w:id="92826898">
      <w:bodyDiv w:val="1"/>
      <w:marLeft w:val="0"/>
      <w:marRight w:val="0"/>
      <w:marTop w:val="0"/>
      <w:marBottom w:val="0"/>
      <w:divBdr>
        <w:top w:val="none" w:sz="0" w:space="0" w:color="auto"/>
        <w:left w:val="none" w:sz="0" w:space="0" w:color="auto"/>
        <w:bottom w:val="none" w:sz="0" w:space="0" w:color="auto"/>
        <w:right w:val="none" w:sz="0" w:space="0" w:color="auto"/>
      </w:divBdr>
    </w:div>
    <w:div w:id="93132818">
      <w:bodyDiv w:val="1"/>
      <w:marLeft w:val="0"/>
      <w:marRight w:val="0"/>
      <w:marTop w:val="0"/>
      <w:marBottom w:val="0"/>
      <w:divBdr>
        <w:top w:val="none" w:sz="0" w:space="0" w:color="auto"/>
        <w:left w:val="none" w:sz="0" w:space="0" w:color="auto"/>
        <w:bottom w:val="none" w:sz="0" w:space="0" w:color="auto"/>
        <w:right w:val="none" w:sz="0" w:space="0" w:color="auto"/>
      </w:divBdr>
    </w:div>
    <w:div w:id="93474598">
      <w:bodyDiv w:val="1"/>
      <w:marLeft w:val="0"/>
      <w:marRight w:val="0"/>
      <w:marTop w:val="0"/>
      <w:marBottom w:val="0"/>
      <w:divBdr>
        <w:top w:val="none" w:sz="0" w:space="0" w:color="auto"/>
        <w:left w:val="none" w:sz="0" w:space="0" w:color="auto"/>
        <w:bottom w:val="none" w:sz="0" w:space="0" w:color="auto"/>
        <w:right w:val="none" w:sz="0" w:space="0" w:color="auto"/>
      </w:divBdr>
    </w:div>
    <w:div w:id="93988665">
      <w:bodyDiv w:val="1"/>
      <w:marLeft w:val="0"/>
      <w:marRight w:val="0"/>
      <w:marTop w:val="0"/>
      <w:marBottom w:val="0"/>
      <w:divBdr>
        <w:top w:val="none" w:sz="0" w:space="0" w:color="auto"/>
        <w:left w:val="none" w:sz="0" w:space="0" w:color="auto"/>
        <w:bottom w:val="none" w:sz="0" w:space="0" w:color="auto"/>
        <w:right w:val="none" w:sz="0" w:space="0" w:color="auto"/>
      </w:divBdr>
    </w:div>
    <w:div w:id="99107172">
      <w:bodyDiv w:val="1"/>
      <w:marLeft w:val="0"/>
      <w:marRight w:val="0"/>
      <w:marTop w:val="0"/>
      <w:marBottom w:val="0"/>
      <w:divBdr>
        <w:top w:val="none" w:sz="0" w:space="0" w:color="auto"/>
        <w:left w:val="none" w:sz="0" w:space="0" w:color="auto"/>
        <w:bottom w:val="none" w:sz="0" w:space="0" w:color="auto"/>
        <w:right w:val="none" w:sz="0" w:space="0" w:color="auto"/>
      </w:divBdr>
    </w:div>
    <w:div w:id="100690627">
      <w:bodyDiv w:val="1"/>
      <w:marLeft w:val="0"/>
      <w:marRight w:val="0"/>
      <w:marTop w:val="0"/>
      <w:marBottom w:val="0"/>
      <w:divBdr>
        <w:top w:val="none" w:sz="0" w:space="0" w:color="auto"/>
        <w:left w:val="none" w:sz="0" w:space="0" w:color="auto"/>
        <w:bottom w:val="none" w:sz="0" w:space="0" w:color="auto"/>
        <w:right w:val="none" w:sz="0" w:space="0" w:color="auto"/>
      </w:divBdr>
    </w:div>
    <w:div w:id="101802680">
      <w:bodyDiv w:val="1"/>
      <w:marLeft w:val="0"/>
      <w:marRight w:val="0"/>
      <w:marTop w:val="0"/>
      <w:marBottom w:val="0"/>
      <w:divBdr>
        <w:top w:val="none" w:sz="0" w:space="0" w:color="auto"/>
        <w:left w:val="none" w:sz="0" w:space="0" w:color="auto"/>
        <w:bottom w:val="none" w:sz="0" w:space="0" w:color="auto"/>
        <w:right w:val="none" w:sz="0" w:space="0" w:color="auto"/>
      </w:divBdr>
    </w:div>
    <w:div w:id="101803979">
      <w:bodyDiv w:val="1"/>
      <w:marLeft w:val="0"/>
      <w:marRight w:val="0"/>
      <w:marTop w:val="0"/>
      <w:marBottom w:val="0"/>
      <w:divBdr>
        <w:top w:val="none" w:sz="0" w:space="0" w:color="auto"/>
        <w:left w:val="none" w:sz="0" w:space="0" w:color="auto"/>
        <w:bottom w:val="none" w:sz="0" w:space="0" w:color="auto"/>
        <w:right w:val="none" w:sz="0" w:space="0" w:color="auto"/>
      </w:divBdr>
    </w:div>
    <w:div w:id="102041299">
      <w:bodyDiv w:val="1"/>
      <w:marLeft w:val="0"/>
      <w:marRight w:val="0"/>
      <w:marTop w:val="0"/>
      <w:marBottom w:val="0"/>
      <w:divBdr>
        <w:top w:val="none" w:sz="0" w:space="0" w:color="auto"/>
        <w:left w:val="none" w:sz="0" w:space="0" w:color="auto"/>
        <w:bottom w:val="none" w:sz="0" w:space="0" w:color="auto"/>
        <w:right w:val="none" w:sz="0" w:space="0" w:color="auto"/>
      </w:divBdr>
    </w:div>
    <w:div w:id="102842976">
      <w:bodyDiv w:val="1"/>
      <w:marLeft w:val="0"/>
      <w:marRight w:val="0"/>
      <w:marTop w:val="0"/>
      <w:marBottom w:val="0"/>
      <w:divBdr>
        <w:top w:val="none" w:sz="0" w:space="0" w:color="auto"/>
        <w:left w:val="none" w:sz="0" w:space="0" w:color="auto"/>
        <w:bottom w:val="none" w:sz="0" w:space="0" w:color="auto"/>
        <w:right w:val="none" w:sz="0" w:space="0" w:color="auto"/>
      </w:divBdr>
    </w:div>
    <w:div w:id="104545515">
      <w:bodyDiv w:val="1"/>
      <w:marLeft w:val="0"/>
      <w:marRight w:val="0"/>
      <w:marTop w:val="0"/>
      <w:marBottom w:val="0"/>
      <w:divBdr>
        <w:top w:val="none" w:sz="0" w:space="0" w:color="auto"/>
        <w:left w:val="none" w:sz="0" w:space="0" w:color="auto"/>
        <w:bottom w:val="none" w:sz="0" w:space="0" w:color="auto"/>
        <w:right w:val="none" w:sz="0" w:space="0" w:color="auto"/>
      </w:divBdr>
    </w:div>
    <w:div w:id="105464631">
      <w:bodyDiv w:val="1"/>
      <w:marLeft w:val="0"/>
      <w:marRight w:val="0"/>
      <w:marTop w:val="0"/>
      <w:marBottom w:val="0"/>
      <w:divBdr>
        <w:top w:val="none" w:sz="0" w:space="0" w:color="auto"/>
        <w:left w:val="none" w:sz="0" w:space="0" w:color="auto"/>
        <w:bottom w:val="none" w:sz="0" w:space="0" w:color="auto"/>
        <w:right w:val="none" w:sz="0" w:space="0" w:color="auto"/>
      </w:divBdr>
    </w:div>
    <w:div w:id="106855059">
      <w:bodyDiv w:val="1"/>
      <w:marLeft w:val="0"/>
      <w:marRight w:val="0"/>
      <w:marTop w:val="0"/>
      <w:marBottom w:val="0"/>
      <w:divBdr>
        <w:top w:val="none" w:sz="0" w:space="0" w:color="auto"/>
        <w:left w:val="none" w:sz="0" w:space="0" w:color="auto"/>
        <w:bottom w:val="none" w:sz="0" w:space="0" w:color="auto"/>
        <w:right w:val="none" w:sz="0" w:space="0" w:color="auto"/>
      </w:divBdr>
    </w:div>
    <w:div w:id="107435415">
      <w:bodyDiv w:val="1"/>
      <w:marLeft w:val="0"/>
      <w:marRight w:val="0"/>
      <w:marTop w:val="0"/>
      <w:marBottom w:val="0"/>
      <w:divBdr>
        <w:top w:val="none" w:sz="0" w:space="0" w:color="auto"/>
        <w:left w:val="none" w:sz="0" w:space="0" w:color="auto"/>
        <w:bottom w:val="none" w:sz="0" w:space="0" w:color="auto"/>
        <w:right w:val="none" w:sz="0" w:space="0" w:color="auto"/>
      </w:divBdr>
    </w:div>
    <w:div w:id="107818024">
      <w:bodyDiv w:val="1"/>
      <w:marLeft w:val="0"/>
      <w:marRight w:val="0"/>
      <w:marTop w:val="0"/>
      <w:marBottom w:val="0"/>
      <w:divBdr>
        <w:top w:val="none" w:sz="0" w:space="0" w:color="auto"/>
        <w:left w:val="none" w:sz="0" w:space="0" w:color="auto"/>
        <w:bottom w:val="none" w:sz="0" w:space="0" w:color="auto"/>
        <w:right w:val="none" w:sz="0" w:space="0" w:color="auto"/>
      </w:divBdr>
    </w:div>
    <w:div w:id="108166915">
      <w:bodyDiv w:val="1"/>
      <w:marLeft w:val="0"/>
      <w:marRight w:val="0"/>
      <w:marTop w:val="0"/>
      <w:marBottom w:val="0"/>
      <w:divBdr>
        <w:top w:val="none" w:sz="0" w:space="0" w:color="auto"/>
        <w:left w:val="none" w:sz="0" w:space="0" w:color="auto"/>
        <w:bottom w:val="none" w:sz="0" w:space="0" w:color="auto"/>
        <w:right w:val="none" w:sz="0" w:space="0" w:color="auto"/>
      </w:divBdr>
    </w:div>
    <w:div w:id="109014480">
      <w:bodyDiv w:val="1"/>
      <w:marLeft w:val="0"/>
      <w:marRight w:val="0"/>
      <w:marTop w:val="0"/>
      <w:marBottom w:val="0"/>
      <w:divBdr>
        <w:top w:val="none" w:sz="0" w:space="0" w:color="auto"/>
        <w:left w:val="none" w:sz="0" w:space="0" w:color="auto"/>
        <w:bottom w:val="none" w:sz="0" w:space="0" w:color="auto"/>
        <w:right w:val="none" w:sz="0" w:space="0" w:color="auto"/>
      </w:divBdr>
    </w:div>
    <w:div w:id="112133313">
      <w:bodyDiv w:val="1"/>
      <w:marLeft w:val="0"/>
      <w:marRight w:val="0"/>
      <w:marTop w:val="0"/>
      <w:marBottom w:val="0"/>
      <w:divBdr>
        <w:top w:val="none" w:sz="0" w:space="0" w:color="auto"/>
        <w:left w:val="none" w:sz="0" w:space="0" w:color="auto"/>
        <w:bottom w:val="none" w:sz="0" w:space="0" w:color="auto"/>
        <w:right w:val="none" w:sz="0" w:space="0" w:color="auto"/>
      </w:divBdr>
    </w:div>
    <w:div w:id="113601536">
      <w:bodyDiv w:val="1"/>
      <w:marLeft w:val="0"/>
      <w:marRight w:val="0"/>
      <w:marTop w:val="0"/>
      <w:marBottom w:val="0"/>
      <w:divBdr>
        <w:top w:val="none" w:sz="0" w:space="0" w:color="auto"/>
        <w:left w:val="none" w:sz="0" w:space="0" w:color="auto"/>
        <w:bottom w:val="none" w:sz="0" w:space="0" w:color="auto"/>
        <w:right w:val="none" w:sz="0" w:space="0" w:color="auto"/>
      </w:divBdr>
    </w:div>
    <w:div w:id="114521357">
      <w:bodyDiv w:val="1"/>
      <w:marLeft w:val="0"/>
      <w:marRight w:val="0"/>
      <w:marTop w:val="0"/>
      <w:marBottom w:val="0"/>
      <w:divBdr>
        <w:top w:val="none" w:sz="0" w:space="0" w:color="auto"/>
        <w:left w:val="none" w:sz="0" w:space="0" w:color="auto"/>
        <w:bottom w:val="none" w:sz="0" w:space="0" w:color="auto"/>
        <w:right w:val="none" w:sz="0" w:space="0" w:color="auto"/>
      </w:divBdr>
    </w:div>
    <w:div w:id="115175076">
      <w:bodyDiv w:val="1"/>
      <w:marLeft w:val="0"/>
      <w:marRight w:val="0"/>
      <w:marTop w:val="0"/>
      <w:marBottom w:val="0"/>
      <w:divBdr>
        <w:top w:val="none" w:sz="0" w:space="0" w:color="auto"/>
        <w:left w:val="none" w:sz="0" w:space="0" w:color="auto"/>
        <w:bottom w:val="none" w:sz="0" w:space="0" w:color="auto"/>
        <w:right w:val="none" w:sz="0" w:space="0" w:color="auto"/>
      </w:divBdr>
    </w:div>
    <w:div w:id="116414427">
      <w:bodyDiv w:val="1"/>
      <w:marLeft w:val="0"/>
      <w:marRight w:val="0"/>
      <w:marTop w:val="0"/>
      <w:marBottom w:val="0"/>
      <w:divBdr>
        <w:top w:val="none" w:sz="0" w:space="0" w:color="auto"/>
        <w:left w:val="none" w:sz="0" w:space="0" w:color="auto"/>
        <w:bottom w:val="none" w:sz="0" w:space="0" w:color="auto"/>
        <w:right w:val="none" w:sz="0" w:space="0" w:color="auto"/>
      </w:divBdr>
    </w:div>
    <w:div w:id="117913060">
      <w:bodyDiv w:val="1"/>
      <w:marLeft w:val="0"/>
      <w:marRight w:val="0"/>
      <w:marTop w:val="0"/>
      <w:marBottom w:val="0"/>
      <w:divBdr>
        <w:top w:val="none" w:sz="0" w:space="0" w:color="auto"/>
        <w:left w:val="none" w:sz="0" w:space="0" w:color="auto"/>
        <w:bottom w:val="none" w:sz="0" w:space="0" w:color="auto"/>
        <w:right w:val="none" w:sz="0" w:space="0" w:color="auto"/>
      </w:divBdr>
    </w:div>
    <w:div w:id="119108605">
      <w:bodyDiv w:val="1"/>
      <w:marLeft w:val="0"/>
      <w:marRight w:val="0"/>
      <w:marTop w:val="0"/>
      <w:marBottom w:val="0"/>
      <w:divBdr>
        <w:top w:val="none" w:sz="0" w:space="0" w:color="auto"/>
        <w:left w:val="none" w:sz="0" w:space="0" w:color="auto"/>
        <w:bottom w:val="none" w:sz="0" w:space="0" w:color="auto"/>
        <w:right w:val="none" w:sz="0" w:space="0" w:color="auto"/>
      </w:divBdr>
    </w:div>
    <w:div w:id="121114013">
      <w:bodyDiv w:val="1"/>
      <w:marLeft w:val="0"/>
      <w:marRight w:val="0"/>
      <w:marTop w:val="0"/>
      <w:marBottom w:val="0"/>
      <w:divBdr>
        <w:top w:val="none" w:sz="0" w:space="0" w:color="auto"/>
        <w:left w:val="none" w:sz="0" w:space="0" w:color="auto"/>
        <w:bottom w:val="none" w:sz="0" w:space="0" w:color="auto"/>
        <w:right w:val="none" w:sz="0" w:space="0" w:color="auto"/>
      </w:divBdr>
    </w:div>
    <w:div w:id="121308868">
      <w:bodyDiv w:val="1"/>
      <w:marLeft w:val="0"/>
      <w:marRight w:val="0"/>
      <w:marTop w:val="0"/>
      <w:marBottom w:val="0"/>
      <w:divBdr>
        <w:top w:val="none" w:sz="0" w:space="0" w:color="auto"/>
        <w:left w:val="none" w:sz="0" w:space="0" w:color="auto"/>
        <w:bottom w:val="none" w:sz="0" w:space="0" w:color="auto"/>
        <w:right w:val="none" w:sz="0" w:space="0" w:color="auto"/>
      </w:divBdr>
    </w:div>
    <w:div w:id="121846718">
      <w:bodyDiv w:val="1"/>
      <w:marLeft w:val="0"/>
      <w:marRight w:val="0"/>
      <w:marTop w:val="0"/>
      <w:marBottom w:val="0"/>
      <w:divBdr>
        <w:top w:val="none" w:sz="0" w:space="0" w:color="auto"/>
        <w:left w:val="none" w:sz="0" w:space="0" w:color="auto"/>
        <w:bottom w:val="none" w:sz="0" w:space="0" w:color="auto"/>
        <w:right w:val="none" w:sz="0" w:space="0" w:color="auto"/>
      </w:divBdr>
    </w:div>
    <w:div w:id="125125665">
      <w:bodyDiv w:val="1"/>
      <w:marLeft w:val="0"/>
      <w:marRight w:val="0"/>
      <w:marTop w:val="0"/>
      <w:marBottom w:val="0"/>
      <w:divBdr>
        <w:top w:val="none" w:sz="0" w:space="0" w:color="auto"/>
        <w:left w:val="none" w:sz="0" w:space="0" w:color="auto"/>
        <w:bottom w:val="none" w:sz="0" w:space="0" w:color="auto"/>
        <w:right w:val="none" w:sz="0" w:space="0" w:color="auto"/>
      </w:divBdr>
    </w:div>
    <w:div w:id="125663449">
      <w:bodyDiv w:val="1"/>
      <w:marLeft w:val="0"/>
      <w:marRight w:val="0"/>
      <w:marTop w:val="0"/>
      <w:marBottom w:val="0"/>
      <w:divBdr>
        <w:top w:val="none" w:sz="0" w:space="0" w:color="auto"/>
        <w:left w:val="none" w:sz="0" w:space="0" w:color="auto"/>
        <w:bottom w:val="none" w:sz="0" w:space="0" w:color="auto"/>
        <w:right w:val="none" w:sz="0" w:space="0" w:color="auto"/>
      </w:divBdr>
    </w:div>
    <w:div w:id="126239873">
      <w:bodyDiv w:val="1"/>
      <w:marLeft w:val="0"/>
      <w:marRight w:val="0"/>
      <w:marTop w:val="0"/>
      <w:marBottom w:val="0"/>
      <w:divBdr>
        <w:top w:val="none" w:sz="0" w:space="0" w:color="auto"/>
        <w:left w:val="none" w:sz="0" w:space="0" w:color="auto"/>
        <w:bottom w:val="none" w:sz="0" w:space="0" w:color="auto"/>
        <w:right w:val="none" w:sz="0" w:space="0" w:color="auto"/>
      </w:divBdr>
    </w:div>
    <w:div w:id="126748817">
      <w:bodyDiv w:val="1"/>
      <w:marLeft w:val="0"/>
      <w:marRight w:val="0"/>
      <w:marTop w:val="0"/>
      <w:marBottom w:val="0"/>
      <w:divBdr>
        <w:top w:val="none" w:sz="0" w:space="0" w:color="auto"/>
        <w:left w:val="none" w:sz="0" w:space="0" w:color="auto"/>
        <w:bottom w:val="none" w:sz="0" w:space="0" w:color="auto"/>
        <w:right w:val="none" w:sz="0" w:space="0" w:color="auto"/>
      </w:divBdr>
    </w:div>
    <w:div w:id="127206323">
      <w:bodyDiv w:val="1"/>
      <w:marLeft w:val="0"/>
      <w:marRight w:val="0"/>
      <w:marTop w:val="0"/>
      <w:marBottom w:val="0"/>
      <w:divBdr>
        <w:top w:val="none" w:sz="0" w:space="0" w:color="auto"/>
        <w:left w:val="none" w:sz="0" w:space="0" w:color="auto"/>
        <w:bottom w:val="none" w:sz="0" w:space="0" w:color="auto"/>
        <w:right w:val="none" w:sz="0" w:space="0" w:color="auto"/>
      </w:divBdr>
    </w:div>
    <w:div w:id="128401593">
      <w:bodyDiv w:val="1"/>
      <w:marLeft w:val="0"/>
      <w:marRight w:val="0"/>
      <w:marTop w:val="0"/>
      <w:marBottom w:val="0"/>
      <w:divBdr>
        <w:top w:val="none" w:sz="0" w:space="0" w:color="auto"/>
        <w:left w:val="none" w:sz="0" w:space="0" w:color="auto"/>
        <w:bottom w:val="none" w:sz="0" w:space="0" w:color="auto"/>
        <w:right w:val="none" w:sz="0" w:space="0" w:color="auto"/>
      </w:divBdr>
    </w:div>
    <w:div w:id="129398267">
      <w:bodyDiv w:val="1"/>
      <w:marLeft w:val="0"/>
      <w:marRight w:val="0"/>
      <w:marTop w:val="0"/>
      <w:marBottom w:val="0"/>
      <w:divBdr>
        <w:top w:val="none" w:sz="0" w:space="0" w:color="auto"/>
        <w:left w:val="none" w:sz="0" w:space="0" w:color="auto"/>
        <w:bottom w:val="none" w:sz="0" w:space="0" w:color="auto"/>
        <w:right w:val="none" w:sz="0" w:space="0" w:color="auto"/>
      </w:divBdr>
    </w:div>
    <w:div w:id="130490381">
      <w:bodyDiv w:val="1"/>
      <w:marLeft w:val="0"/>
      <w:marRight w:val="0"/>
      <w:marTop w:val="0"/>
      <w:marBottom w:val="0"/>
      <w:divBdr>
        <w:top w:val="none" w:sz="0" w:space="0" w:color="auto"/>
        <w:left w:val="none" w:sz="0" w:space="0" w:color="auto"/>
        <w:bottom w:val="none" w:sz="0" w:space="0" w:color="auto"/>
        <w:right w:val="none" w:sz="0" w:space="0" w:color="auto"/>
      </w:divBdr>
    </w:div>
    <w:div w:id="130831686">
      <w:bodyDiv w:val="1"/>
      <w:marLeft w:val="0"/>
      <w:marRight w:val="0"/>
      <w:marTop w:val="0"/>
      <w:marBottom w:val="0"/>
      <w:divBdr>
        <w:top w:val="none" w:sz="0" w:space="0" w:color="auto"/>
        <w:left w:val="none" w:sz="0" w:space="0" w:color="auto"/>
        <w:bottom w:val="none" w:sz="0" w:space="0" w:color="auto"/>
        <w:right w:val="none" w:sz="0" w:space="0" w:color="auto"/>
      </w:divBdr>
    </w:div>
    <w:div w:id="131752649">
      <w:bodyDiv w:val="1"/>
      <w:marLeft w:val="0"/>
      <w:marRight w:val="0"/>
      <w:marTop w:val="0"/>
      <w:marBottom w:val="0"/>
      <w:divBdr>
        <w:top w:val="none" w:sz="0" w:space="0" w:color="auto"/>
        <w:left w:val="none" w:sz="0" w:space="0" w:color="auto"/>
        <w:bottom w:val="none" w:sz="0" w:space="0" w:color="auto"/>
        <w:right w:val="none" w:sz="0" w:space="0" w:color="auto"/>
      </w:divBdr>
    </w:div>
    <w:div w:id="132449893">
      <w:bodyDiv w:val="1"/>
      <w:marLeft w:val="0"/>
      <w:marRight w:val="0"/>
      <w:marTop w:val="0"/>
      <w:marBottom w:val="0"/>
      <w:divBdr>
        <w:top w:val="none" w:sz="0" w:space="0" w:color="auto"/>
        <w:left w:val="none" w:sz="0" w:space="0" w:color="auto"/>
        <w:bottom w:val="none" w:sz="0" w:space="0" w:color="auto"/>
        <w:right w:val="none" w:sz="0" w:space="0" w:color="auto"/>
      </w:divBdr>
    </w:div>
    <w:div w:id="133523412">
      <w:bodyDiv w:val="1"/>
      <w:marLeft w:val="0"/>
      <w:marRight w:val="0"/>
      <w:marTop w:val="0"/>
      <w:marBottom w:val="0"/>
      <w:divBdr>
        <w:top w:val="none" w:sz="0" w:space="0" w:color="auto"/>
        <w:left w:val="none" w:sz="0" w:space="0" w:color="auto"/>
        <w:bottom w:val="none" w:sz="0" w:space="0" w:color="auto"/>
        <w:right w:val="none" w:sz="0" w:space="0" w:color="auto"/>
      </w:divBdr>
    </w:div>
    <w:div w:id="135876085">
      <w:bodyDiv w:val="1"/>
      <w:marLeft w:val="0"/>
      <w:marRight w:val="0"/>
      <w:marTop w:val="0"/>
      <w:marBottom w:val="0"/>
      <w:divBdr>
        <w:top w:val="none" w:sz="0" w:space="0" w:color="auto"/>
        <w:left w:val="none" w:sz="0" w:space="0" w:color="auto"/>
        <w:bottom w:val="none" w:sz="0" w:space="0" w:color="auto"/>
        <w:right w:val="none" w:sz="0" w:space="0" w:color="auto"/>
      </w:divBdr>
    </w:div>
    <w:div w:id="136386091">
      <w:bodyDiv w:val="1"/>
      <w:marLeft w:val="0"/>
      <w:marRight w:val="0"/>
      <w:marTop w:val="0"/>
      <w:marBottom w:val="0"/>
      <w:divBdr>
        <w:top w:val="none" w:sz="0" w:space="0" w:color="auto"/>
        <w:left w:val="none" w:sz="0" w:space="0" w:color="auto"/>
        <w:bottom w:val="none" w:sz="0" w:space="0" w:color="auto"/>
        <w:right w:val="none" w:sz="0" w:space="0" w:color="auto"/>
      </w:divBdr>
    </w:div>
    <w:div w:id="139268578">
      <w:bodyDiv w:val="1"/>
      <w:marLeft w:val="0"/>
      <w:marRight w:val="0"/>
      <w:marTop w:val="0"/>
      <w:marBottom w:val="0"/>
      <w:divBdr>
        <w:top w:val="none" w:sz="0" w:space="0" w:color="auto"/>
        <w:left w:val="none" w:sz="0" w:space="0" w:color="auto"/>
        <w:bottom w:val="none" w:sz="0" w:space="0" w:color="auto"/>
        <w:right w:val="none" w:sz="0" w:space="0" w:color="auto"/>
      </w:divBdr>
    </w:div>
    <w:div w:id="140121981">
      <w:bodyDiv w:val="1"/>
      <w:marLeft w:val="0"/>
      <w:marRight w:val="0"/>
      <w:marTop w:val="0"/>
      <w:marBottom w:val="0"/>
      <w:divBdr>
        <w:top w:val="none" w:sz="0" w:space="0" w:color="auto"/>
        <w:left w:val="none" w:sz="0" w:space="0" w:color="auto"/>
        <w:bottom w:val="none" w:sz="0" w:space="0" w:color="auto"/>
        <w:right w:val="none" w:sz="0" w:space="0" w:color="auto"/>
      </w:divBdr>
    </w:div>
    <w:div w:id="140462814">
      <w:bodyDiv w:val="1"/>
      <w:marLeft w:val="0"/>
      <w:marRight w:val="0"/>
      <w:marTop w:val="0"/>
      <w:marBottom w:val="0"/>
      <w:divBdr>
        <w:top w:val="none" w:sz="0" w:space="0" w:color="auto"/>
        <w:left w:val="none" w:sz="0" w:space="0" w:color="auto"/>
        <w:bottom w:val="none" w:sz="0" w:space="0" w:color="auto"/>
        <w:right w:val="none" w:sz="0" w:space="0" w:color="auto"/>
      </w:divBdr>
    </w:div>
    <w:div w:id="141242206">
      <w:bodyDiv w:val="1"/>
      <w:marLeft w:val="0"/>
      <w:marRight w:val="0"/>
      <w:marTop w:val="0"/>
      <w:marBottom w:val="0"/>
      <w:divBdr>
        <w:top w:val="none" w:sz="0" w:space="0" w:color="auto"/>
        <w:left w:val="none" w:sz="0" w:space="0" w:color="auto"/>
        <w:bottom w:val="none" w:sz="0" w:space="0" w:color="auto"/>
        <w:right w:val="none" w:sz="0" w:space="0" w:color="auto"/>
      </w:divBdr>
    </w:div>
    <w:div w:id="142744190">
      <w:bodyDiv w:val="1"/>
      <w:marLeft w:val="0"/>
      <w:marRight w:val="0"/>
      <w:marTop w:val="0"/>
      <w:marBottom w:val="0"/>
      <w:divBdr>
        <w:top w:val="none" w:sz="0" w:space="0" w:color="auto"/>
        <w:left w:val="none" w:sz="0" w:space="0" w:color="auto"/>
        <w:bottom w:val="none" w:sz="0" w:space="0" w:color="auto"/>
        <w:right w:val="none" w:sz="0" w:space="0" w:color="auto"/>
      </w:divBdr>
    </w:div>
    <w:div w:id="144129718">
      <w:bodyDiv w:val="1"/>
      <w:marLeft w:val="0"/>
      <w:marRight w:val="0"/>
      <w:marTop w:val="0"/>
      <w:marBottom w:val="0"/>
      <w:divBdr>
        <w:top w:val="none" w:sz="0" w:space="0" w:color="auto"/>
        <w:left w:val="none" w:sz="0" w:space="0" w:color="auto"/>
        <w:bottom w:val="none" w:sz="0" w:space="0" w:color="auto"/>
        <w:right w:val="none" w:sz="0" w:space="0" w:color="auto"/>
      </w:divBdr>
    </w:div>
    <w:div w:id="144703952">
      <w:bodyDiv w:val="1"/>
      <w:marLeft w:val="0"/>
      <w:marRight w:val="0"/>
      <w:marTop w:val="0"/>
      <w:marBottom w:val="0"/>
      <w:divBdr>
        <w:top w:val="none" w:sz="0" w:space="0" w:color="auto"/>
        <w:left w:val="none" w:sz="0" w:space="0" w:color="auto"/>
        <w:bottom w:val="none" w:sz="0" w:space="0" w:color="auto"/>
        <w:right w:val="none" w:sz="0" w:space="0" w:color="auto"/>
      </w:divBdr>
    </w:div>
    <w:div w:id="144704709">
      <w:bodyDiv w:val="1"/>
      <w:marLeft w:val="0"/>
      <w:marRight w:val="0"/>
      <w:marTop w:val="0"/>
      <w:marBottom w:val="0"/>
      <w:divBdr>
        <w:top w:val="none" w:sz="0" w:space="0" w:color="auto"/>
        <w:left w:val="none" w:sz="0" w:space="0" w:color="auto"/>
        <w:bottom w:val="none" w:sz="0" w:space="0" w:color="auto"/>
        <w:right w:val="none" w:sz="0" w:space="0" w:color="auto"/>
      </w:divBdr>
    </w:div>
    <w:div w:id="145438242">
      <w:bodyDiv w:val="1"/>
      <w:marLeft w:val="0"/>
      <w:marRight w:val="0"/>
      <w:marTop w:val="0"/>
      <w:marBottom w:val="0"/>
      <w:divBdr>
        <w:top w:val="none" w:sz="0" w:space="0" w:color="auto"/>
        <w:left w:val="none" w:sz="0" w:space="0" w:color="auto"/>
        <w:bottom w:val="none" w:sz="0" w:space="0" w:color="auto"/>
        <w:right w:val="none" w:sz="0" w:space="0" w:color="auto"/>
      </w:divBdr>
    </w:div>
    <w:div w:id="145558369">
      <w:bodyDiv w:val="1"/>
      <w:marLeft w:val="0"/>
      <w:marRight w:val="0"/>
      <w:marTop w:val="0"/>
      <w:marBottom w:val="0"/>
      <w:divBdr>
        <w:top w:val="none" w:sz="0" w:space="0" w:color="auto"/>
        <w:left w:val="none" w:sz="0" w:space="0" w:color="auto"/>
        <w:bottom w:val="none" w:sz="0" w:space="0" w:color="auto"/>
        <w:right w:val="none" w:sz="0" w:space="0" w:color="auto"/>
      </w:divBdr>
    </w:div>
    <w:div w:id="146089808">
      <w:bodyDiv w:val="1"/>
      <w:marLeft w:val="0"/>
      <w:marRight w:val="0"/>
      <w:marTop w:val="0"/>
      <w:marBottom w:val="0"/>
      <w:divBdr>
        <w:top w:val="none" w:sz="0" w:space="0" w:color="auto"/>
        <w:left w:val="none" w:sz="0" w:space="0" w:color="auto"/>
        <w:bottom w:val="none" w:sz="0" w:space="0" w:color="auto"/>
        <w:right w:val="none" w:sz="0" w:space="0" w:color="auto"/>
      </w:divBdr>
    </w:div>
    <w:div w:id="147944927">
      <w:bodyDiv w:val="1"/>
      <w:marLeft w:val="0"/>
      <w:marRight w:val="0"/>
      <w:marTop w:val="0"/>
      <w:marBottom w:val="0"/>
      <w:divBdr>
        <w:top w:val="none" w:sz="0" w:space="0" w:color="auto"/>
        <w:left w:val="none" w:sz="0" w:space="0" w:color="auto"/>
        <w:bottom w:val="none" w:sz="0" w:space="0" w:color="auto"/>
        <w:right w:val="none" w:sz="0" w:space="0" w:color="auto"/>
      </w:divBdr>
    </w:div>
    <w:div w:id="149978982">
      <w:bodyDiv w:val="1"/>
      <w:marLeft w:val="0"/>
      <w:marRight w:val="0"/>
      <w:marTop w:val="0"/>
      <w:marBottom w:val="0"/>
      <w:divBdr>
        <w:top w:val="none" w:sz="0" w:space="0" w:color="auto"/>
        <w:left w:val="none" w:sz="0" w:space="0" w:color="auto"/>
        <w:bottom w:val="none" w:sz="0" w:space="0" w:color="auto"/>
        <w:right w:val="none" w:sz="0" w:space="0" w:color="auto"/>
      </w:divBdr>
    </w:div>
    <w:div w:id="150945896">
      <w:bodyDiv w:val="1"/>
      <w:marLeft w:val="0"/>
      <w:marRight w:val="0"/>
      <w:marTop w:val="0"/>
      <w:marBottom w:val="0"/>
      <w:divBdr>
        <w:top w:val="none" w:sz="0" w:space="0" w:color="auto"/>
        <w:left w:val="none" w:sz="0" w:space="0" w:color="auto"/>
        <w:bottom w:val="none" w:sz="0" w:space="0" w:color="auto"/>
        <w:right w:val="none" w:sz="0" w:space="0" w:color="auto"/>
      </w:divBdr>
    </w:div>
    <w:div w:id="156726386">
      <w:bodyDiv w:val="1"/>
      <w:marLeft w:val="0"/>
      <w:marRight w:val="0"/>
      <w:marTop w:val="0"/>
      <w:marBottom w:val="0"/>
      <w:divBdr>
        <w:top w:val="none" w:sz="0" w:space="0" w:color="auto"/>
        <w:left w:val="none" w:sz="0" w:space="0" w:color="auto"/>
        <w:bottom w:val="none" w:sz="0" w:space="0" w:color="auto"/>
        <w:right w:val="none" w:sz="0" w:space="0" w:color="auto"/>
      </w:divBdr>
    </w:div>
    <w:div w:id="158546063">
      <w:bodyDiv w:val="1"/>
      <w:marLeft w:val="0"/>
      <w:marRight w:val="0"/>
      <w:marTop w:val="0"/>
      <w:marBottom w:val="0"/>
      <w:divBdr>
        <w:top w:val="none" w:sz="0" w:space="0" w:color="auto"/>
        <w:left w:val="none" w:sz="0" w:space="0" w:color="auto"/>
        <w:bottom w:val="none" w:sz="0" w:space="0" w:color="auto"/>
        <w:right w:val="none" w:sz="0" w:space="0" w:color="auto"/>
      </w:divBdr>
    </w:div>
    <w:div w:id="160197018">
      <w:bodyDiv w:val="1"/>
      <w:marLeft w:val="0"/>
      <w:marRight w:val="0"/>
      <w:marTop w:val="0"/>
      <w:marBottom w:val="0"/>
      <w:divBdr>
        <w:top w:val="none" w:sz="0" w:space="0" w:color="auto"/>
        <w:left w:val="none" w:sz="0" w:space="0" w:color="auto"/>
        <w:bottom w:val="none" w:sz="0" w:space="0" w:color="auto"/>
        <w:right w:val="none" w:sz="0" w:space="0" w:color="auto"/>
      </w:divBdr>
    </w:div>
    <w:div w:id="160704501">
      <w:bodyDiv w:val="1"/>
      <w:marLeft w:val="0"/>
      <w:marRight w:val="0"/>
      <w:marTop w:val="0"/>
      <w:marBottom w:val="0"/>
      <w:divBdr>
        <w:top w:val="none" w:sz="0" w:space="0" w:color="auto"/>
        <w:left w:val="none" w:sz="0" w:space="0" w:color="auto"/>
        <w:bottom w:val="none" w:sz="0" w:space="0" w:color="auto"/>
        <w:right w:val="none" w:sz="0" w:space="0" w:color="auto"/>
      </w:divBdr>
    </w:div>
    <w:div w:id="160895714">
      <w:bodyDiv w:val="1"/>
      <w:marLeft w:val="0"/>
      <w:marRight w:val="0"/>
      <w:marTop w:val="0"/>
      <w:marBottom w:val="0"/>
      <w:divBdr>
        <w:top w:val="none" w:sz="0" w:space="0" w:color="auto"/>
        <w:left w:val="none" w:sz="0" w:space="0" w:color="auto"/>
        <w:bottom w:val="none" w:sz="0" w:space="0" w:color="auto"/>
        <w:right w:val="none" w:sz="0" w:space="0" w:color="auto"/>
      </w:divBdr>
    </w:div>
    <w:div w:id="161166311">
      <w:bodyDiv w:val="1"/>
      <w:marLeft w:val="0"/>
      <w:marRight w:val="0"/>
      <w:marTop w:val="0"/>
      <w:marBottom w:val="0"/>
      <w:divBdr>
        <w:top w:val="none" w:sz="0" w:space="0" w:color="auto"/>
        <w:left w:val="none" w:sz="0" w:space="0" w:color="auto"/>
        <w:bottom w:val="none" w:sz="0" w:space="0" w:color="auto"/>
        <w:right w:val="none" w:sz="0" w:space="0" w:color="auto"/>
      </w:divBdr>
    </w:div>
    <w:div w:id="162360182">
      <w:bodyDiv w:val="1"/>
      <w:marLeft w:val="0"/>
      <w:marRight w:val="0"/>
      <w:marTop w:val="0"/>
      <w:marBottom w:val="0"/>
      <w:divBdr>
        <w:top w:val="none" w:sz="0" w:space="0" w:color="auto"/>
        <w:left w:val="none" w:sz="0" w:space="0" w:color="auto"/>
        <w:bottom w:val="none" w:sz="0" w:space="0" w:color="auto"/>
        <w:right w:val="none" w:sz="0" w:space="0" w:color="auto"/>
      </w:divBdr>
    </w:div>
    <w:div w:id="162744590">
      <w:bodyDiv w:val="1"/>
      <w:marLeft w:val="0"/>
      <w:marRight w:val="0"/>
      <w:marTop w:val="0"/>
      <w:marBottom w:val="0"/>
      <w:divBdr>
        <w:top w:val="none" w:sz="0" w:space="0" w:color="auto"/>
        <w:left w:val="none" w:sz="0" w:space="0" w:color="auto"/>
        <w:bottom w:val="none" w:sz="0" w:space="0" w:color="auto"/>
        <w:right w:val="none" w:sz="0" w:space="0" w:color="auto"/>
      </w:divBdr>
    </w:div>
    <w:div w:id="163208177">
      <w:bodyDiv w:val="1"/>
      <w:marLeft w:val="0"/>
      <w:marRight w:val="0"/>
      <w:marTop w:val="0"/>
      <w:marBottom w:val="0"/>
      <w:divBdr>
        <w:top w:val="none" w:sz="0" w:space="0" w:color="auto"/>
        <w:left w:val="none" w:sz="0" w:space="0" w:color="auto"/>
        <w:bottom w:val="none" w:sz="0" w:space="0" w:color="auto"/>
        <w:right w:val="none" w:sz="0" w:space="0" w:color="auto"/>
      </w:divBdr>
    </w:div>
    <w:div w:id="163478721">
      <w:bodyDiv w:val="1"/>
      <w:marLeft w:val="0"/>
      <w:marRight w:val="0"/>
      <w:marTop w:val="0"/>
      <w:marBottom w:val="0"/>
      <w:divBdr>
        <w:top w:val="none" w:sz="0" w:space="0" w:color="auto"/>
        <w:left w:val="none" w:sz="0" w:space="0" w:color="auto"/>
        <w:bottom w:val="none" w:sz="0" w:space="0" w:color="auto"/>
        <w:right w:val="none" w:sz="0" w:space="0" w:color="auto"/>
      </w:divBdr>
    </w:div>
    <w:div w:id="166094333">
      <w:bodyDiv w:val="1"/>
      <w:marLeft w:val="0"/>
      <w:marRight w:val="0"/>
      <w:marTop w:val="0"/>
      <w:marBottom w:val="0"/>
      <w:divBdr>
        <w:top w:val="none" w:sz="0" w:space="0" w:color="auto"/>
        <w:left w:val="none" w:sz="0" w:space="0" w:color="auto"/>
        <w:bottom w:val="none" w:sz="0" w:space="0" w:color="auto"/>
        <w:right w:val="none" w:sz="0" w:space="0" w:color="auto"/>
      </w:divBdr>
    </w:div>
    <w:div w:id="166798844">
      <w:bodyDiv w:val="1"/>
      <w:marLeft w:val="0"/>
      <w:marRight w:val="0"/>
      <w:marTop w:val="0"/>
      <w:marBottom w:val="0"/>
      <w:divBdr>
        <w:top w:val="none" w:sz="0" w:space="0" w:color="auto"/>
        <w:left w:val="none" w:sz="0" w:space="0" w:color="auto"/>
        <w:bottom w:val="none" w:sz="0" w:space="0" w:color="auto"/>
        <w:right w:val="none" w:sz="0" w:space="0" w:color="auto"/>
      </w:divBdr>
    </w:div>
    <w:div w:id="168255025">
      <w:bodyDiv w:val="1"/>
      <w:marLeft w:val="0"/>
      <w:marRight w:val="0"/>
      <w:marTop w:val="0"/>
      <w:marBottom w:val="0"/>
      <w:divBdr>
        <w:top w:val="none" w:sz="0" w:space="0" w:color="auto"/>
        <w:left w:val="none" w:sz="0" w:space="0" w:color="auto"/>
        <w:bottom w:val="none" w:sz="0" w:space="0" w:color="auto"/>
        <w:right w:val="none" w:sz="0" w:space="0" w:color="auto"/>
      </w:divBdr>
    </w:div>
    <w:div w:id="168524836">
      <w:bodyDiv w:val="1"/>
      <w:marLeft w:val="0"/>
      <w:marRight w:val="0"/>
      <w:marTop w:val="0"/>
      <w:marBottom w:val="0"/>
      <w:divBdr>
        <w:top w:val="none" w:sz="0" w:space="0" w:color="auto"/>
        <w:left w:val="none" w:sz="0" w:space="0" w:color="auto"/>
        <w:bottom w:val="none" w:sz="0" w:space="0" w:color="auto"/>
        <w:right w:val="none" w:sz="0" w:space="0" w:color="auto"/>
      </w:divBdr>
    </w:div>
    <w:div w:id="169103632">
      <w:bodyDiv w:val="1"/>
      <w:marLeft w:val="0"/>
      <w:marRight w:val="0"/>
      <w:marTop w:val="0"/>
      <w:marBottom w:val="0"/>
      <w:divBdr>
        <w:top w:val="none" w:sz="0" w:space="0" w:color="auto"/>
        <w:left w:val="none" w:sz="0" w:space="0" w:color="auto"/>
        <w:bottom w:val="none" w:sz="0" w:space="0" w:color="auto"/>
        <w:right w:val="none" w:sz="0" w:space="0" w:color="auto"/>
      </w:divBdr>
    </w:div>
    <w:div w:id="170726950">
      <w:bodyDiv w:val="1"/>
      <w:marLeft w:val="0"/>
      <w:marRight w:val="0"/>
      <w:marTop w:val="0"/>
      <w:marBottom w:val="0"/>
      <w:divBdr>
        <w:top w:val="none" w:sz="0" w:space="0" w:color="auto"/>
        <w:left w:val="none" w:sz="0" w:space="0" w:color="auto"/>
        <w:bottom w:val="none" w:sz="0" w:space="0" w:color="auto"/>
        <w:right w:val="none" w:sz="0" w:space="0" w:color="auto"/>
      </w:divBdr>
    </w:div>
    <w:div w:id="172959551">
      <w:bodyDiv w:val="1"/>
      <w:marLeft w:val="0"/>
      <w:marRight w:val="0"/>
      <w:marTop w:val="0"/>
      <w:marBottom w:val="0"/>
      <w:divBdr>
        <w:top w:val="none" w:sz="0" w:space="0" w:color="auto"/>
        <w:left w:val="none" w:sz="0" w:space="0" w:color="auto"/>
        <w:bottom w:val="none" w:sz="0" w:space="0" w:color="auto"/>
        <w:right w:val="none" w:sz="0" w:space="0" w:color="auto"/>
      </w:divBdr>
    </w:div>
    <w:div w:id="174854981">
      <w:bodyDiv w:val="1"/>
      <w:marLeft w:val="0"/>
      <w:marRight w:val="0"/>
      <w:marTop w:val="0"/>
      <w:marBottom w:val="0"/>
      <w:divBdr>
        <w:top w:val="none" w:sz="0" w:space="0" w:color="auto"/>
        <w:left w:val="none" w:sz="0" w:space="0" w:color="auto"/>
        <w:bottom w:val="none" w:sz="0" w:space="0" w:color="auto"/>
        <w:right w:val="none" w:sz="0" w:space="0" w:color="auto"/>
      </w:divBdr>
    </w:div>
    <w:div w:id="175660755">
      <w:bodyDiv w:val="1"/>
      <w:marLeft w:val="0"/>
      <w:marRight w:val="0"/>
      <w:marTop w:val="0"/>
      <w:marBottom w:val="0"/>
      <w:divBdr>
        <w:top w:val="none" w:sz="0" w:space="0" w:color="auto"/>
        <w:left w:val="none" w:sz="0" w:space="0" w:color="auto"/>
        <w:bottom w:val="none" w:sz="0" w:space="0" w:color="auto"/>
        <w:right w:val="none" w:sz="0" w:space="0" w:color="auto"/>
      </w:divBdr>
    </w:div>
    <w:div w:id="176625028">
      <w:bodyDiv w:val="1"/>
      <w:marLeft w:val="0"/>
      <w:marRight w:val="0"/>
      <w:marTop w:val="0"/>
      <w:marBottom w:val="0"/>
      <w:divBdr>
        <w:top w:val="none" w:sz="0" w:space="0" w:color="auto"/>
        <w:left w:val="none" w:sz="0" w:space="0" w:color="auto"/>
        <w:bottom w:val="none" w:sz="0" w:space="0" w:color="auto"/>
        <w:right w:val="none" w:sz="0" w:space="0" w:color="auto"/>
      </w:divBdr>
    </w:div>
    <w:div w:id="181869754">
      <w:bodyDiv w:val="1"/>
      <w:marLeft w:val="0"/>
      <w:marRight w:val="0"/>
      <w:marTop w:val="0"/>
      <w:marBottom w:val="0"/>
      <w:divBdr>
        <w:top w:val="none" w:sz="0" w:space="0" w:color="auto"/>
        <w:left w:val="none" w:sz="0" w:space="0" w:color="auto"/>
        <w:bottom w:val="none" w:sz="0" w:space="0" w:color="auto"/>
        <w:right w:val="none" w:sz="0" w:space="0" w:color="auto"/>
      </w:divBdr>
    </w:div>
    <w:div w:id="182017507">
      <w:bodyDiv w:val="1"/>
      <w:marLeft w:val="0"/>
      <w:marRight w:val="0"/>
      <w:marTop w:val="0"/>
      <w:marBottom w:val="0"/>
      <w:divBdr>
        <w:top w:val="none" w:sz="0" w:space="0" w:color="auto"/>
        <w:left w:val="none" w:sz="0" w:space="0" w:color="auto"/>
        <w:bottom w:val="none" w:sz="0" w:space="0" w:color="auto"/>
        <w:right w:val="none" w:sz="0" w:space="0" w:color="auto"/>
      </w:divBdr>
    </w:div>
    <w:div w:id="183321921">
      <w:bodyDiv w:val="1"/>
      <w:marLeft w:val="0"/>
      <w:marRight w:val="0"/>
      <w:marTop w:val="0"/>
      <w:marBottom w:val="0"/>
      <w:divBdr>
        <w:top w:val="none" w:sz="0" w:space="0" w:color="auto"/>
        <w:left w:val="none" w:sz="0" w:space="0" w:color="auto"/>
        <w:bottom w:val="none" w:sz="0" w:space="0" w:color="auto"/>
        <w:right w:val="none" w:sz="0" w:space="0" w:color="auto"/>
      </w:divBdr>
    </w:div>
    <w:div w:id="185027488">
      <w:bodyDiv w:val="1"/>
      <w:marLeft w:val="0"/>
      <w:marRight w:val="0"/>
      <w:marTop w:val="0"/>
      <w:marBottom w:val="0"/>
      <w:divBdr>
        <w:top w:val="none" w:sz="0" w:space="0" w:color="auto"/>
        <w:left w:val="none" w:sz="0" w:space="0" w:color="auto"/>
        <w:bottom w:val="none" w:sz="0" w:space="0" w:color="auto"/>
        <w:right w:val="none" w:sz="0" w:space="0" w:color="auto"/>
      </w:divBdr>
    </w:div>
    <w:div w:id="185411636">
      <w:bodyDiv w:val="1"/>
      <w:marLeft w:val="0"/>
      <w:marRight w:val="0"/>
      <w:marTop w:val="0"/>
      <w:marBottom w:val="0"/>
      <w:divBdr>
        <w:top w:val="none" w:sz="0" w:space="0" w:color="auto"/>
        <w:left w:val="none" w:sz="0" w:space="0" w:color="auto"/>
        <w:bottom w:val="none" w:sz="0" w:space="0" w:color="auto"/>
        <w:right w:val="none" w:sz="0" w:space="0" w:color="auto"/>
      </w:divBdr>
    </w:div>
    <w:div w:id="186530688">
      <w:bodyDiv w:val="1"/>
      <w:marLeft w:val="0"/>
      <w:marRight w:val="0"/>
      <w:marTop w:val="0"/>
      <w:marBottom w:val="0"/>
      <w:divBdr>
        <w:top w:val="none" w:sz="0" w:space="0" w:color="auto"/>
        <w:left w:val="none" w:sz="0" w:space="0" w:color="auto"/>
        <w:bottom w:val="none" w:sz="0" w:space="0" w:color="auto"/>
        <w:right w:val="none" w:sz="0" w:space="0" w:color="auto"/>
      </w:divBdr>
    </w:div>
    <w:div w:id="186603109">
      <w:bodyDiv w:val="1"/>
      <w:marLeft w:val="0"/>
      <w:marRight w:val="0"/>
      <w:marTop w:val="0"/>
      <w:marBottom w:val="0"/>
      <w:divBdr>
        <w:top w:val="none" w:sz="0" w:space="0" w:color="auto"/>
        <w:left w:val="none" w:sz="0" w:space="0" w:color="auto"/>
        <w:bottom w:val="none" w:sz="0" w:space="0" w:color="auto"/>
        <w:right w:val="none" w:sz="0" w:space="0" w:color="auto"/>
      </w:divBdr>
    </w:div>
    <w:div w:id="188028005">
      <w:bodyDiv w:val="1"/>
      <w:marLeft w:val="0"/>
      <w:marRight w:val="0"/>
      <w:marTop w:val="0"/>
      <w:marBottom w:val="0"/>
      <w:divBdr>
        <w:top w:val="none" w:sz="0" w:space="0" w:color="auto"/>
        <w:left w:val="none" w:sz="0" w:space="0" w:color="auto"/>
        <w:bottom w:val="none" w:sz="0" w:space="0" w:color="auto"/>
        <w:right w:val="none" w:sz="0" w:space="0" w:color="auto"/>
      </w:divBdr>
    </w:div>
    <w:div w:id="188295233">
      <w:bodyDiv w:val="1"/>
      <w:marLeft w:val="0"/>
      <w:marRight w:val="0"/>
      <w:marTop w:val="0"/>
      <w:marBottom w:val="0"/>
      <w:divBdr>
        <w:top w:val="none" w:sz="0" w:space="0" w:color="auto"/>
        <w:left w:val="none" w:sz="0" w:space="0" w:color="auto"/>
        <w:bottom w:val="none" w:sz="0" w:space="0" w:color="auto"/>
        <w:right w:val="none" w:sz="0" w:space="0" w:color="auto"/>
      </w:divBdr>
    </w:div>
    <w:div w:id="190191478">
      <w:bodyDiv w:val="1"/>
      <w:marLeft w:val="0"/>
      <w:marRight w:val="0"/>
      <w:marTop w:val="0"/>
      <w:marBottom w:val="0"/>
      <w:divBdr>
        <w:top w:val="none" w:sz="0" w:space="0" w:color="auto"/>
        <w:left w:val="none" w:sz="0" w:space="0" w:color="auto"/>
        <w:bottom w:val="none" w:sz="0" w:space="0" w:color="auto"/>
        <w:right w:val="none" w:sz="0" w:space="0" w:color="auto"/>
      </w:divBdr>
    </w:div>
    <w:div w:id="191457015">
      <w:bodyDiv w:val="1"/>
      <w:marLeft w:val="0"/>
      <w:marRight w:val="0"/>
      <w:marTop w:val="0"/>
      <w:marBottom w:val="0"/>
      <w:divBdr>
        <w:top w:val="none" w:sz="0" w:space="0" w:color="auto"/>
        <w:left w:val="none" w:sz="0" w:space="0" w:color="auto"/>
        <w:bottom w:val="none" w:sz="0" w:space="0" w:color="auto"/>
        <w:right w:val="none" w:sz="0" w:space="0" w:color="auto"/>
      </w:divBdr>
    </w:div>
    <w:div w:id="191461809">
      <w:bodyDiv w:val="1"/>
      <w:marLeft w:val="0"/>
      <w:marRight w:val="0"/>
      <w:marTop w:val="0"/>
      <w:marBottom w:val="0"/>
      <w:divBdr>
        <w:top w:val="none" w:sz="0" w:space="0" w:color="auto"/>
        <w:left w:val="none" w:sz="0" w:space="0" w:color="auto"/>
        <w:bottom w:val="none" w:sz="0" w:space="0" w:color="auto"/>
        <w:right w:val="none" w:sz="0" w:space="0" w:color="auto"/>
      </w:divBdr>
    </w:div>
    <w:div w:id="191574938">
      <w:bodyDiv w:val="1"/>
      <w:marLeft w:val="0"/>
      <w:marRight w:val="0"/>
      <w:marTop w:val="0"/>
      <w:marBottom w:val="0"/>
      <w:divBdr>
        <w:top w:val="none" w:sz="0" w:space="0" w:color="auto"/>
        <w:left w:val="none" w:sz="0" w:space="0" w:color="auto"/>
        <w:bottom w:val="none" w:sz="0" w:space="0" w:color="auto"/>
        <w:right w:val="none" w:sz="0" w:space="0" w:color="auto"/>
      </w:divBdr>
    </w:div>
    <w:div w:id="191694193">
      <w:bodyDiv w:val="1"/>
      <w:marLeft w:val="0"/>
      <w:marRight w:val="0"/>
      <w:marTop w:val="0"/>
      <w:marBottom w:val="0"/>
      <w:divBdr>
        <w:top w:val="none" w:sz="0" w:space="0" w:color="auto"/>
        <w:left w:val="none" w:sz="0" w:space="0" w:color="auto"/>
        <w:bottom w:val="none" w:sz="0" w:space="0" w:color="auto"/>
        <w:right w:val="none" w:sz="0" w:space="0" w:color="auto"/>
      </w:divBdr>
    </w:div>
    <w:div w:id="191841973">
      <w:bodyDiv w:val="1"/>
      <w:marLeft w:val="0"/>
      <w:marRight w:val="0"/>
      <w:marTop w:val="0"/>
      <w:marBottom w:val="0"/>
      <w:divBdr>
        <w:top w:val="none" w:sz="0" w:space="0" w:color="auto"/>
        <w:left w:val="none" w:sz="0" w:space="0" w:color="auto"/>
        <w:bottom w:val="none" w:sz="0" w:space="0" w:color="auto"/>
        <w:right w:val="none" w:sz="0" w:space="0" w:color="auto"/>
      </w:divBdr>
    </w:div>
    <w:div w:id="192689232">
      <w:bodyDiv w:val="1"/>
      <w:marLeft w:val="0"/>
      <w:marRight w:val="0"/>
      <w:marTop w:val="0"/>
      <w:marBottom w:val="0"/>
      <w:divBdr>
        <w:top w:val="none" w:sz="0" w:space="0" w:color="auto"/>
        <w:left w:val="none" w:sz="0" w:space="0" w:color="auto"/>
        <w:bottom w:val="none" w:sz="0" w:space="0" w:color="auto"/>
        <w:right w:val="none" w:sz="0" w:space="0" w:color="auto"/>
      </w:divBdr>
    </w:div>
    <w:div w:id="193077178">
      <w:bodyDiv w:val="1"/>
      <w:marLeft w:val="0"/>
      <w:marRight w:val="0"/>
      <w:marTop w:val="0"/>
      <w:marBottom w:val="0"/>
      <w:divBdr>
        <w:top w:val="none" w:sz="0" w:space="0" w:color="auto"/>
        <w:left w:val="none" w:sz="0" w:space="0" w:color="auto"/>
        <w:bottom w:val="none" w:sz="0" w:space="0" w:color="auto"/>
        <w:right w:val="none" w:sz="0" w:space="0" w:color="auto"/>
      </w:divBdr>
    </w:div>
    <w:div w:id="195044100">
      <w:bodyDiv w:val="1"/>
      <w:marLeft w:val="0"/>
      <w:marRight w:val="0"/>
      <w:marTop w:val="0"/>
      <w:marBottom w:val="0"/>
      <w:divBdr>
        <w:top w:val="none" w:sz="0" w:space="0" w:color="auto"/>
        <w:left w:val="none" w:sz="0" w:space="0" w:color="auto"/>
        <w:bottom w:val="none" w:sz="0" w:space="0" w:color="auto"/>
        <w:right w:val="none" w:sz="0" w:space="0" w:color="auto"/>
      </w:divBdr>
    </w:div>
    <w:div w:id="195511187">
      <w:bodyDiv w:val="1"/>
      <w:marLeft w:val="0"/>
      <w:marRight w:val="0"/>
      <w:marTop w:val="0"/>
      <w:marBottom w:val="0"/>
      <w:divBdr>
        <w:top w:val="none" w:sz="0" w:space="0" w:color="auto"/>
        <w:left w:val="none" w:sz="0" w:space="0" w:color="auto"/>
        <w:bottom w:val="none" w:sz="0" w:space="0" w:color="auto"/>
        <w:right w:val="none" w:sz="0" w:space="0" w:color="auto"/>
      </w:divBdr>
    </w:div>
    <w:div w:id="196700616">
      <w:bodyDiv w:val="1"/>
      <w:marLeft w:val="0"/>
      <w:marRight w:val="0"/>
      <w:marTop w:val="0"/>
      <w:marBottom w:val="0"/>
      <w:divBdr>
        <w:top w:val="none" w:sz="0" w:space="0" w:color="auto"/>
        <w:left w:val="none" w:sz="0" w:space="0" w:color="auto"/>
        <w:bottom w:val="none" w:sz="0" w:space="0" w:color="auto"/>
        <w:right w:val="none" w:sz="0" w:space="0" w:color="auto"/>
      </w:divBdr>
    </w:div>
    <w:div w:id="197937905">
      <w:bodyDiv w:val="1"/>
      <w:marLeft w:val="0"/>
      <w:marRight w:val="0"/>
      <w:marTop w:val="0"/>
      <w:marBottom w:val="0"/>
      <w:divBdr>
        <w:top w:val="none" w:sz="0" w:space="0" w:color="auto"/>
        <w:left w:val="none" w:sz="0" w:space="0" w:color="auto"/>
        <w:bottom w:val="none" w:sz="0" w:space="0" w:color="auto"/>
        <w:right w:val="none" w:sz="0" w:space="0" w:color="auto"/>
      </w:divBdr>
    </w:div>
    <w:div w:id="198444221">
      <w:bodyDiv w:val="1"/>
      <w:marLeft w:val="0"/>
      <w:marRight w:val="0"/>
      <w:marTop w:val="0"/>
      <w:marBottom w:val="0"/>
      <w:divBdr>
        <w:top w:val="none" w:sz="0" w:space="0" w:color="auto"/>
        <w:left w:val="none" w:sz="0" w:space="0" w:color="auto"/>
        <w:bottom w:val="none" w:sz="0" w:space="0" w:color="auto"/>
        <w:right w:val="none" w:sz="0" w:space="0" w:color="auto"/>
      </w:divBdr>
    </w:div>
    <w:div w:id="198519780">
      <w:bodyDiv w:val="1"/>
      <w:marLeft w:val="0"/>
      <w:marRight w:val="0"/>
      <w:marTop w:val="0"/>
      <w:marBottom w:val="0"/>
      <w:divBdr>
        <w:top w:val="none" w:sz="0" w:space="0" w:color="auto"/>
        <w:left w:val="none" w:sz="0" w:space="0" w:color="auto"/>
        <w:bottom w:val="none" w:sz="0" w:space="0" w:color="auto"/>
        <w:right w:val="none" w:sz="0" w:space="0" w:color="auto"/>
      </w:divBdr>
    </w:div>
    <w:div w:id="198593154">
      <w:bodyDiv w:val="1"/>
      <w:marLeft w:val="0"/>
      <w:marRight w:val="0"/>
      <w:marTop w:val="0"/>
      <w:marBottom w:val="0"/>
      <w:divBdr>
        <w:top w:val="none" w:sz="0" w:space="0" w:color="auto"/>
        <w:left w:val="none" w:sz="0" w:space="0" w:color="auto"/>
        <w:bottom w:val="none" w:sz="0" w:space="0" w:color="auto"/>
        <w:right w:val="none" w:sz="0" w:space="0" w:color="auto"/>
      </w:divBdr>
    </w:div>
    <w:div w:id="198863223">
      <w:bodyDiv w:val="1"/>
      <w:marLeft w:val="0"/>
      <w:marRight w:val="0"/>
      <w:marTop w:val="0"/>
      <w:marBottom w:val="0"/>
      <w:divBdr>
        <w:top w:val="none" w:sz="0" w:space="0" w:color="auto"/>
        <w:left w:val="none" w:sz="0" w:space="0" w:color="auto"/>
        <w:bottom w:val="none" w:sz="0" w:space="0" w:color="auto"/>
        <w:right w:val="none" w:sz="0" w:space="0" w:color="auto"/>
      </w:divBdr>
    </w:div>
    <w:div w:id="199053690">
      <w:bodyDiv w:val="1"/>
      <w:marLeft w:val="0"/>
      <w:marRight w:val="0"/>
      <w:marTop w:val="0"/>
      <w:marBottom w:val="0"/>
      <w:divBdr>
        <w:top w:val="none" w:sz="0" w:space="0" w:color="auto"/>
        <w:left w:val="none" w:sz="0" w:space="0" w:color="auto"/>
        <w:bottom w:val="none" w:sz="0" w:space="0" w:color="auto"/>
        <w:right w:val="none" w:sz="0" w:space="0" w:color="auto"/>
      </w:divBdr>
    </w:div>
    <w:div w:id="201863950">
      <w:bodyDiv w:val="1"/>
      <w:marLeft w:val="0"/>
      <w:marRight w:val="0"/>
      <w:marTop w:val="0"/>
      <w:marBottom w:val="0"/>
      <w:divBdr>
        <w:top w:val="none" w:sz="0" w:space="0" w:color="auto"/>
        <w:left w:val="none" w:sz="0" w:space="0" w:color="auto"/>
        <w:bottom w:val="none" w:sz="0" w:space="0" w:color="auto"/>
        <w:right w:val="none" w:sz="0" w:space="0" w:color="auto"/>
      </w:divBdr>
    </w:div>
    <w:div w:id="203366680">
      <w:bodyDiv w:val="1"/>
      <w:marLeft w:val="0"/>
      <w:marRight w:val="0"/>
      <w:marTop w:val="0"/>
      <w:marBottom w:val="0"/>
      <w:divBdr>
        <w:top w:val="none" w:sz="0" w:space="0" w:color="auto"/>
        <w:left w:val="none" w:sz="0" w:space="0" w:color="auto"/>
        <w:bottom w:val="none" w:sz="0" w:space="0" w:color="auto"/>
        <w:right w:val="none" w:sz="0" w:space="0" w:color="auto"/>
      </w:divBdr>
    </w:div>
    <w:div w:id="203907287">
      <w:bodyDiv w:val="1"/>
      <w:marLeft w:val="0"/>
      <w:marRight w:val="0"/>
      <w:marTop w:val="0"/>
      <w:marBottom w:val="0"/>
      <w:divBdr>
        <w:top w:val="none" w:sz="0" w:space="0" w:color="auto"/>
        <w:left w:val="none" w:sz="0" w:space="0" w:color="auto"/>
        <w:bottom w:val="none" w:sz="0" w:space="0" w:color="auto"/>
        <w:right w:val="none" w:sz="0" w:space="0" w:color="auto"/>
      </w:divBdr>
    </w:div>
    <w:div w:id="204099801">
      <w:bodyDiv w:val="1"/>
      <w:marLeft w:val="0"/>
      <w:marRight w:val="0"/>
      <w:marTop w:val="0"/>
      <w:marBottom w:val="0"/>
      <w:divBdr>
        <w:top w:val="none" w:sz="0" w:space="0" w:color="auto"/>
        <w:left w:val="none" w:sz="0" w:space="0" w:color="auto"/>
        <w:bottom w:val="none" w:sz="0" w:space="0" w:color="auto"/>
        <w:right w:val="none" w:sz="0" w:space="0" w:color="auto"/>
      </w:divBdr>
    </w:div>
    <w:div w:id="204754926">
      <w:bodyDiv w:val="1"/>
      <w:marLeft w:val="0"/>
      <w:marRight w:val="0"/>
      <w:marTop w:val="0"/>
      <w:marBottom w:val="0"/>
      <w:divBdr>
        <w:top w:val="none" w:sz="0" w:space="0" w:color="auto"/>
        <w:left w:val="none" w:sz="0" w:space="0" w:color="auto"/>
        <w:bottom w:val="none" w:sz="0" w:space="0" w:color="auto"/>
        <w:right w:val="none" w:sz="0" w:space="0" w:color="auto"/>
      </w:divBdr>
    </w:div>
    <w:div w:id="205291246">
      <w:bodyDiv w:val="1"/>
      <w:marLeft w:val="0"/>
      <w:marRight w:val="0"/>
      <w:marTop w:val="0"/>
      <w:marBottom w:val="0"/>
      <w:divBdr>
        <w:top w:val="none" w:sz="0" w:space="0" w:color="auto"/>
        <w:left w:val="none" w:sz="0" w:space="0" w:color="auto"/>
        <w:bottom w:val="none" w:sz="0" w:space="0" w:color="auto"/>
        <w:right w:val="none" w:sz="0" w:space="0" w:color="auto"/>
      </w:divBdr>
    </w:div>
    <w:div w:id="205872469">
      <w:bodyDiv w:val="1"/>
      <w:marLeft w:val="0"/>
      <w:marRight w:val="0"/>
      <w:marTop w:val="0"/>
      <w:marBottom w:val="0"/>
      <w:divBdr>
        <w:top w:val="none" w:sz="0" w:space="0" w:color="auto"/>
        <w:left w:val="none" w:sz="0" w:space="0" w:color="auto"/>
        <w:bottom w:val="none" w:sz="0" w:space="0" w:color="auto"/>
        <w:right w:val="none" w:sz="0" w:space="0" w:color="auto"/>
      </w:divBdr>
    </w:div>
    <w:div w:id="209340763">
      <w:bodyDiv w:val="1"/>
      <w:marLeft w:val="0"/>
      <w:marRight w:val="0"/>
      <w:marTop w:val="0"/>
      <w:marBottom w:val="0"/>
      <w:divBdr>
        <w:top w:val="none" w:sz="0" w:space="0" w:color="auto"/>
        <w:left w:val="none" w:sz="0" w:space="0" w:color="auto"/>
        <w:bottom w:val="none" w:sz="0" w:space="0" w:color="auto"/>
        <w:right w:val="none" w:sz="0" w:space="0" w:color="auto"/>
      </w:divBdr>
    </w:div>
    <w:div w:id="210382687">
      <w:bodyDiv w:val="1"/>
      <w:marLeft w:val="0"/>
      <w:marRight w:val="0"/>
      <w:marTop w:val="0"/>
      <w:marBottom w:val="0"/>
      <w:divBdr>
        <w:top w:val="none" w:sz="0" w:space="0" w:color="auto"/>
        <w:left w:val="none" w:sz="0" w:space="0" w:color="auto"/>
        <w:bottom w:val="none" w:sz="0" w:space="0" w:color="auto"/>
        <w:right w:val="none" w:sz="0" w:space="0" w:color="auto"/>
      </w:divBdr>
    </w:div>
    <w:div w:id="211037211">
      <w:bodyDiv w:val="1"/>
      <w:marLeft w:val="0"/>
      <w:marRight w:val="0"/>
      <w:marTop w:val="0"/>
      <w:marBottom w:val="0"/>
      <w:divBdr>
        <w:top w:val="none" w:sz="0" w:space="0" w:color="auto"/>
        <w:left w:val="none" w:sz="0" w:space="0" w:color="auto"/>
        <w:bottom w:val="none" w:sz="0" w:space="0" w:color="auto"/>
        <w:right w:val="none" w:sz="0" w:space="0" w:color="auto"/>
      </w:divBdr>
    </w:div>
    <w:div w:id="212549682">
      <w:bodyDiv w:val="1"/>
      <w:marLeft w:val="0"/>
      <w:marRight w:val="0"/>
      <w:marTop w:val="0"/>
      <w:marBottom w:val="0"/>
      <w:divBdr>
        <w:top w:val="none" w:sz="0" w:space="0" w:color="auto"/>
        <w:left w:val="none" w:sz="0" w:space="0" w:color="auto"/>
        <w:bottom w:val="none" w:sz="0" w:space="0" w:color="auto"/>
        <w:right w:val="none" w:sz="0" w:space="0" w:color="auto"/>
      </w:divBdr>
    </w:div>
    <w:div w:id="212812110">
      <w:bodyDiv w:val="1"/>
      <w:marLeft w:val="0"/>
      <w:marRight w:val="0"/>
      <w:marTop w:val="0"/>
      <w:marBottom w:val="0"/>
      <w:divBdr>
        <w:top w:val="none" w:sz="0" w:space="0" w:color="auto"/>
        <w:left w:val="none" w:sz="0" w:space="0" w:color="auto"/>
        <w:bottom w:val="none" w:sz="0" w:space="0" w:color="auto"/>
        <w:right w:val="none" w:sz="0" w:space="0" w:color="auto"/>
      </w:divBdr>
    </w:div>
    <w:div w:id="212815484">
      <w:bodyDiv w:val="1"/>
      <w:marLeft w:val="0"/>
      <w:marRight w:val="0"/>
      <w:marTop w:val="0"/>
      <w:marBottom w:val="0"/>
      <w:divBdr>
        <w:top w:val="none" w:sz="0" w:space="0" w:color="auto"/>
        <w:left w:val="none" w:sz="0" w:space="0" w:color="auto"/>
        <w:bottom w:val="none" w:sz="0" w:space="0" w:color="auto"/>
        <w:right w:val="none" w:sz="0" w:space="0" w:color="auto"/>
      </w:divBdr>
    </w:div>
    <w:div w:id="213389481">
      <w:bodyDiv w:val="1"/>
      <w:marLeft w:val="0"/>
      <w:marRight w:val="0"/>
      <w:marTop w:val="0"/>
      <w:marBottom w:val="0"/>
      <w:divBdr>
        <w:top w:val="none" w:sz="0" w:space="0" w:color="auto"/>
        <w:left w:val="none" w:sz="0" w:space="0" w:color="auto"/>
        <w:bottom w:val="none" w:sz="0" w:space="0" w:color="auto"/>
        <w:right w:val="none" w:sz="0" w:space="0" w:color="auto"/>
      </w:divBdr>
    </w:div>
    <w:div w:id="215091703">
      <w:bodyDiv w:val="1"/>
      <w:marLeft w:val="0"/>
      <w:marRight w:val="0"/>
      <w:marTop w:val="0"/>
      <w:marBottom w:val="0"/>
      <w:divBdr>
        <w:top w:val="none" w:sz="0" w:space="0" w:color="auto"/>
        <w:left w:val="none" w:sz="0" w:space="0" w:color="auto"/>
        <w:bottom w:val="none" w:sz="0" w:space="0" w:color="auto"/>
        <w:right w:val="none" w:sz="0" w:space="0" w:color="auto"/>
      </w:divBdr>
    </w:div>
    <w:div w:id="216866375">
      <w:bodyDiv w:val="1"/>
      <w:marLeft w:val="0"/>
      <w:marRight w:val="0"/>
      <w:marTop w:val="0"/>
      <w:marBottom w:val="0"/>
      <w:divBdr>
        <w:top w:val="none" w:sz="0" w:space="0" w:color="auto"/>
        <w:left w:val="none" w:sz="0" w:space="0" w:color="auto"/>
        <w:bottom w:val="none" w:sz="0" w:space="0" w:color="auto"/>
        <w:right w:val="none" w:sz="0" w:space="0" w:color="auto"/>
      </w:divBdr>
    </w:div>
    <w:div w:id="218640010">
      <w:bodyDiv w:val="1"/>
      <w:marLeft w:val="0"/>
      <w:marRight w:val="0"/>
      <w:marTop w:val="0"/>
      <w:marBottom w:val="0"/>
      <w:divBdr>
        <w:top w:val="none" w:sz="0" w:space="0" w:color="auto"/>
        <w:left w:val="none" w:sz="0" w:space="0" w:color="auto"/>
        <w:bottom w:val="none" w:sz="0" w:space="0" w:color="auto"/>
        <w:right w:val="none" w:sz="0" w:space="0" w:color="auto"/>
      </w:divBdr>
    </w:div>
    <w:div w:id="219286924">
      <w:bodyDiv w:val="1"/>
      <w:marLeft w:val="0"/>
      <w:marRight w:val="0"/>
      <w:marTop w:val="0"/>
      <w:marBottom w:val="0"/>
      <w:divBdr>
        <w:top w:val="none" w:sz="0" w:space="0" w:color="auto"/>
        <w:left w:val="none" w:sz="0" w:space="0" w:color="auto"/>
        <w:bottom w:val="none" w:sz="0" w:space="0" w:color="auto"/>
        <w:right w:val="none" w:sz="0" w:space="0" w:color="auto"/>
      </w:divBdr>
    </w:div>
    <w:div w:id="222910172">
      <w:bodyDiv w:val="1"/>
      <w:marLeft w:val="0"/>
      <w:marRight w:val="0"/>
      <w:marTop w:val="0"/>
      <w:marBottom w:val="0"/>
      <w:divBdr>
        <w:top w:val="none" w:sz="0" w:space="0" w:color="auto"/>
        <w:left w:val="none" w:sz="0" w:space="0" w:color="auto"/>
        <w:bottom w:val="none" w:sz="0" w:space="0" w:color="auto"/>
        <w:right w:val="none" w:sz="0" w:space="0" w:color="auto"/>
      </w:divBdr>
    </w:div>
    <w:div w:id="223489486">
      <w:bodyDiv w:val="1"/>
      <w:marLeft w:val="0"/>
      <w:marRight w:val="0"/>
      <w:marTop w:val="0"/>
      <w:marBottom w:val="0"/>
      <w:divBdr>
        <w:top w:val="none" w:sz="0" w:space="0" w:color="auto"/>
        <w:left w:val="none" w:sz="0" w:space="0" w:color="auto"/>
        <w:bottom w:val="none" w:sz="0" w:space="0" w:color="auto"/>
        <w:right w:val="none" w:sz="0" w:space="0" w:color="auto"/>
      </w:divBdr>
    </w:div>
    <w:div w:id="224606181">
      <w:bodyDiv w:val="1"/>
      <w:marLeft w:val="0"/>
      <w:marRight w:val="0"/>
      <w:marTop w:val="0"/>
      <w:marBottom w:val="0"/>
      <w:divBdr>
        <w:top w:val="none" w:sz="0" w:space="0" w:color="auto"/>
        <w:left w:val="none" w:sz="0" w:space="0" w:color="auto"/>
        <w:bottom w:val="none" w:sz="0" w:space="0" w:color="auto"/>
        <w:right w:val="none" w:sz="0" w:space="0" w:color="auto"/>
      </w:divBdr>
    </w:div>
    <w:div w:id="225073192">
      <w:bodyDiv w:val="1"/>
      <w:marLeft w:val="0"/>
      <w:marRight w:val="0"/>
      <w:marTop w:val="0"/>
      <w:marBottom w:val="0"/>
      <w:divBdr>
        <w:top w:val="none" w:sz="0" w:space="0" w:color="auto"/>
        <w:left w:val="none" w:sz="0" w:space="0" w:color="auto"/>
        <w:bottom w:val="none" w:sz="0" w:space="0" w:color="auto"/>
        <w:right w:val="none" w:sz="0" w:space="0" w:color="auto"/>
      </w:divBdr>
    </w:div>
    <w:div w:id="226108750">
      <w:bodyDiv w:val="1"/>
      <w:marLeft w:val="0"/>
      <w:marRight w:val="0"/>
      <w:marTop w:val="0"/>
      <w:marBottom w:val="0"/>
      <w:divBdr>
        <w:top w:val="none" w:sz="0" w:space="0" w:color="auto"/>
        <w:left w:val="none" w:sz="0" w:space="0" w:color="auto"/>
        <w:bottom w:val="none" w:sz="0" w:space="0" w:color="auto"/>
        <w:right w:val="none" w:sz="0" w:space="0" w:color="auto"/>
      </w:divBdr>
    </w:div>
    <w:div w:id="226309694">
      <w:bodyDiv w:val="1"/>
      <w:marLeft w:val="0"/>
      <w:marRight w:val="0"/>
      <w:marTop w:val="0"/>
      <w:marBottom w:val="0"/>
      <w:divBdr>
        <w:top w:val="none" w:sz="0" w:space="0" w:color="auto"/>
        <w:left w:val="none" w:sz="0" w:space="0" w:color="auto"/>
        <w:bottom w:val="none" w:sz="0" w:space="0" w:color="auto"/>
        <w:right w:val="none" w:sz="0" w:space="0" w:color="auto"/>
      </w:divBdr>
    </w:div>
    <w:div w:id="227688848">
      <w:bodyDiv w:val="1"/>
      <w:marLeft w:val="0"/>
      <w:marRight w:val="0"/>
      <w:marTop w:val="0"/>
      <w:marBottom w:val="0"/>
      <w:divBdr>
        <w:top w:val="none" w:sz="0" w:space="0" w:color="auto"/>
        <w:left w:val="none" w:sz="0" w:space="0" w:color="auto"/>
        <w:bottom w:val="none" w:sz="0" w:space="0" w:color="auto"/>
        <w:right w:val="none" w:sz="0" w:space="0" w:color="auto"/>
      </w:divBdr>
    </w:div>
    <w:div w:id="228421398">
      <w:bodyDiv w:val="1"/>
      <w:marLeft w:val="0"/>
      <w:marRight w:val="0"/>
      <w:marTop w:val="0"/>
      <w:marBottom w:val="0"/>
      <w:divBdr>
        <w:top w:val="none" w:sz="0" w:space="0" w:color="auto"/>
        <w:left w:val="none" w:sz="0" w:space="0" w:color="auto"/>
        <w:bottom w:val="none" w:sz="0" w:space="0" w:color="auto"/>
        <w:right w:val="none" w:sz="0" w:space="0" w:color="auto"/>
      </w:divBdr>
    </w:div>
    <w:div w:id="228880300">
      <w:bodyDiv w:val="1"/>
      <w:marLeft w:val="0"/>
      <w:marRight w:val="0"/>
      <w:marTop w:val="0"/>
      <w:marBottom w:val="0"/>
      <w:divBdr>
        <w:top w:val="none" w:sz="0" w:space="0" w:color="auto"/>
        <w:left w:val="none" w:sz="0" w:space="0" w:color="auto"/>
        <w:bottom w:val="none" w:sz="0" w:space="0" w:color="auto"/>
        <w:right w:val="none" w:sz="0" w:space="0" w:color="auto"/>
      </w:divBdr>
    </w:div>
    <w:div w:id="230778341">
      <w:bodyDiv w:val="1"/>
      <w:marLeft w:val="0"/>
      <w:marRight w:val="0"/>
      <w:marTop w:val="0"/>
      <w:marBottom w:val="0"/>
      <w:divBdr>
        <w:top w:val="none" w:sz="0" w:space="0" w:color="auto"/>
        <w:left w:val="none" w:sz="0" w:space="0" w:color="auto"/>
        <w:bottom w:val="none" w:sz="0" w:space="0" w:color="auto"/>
        <w:right w:val="none" w:sz="0" w:space="0" w:color="auto"/>
      </w:divBdr>
    </w:div>
    <w:div w:id="232470308">
      <w:bodyDiv w:val="1"/>
      <w:marLeft w:val="0"/>
      <w:marRight w:val="0"/>
      <w:marTop w:val="0"/>
      <w:marBottom w:val="0"/>
      <w:divBdr>
        <w:top w:val="none" w:sz="0" w:space="0" w:color="auto"/>
        <w:left w:val="none" w:sz="0" w:space="0" w:color="auto"/>
        <w:bottom w:val="none" w:sz="0" w:space="0" w:color="auto"/>
        <w:right w:val="none" w:sz="0" w:space="0" w:color="auto"/>
      </w:divBdr>
    </w:div>
    <w:div w:id="233005029">
      <w:bodyDiv w:val="1"/>
      <w:marLeft w:val="0"/>
      <w:marRight w:val="0"/>
      <w:marTop w:val="0"/>
      <w:marBottom w:val="0"/>
      <w:divBdr>
        <w:top w:val="none" w:sz="0" w:space="0" w:color="auto"/>
        <w:left w:val="none" w:sz="0" w:space="0" w:color="auto"/>
        <w:bottom w:val="none" w:sz="0" w:space="0" w:color="auto"/>
        <w:right w:val="none" w:sz="0" w:space="0" w:color="auto"/>
      </w:divBdr>
    </w:div>
    <w:div w:id="233198967">
      <w:bodyDiv w:val="1"/>
      <w:marLeft w:val="0"/>
      <w:marRight w:val="0"/>
      <w:marTop w:val="0"/>
      <w:marBottom w:val="0"/>
      <w:divBdr>
        <w:top w:val="none" w:sz="0" w:space="0" w:color="auto"/>
        <w:left w:val="none" w:sz="0" w:space="0" w:color="auto"/>
        <w:bottom w:val="none" w:sz="0" w:space="0" w:color="auto"/>
        <w:right w:val="none" w:sz="0" w:space="0" w:color="auto"/>
      </w:divBdr>
    </w:div>
    <w:div w:id="233395633">
      <w:bodyDiv w:val="1"/>
      <w:marLeft w:val="0"/>
      <w:marRight w:val="0"/>
      <w:marTop w:val="0"/>
      <w:marBottom w:val="0"/>
      <w:divBdr>
        <w:top w:val="none" w:sz="0" w:space="0" w:color="auto"/>
        <w:left w:val="none" w:sz="0" w:space="0" w:color="auto"/>
        <w:bottom w:val="none" w:sz="0" w:space="0" w:color="auto"/>
        <w:right w:val="none" w:sz="0" w:space="0" w:color="auto"/>
      </w:divBdr>
    </w:div>
    <w:div w:id="236786564">
      <w:bodyDiv w:val="1"/>
      <w:marLeft w:val="0"/>
      <w:marRight w:val="0"/>
      <w:marTop w:val="0"/>
      <w:marBottom w:val="0"/>
      <w:divBdr>
        <w:top w:val="none" w:sz="0" w:space="0" w:color="auto"/>
        <w:left w:val="none" w:sz="0" w:space="0" w:color="auto"/>
        <w:bottom w:val="none" w:sz="0" w:space="0" w:color="auto"/>
        <w:right w:val="none" w:sz="0" w:space="0" w:color="auto"/>
      </w:divBdr>
    </w:div>
    <w:div w:id="237789286">
      <w:bodyDiv w:val="1"/>
      <w:marLeft w:val="0"/>
      <w:marRight w:val="0"/>
      <w:marTop w:val="0"/>
      <w:marBottom w:val="0"/>
      <w:divBdr>
        <w:top w:val="none" w:sz="0" w:space="0" w:color="auto"/>
        <w:left w:val="none" w:sz="0" w:space="0" w:color="auto"/>
        <w:bottom w:val="none" w:sz="0" w:space="0" w:color="auto"/>
        <w:right w:val="none" w:sz="0" w:space="0" w:color="auto"/>
      </w:divBdr>
    </w:div>
    <w:div w:id="240332312">
      <w:bodyDiv w:val="1"/>
      <w:marLeft w:val="0"/>
      <w:marRight w:val="0"/>
      <w:marTop w:val="0"/>
      <w:marBottom w:val="0"/>
      <w:divBdr>
        <w:top w:val="none" w:sz="0" w:space="0" w:color="auto"/>
        <w:left w:val="none" w:sz="0" w:space="0" w:color="auto"/>
        <w:bottom w:val="none" w:sz="0" w:space="0" w:color="auto"/>
        <w:right w:val="none" w:sz="0" w:space="0" w:color="auto"/>
      </w:divBdr>
    </w:div>
    <w:div w:id="241716992">
      <w:bodyDiv w:val="1"/>
      <w:marLeft w:val="0"/>
      <w:marRight w:val="0"/>
      <w:marTop w:val="0"/>
      <w:marBottom w:val="0"/>
      <w:divBdr>
        <w:top w:val="none" w:sz="0" w:space="0" w:color="auto"/>
        <w:left w:val="none" w:sz="0" w:space="0" w:color="auto"/>
        <w:bottom w:val="none" w:sz="0" w:space="0" w:color="auto"/>
        <w:right w:val="none" w:sz="0" w:space="0" w:color="auto"/>
      </w:divBdr>
    </w:div>
    <w:div w:id="242027388">
      <w:bodyDiv w:val="1"/>
      <w:marLeft w:val="0"/>
      <w:marRight w:val="0"/>
      <w:marTop w:val="0"/>
      <w:marBottom w:val="0"/>
      <w:divBdr>
        <w:top w:val="none" w:sz="0" w:space="0" w:color="auto"/>
        <w:left w:val="none" w:sz="0" w:space="0" w:color="auto"/>
        <w:bottom w:val="none" w:sz="0" w:space="0" w:color="auto"/>
        <w:right w:val="none" w:sz="0" w:space="0" w:color="auto"/>
      </w:divBdr>
    </w:div>
    <w:div w:id="242494959">
      <w:bodyDiv w:val="1"/>
      <w:marLeft w:val="0"/>
      <w:marRight w:val="0"/>
      <w:marTop w:val="0"/>
      <w:marBottom w:val="0"/>
      <w:divBdr>
        <w:top w:val="none" w:sz="0" w:space="0" w:color="auto"/>
        <w:left w:val="none" w:sz="0" w:space="0" w:color="auto"/>
        <w:bottom w:val="none" w:sz="0" w:space="0" w:color="auto"/>
        <w:right w:val="none" w:sz="0" w:space="0" w:color="auto"/>
      </w:divBdr>
    </w:div>
    <w:div w:id="243298485">
      <w:bodyDiv w:val="1"/>
      <w:marLeft w:val="0"/>
      <w:marRight w:val="0"/>
      <w:marTop w:val="0"/>
      <w:marBottom w:val="0"/>
      <w:divBdr>
        <w:top w:val="none" w:sz="0" w:space="0" w:color="auto"/>
        <w:left w:val="none" w:sz="0" w:space="0" w:color="auto"/>
        <w:bottom w:val="none" w:sz="0" w:space="0" w:color="auto"/>
        <w:right w:val="none" w:sz="0" w:space="0" w:color="auto"/>
      </w:divBdr>
    </w:div>
    <w:div w:id="243681835">
      <w:bodyDiv w:val="1"/>
      <w:marLeft w:val="0"/>
      <w:marRight w:val="0"/>
      <w:marTop w:val="0"/>
      <w:marBottom w:val="0"/>
      <w:divBdr>
        <w:top w:val="none" w:sz="0" w:space="0" w:color="auto"/>
        <w:left w:val="none" w:sz="0" w:space="0" w:color="auto"/>
        <w:bottom w:val="none" w:sz="0" w:space="0" w:color="auto"/>
        <w:right w:val="none" w:sz="0" w:space="0" w:color="auto"/>
      </w:divBdr>
    </w:div>
    <w:div w:id="243809085">
      <w:bodyDiv w:val="1"/>
      <w:marLeft w:val="0"/>
      <w:marRight w:val="0"/>
      <w:marTop w:val="0"/>
      <w:marBottom w:val="0"/>
      <w:divBdr>
        <w:top w:val="none" w:sz="0" w:space="0" w:color="auto"/>
        <w:left w:val="none" w:sz="0" w:space="0" w:color="auto"/>
        <w:bottom w:val="none" w:sz="0" w:space="0" w:color="auto"/>
        <w:right w:val="none" w:sz="0" w:space="0" w:color="auto"/>
      </w:divBdr>
    </w:div>
    <w:div w:id="244457165">
      <w:bodyDiv w:val="1"/>
      <w:marLeft w:val="0"/>
      <w:marRight w:val="0"/>
      <w:marTop w:val="0"/>
      <w:marBottom w:val="0"/>
      <w:divBdr>
        <w:top w:val="none" w:sz="0" w:space="0" w:color="auto"/>
        <w:left w:val="none" w:sz="0" w:space="0" w:color="auto"/>
        <w:bottom w:val="none" w:sz="0" w:space="0" w:color="auto"/>
        <w:right w:val="none" w:sz="0" w:space="0" w:color="auto"/>
      </w:divBdr>
    </w:div>
    <w:div w:id="248924332">
      <w:bodyDiv w:val="1"/>
      <w:marLeft w:val="0"/>
      <w:marRight w:val="0"/>
      <w:marTop w:val="0"/>
      <w:marBottom w:val="0"/>
      <w:divBdr>
        <w:top w:val="none" w:sz="0" w:space="0" w:color="auto"/>
        <w:left w:val="none" w:sz="0" w:space="0" w:color="auto"/>
        <w:bottom w:val="none" w:sz="0" w:space="0" w:color="auto"/>
        <w:right w:val="none" w:sz="0" w:space="0" w:color="auto"/>
      </w:divBdr>
    </w:div>
    <w:div w:id="251008020">
      <w:bodyDiv w:val="1"/>
      <w:marLeft w:val="0"/>
      <w:marRight w:val="0"/>
      <w:marTop w:val="0"/>
      <w:marBottom w:val="0"/>
      <w:divBdr>
        <w:top w:val="none" w:sz="0" w:space="0" w:color="auto"/>
        <w:left w:val="none" w:sz="0" w:space="0" w:color="auto"/>
        <w:bottom w:val="none" w:sz="0" w:space="0" w:color="auto"/>
        <w:right w:val="none" w:sz="0" w:space="0" w:color="auto"/>
      </w:divBdr>
    </w:div>
    <w:div w:id="251396576">
      <w:bodyDiv w:val="1"/>
      <w:marLeft w:val="0"/>
      <w:marRight w:val="0"/>
      <w:marTop w:val="0"/>
      <w:marBottom w:val="0"/>
      <w:divBdr>
        <w:top w:val="none" w:sz="0" w:space="0" w:color="auto"/>
        <w:left w:val="none" w:sz="0" w:space="0" w:color="auto"/>
        <w:bottom w:val="none" w:sz="0" w:space="0" w:color="auto"/>
        <w:right w:val="none" w:sz="0" w:space="0" w:color="auto"/>
      </w:divBdr>
    </w:div>
    <w:div w:id="251478694">
      <w:bodyDiv w:val="1"/>
      <w:marLeft w:val="0"/>
      <w:marRight w:val="0"/>
      <w:marTop w:val="0"/>
      <w:marBottom w:val="0"/>
      <w:divBdr>
        <w:top w:val="none" w:sz="0" w:space="0" w:color="auto"/>
        <w:left w:val="none" w:sz="0" w:space="0" w:color="auto"/>
        <w:bottom w:val="none" w:sz="0" w:space="0" w:color="auto"/>
        <w:right w:val="none" w:sz="0" w:space="0" w:color="auto"/>
      </w:divBdr>
    </w:div>
    <w:div w:id="251550195">
      <w:bodyDiv w:val="1"/>
      <w:marLeft w:val="0"/>
      <w:marRight w:val="0"/>
      <w:marTop w:val="0"/>
      <w:marBottom w:val="0"/>
      <w:divBdr>
        <w:top w:val="none" w:sz="0" w:space="0" w:color="auto"/>
        <w:left w:val="none" w:sz="0" w:space="0" w:color="auto"/>
        <w:bottom w:val="none" w:sz="0" w:space="0" w:color="auto"/>
        <w:right w:val="none" w:sz="0" w:space="0" w:color="auto"/>
      </w:divBdr>
    </w:div>
    <w:div w:id="252055383">
      <w:bodyDiv w:val="1"/>
      <w:marLeft w:val="0"/>
      <w:marRight w:val="0"/>
      <w:marTop w:val="0"/>
      <w:marBottom w:val="0"/>
      <w:divBdr>
        <w:top w:val="none" w:sz="0" w:space="0" w:color="auto"/>
        <w:left w:val="none" w:sz="0" w:space="0" w:color="auto"/>
        <w:bottom w:val="none" w:sz="0" w:space="0" w:color="auto"/>
        <w:right w:val="none" w:sz="0" w:space="0" w:color="auto"/>
      </w:divBdr>
    </w:div>
    <w:div w:id="253172843">
      <w:bodyDiv w:val="1"/>
      <w:marLeft w:val="0"/>
      <w:marRight w:val="0"/>
      <w:marTop w:val="0"/>
      <w:marBottom w:val="0"/>
      <w:divBdr>
        <w:top w:val="none" w:sz="0" w:space="0" w:color="auto"/>
        <w:left w:val="none" w:sz="0" w:space="0" w:color="auto"/>
        <w:bottom w:val="none" w:sz="0" w:space="0" w:color="auto"/>
        <w:right w:val="none" w:sz="0" w:space="0" w:color="auto"/>
      </w:divBdr>
    </w:div>
    <w:div w:id="253707341">
      <w:bodyDiv w:val="1"/>
      <w:marLeft w:val="0"/>
      <w:marRight w:val="0"/>
      <w:marTop w:val="0"/>
      <w:marBottom w:val="0"/>
      <w:divBdr>
        <w:top w:val="none" w:sz="0" w:space="0" w:color="auto"/>
        <w:left w:val="none" w:sz="0" w:space="0" w:color="auto"/>
        <w:bottom w:val="none" w:sz="0" w:space="0" w:color="auto"/>
        <w:right w:val="none" w:sz="0" w:space="0" w:color="auto"/>
      </w:divBdr>
    </w:div>
    <w:div w:id="254172778">
      <w:bodyDiv w:val="1"/>
      <w:marLeft w:val="0"/>
      <w:marRight w:val="0"/>
      <w:marTop w:val="0"/>
      <w:marBottom w:val="0"/>
      <w:divBdr>
        <w:top w:val="none" w:sz="0" w:space="0" w:color="auto"/>
        <w:left w:val="none" w:sz="0" w:space="0" w:color="auto"/>
        <w:bottom w:val="none" w:sz="0" w:space="0" w:color="auto"/>
        <w:right w:val="none" w:sz="0" w:space="0" w:color="auto"/>
      </w:divBdr>
    </w:div>
    <w:div w:id="254559179">
      <w:bodyDiv w:val="1"/>
      <w:marLeft w:val="0"/>
      <w:marRight w:val="0"/>
      <w:marTop w:val="0"/>
      <w:marBottom w:val="0"/>
      <w:divBdr>
        <w:top w:val="none" w:sz="0" w:space="0" w:color="auto"/>
        <w:left w:val="none" w:sz="0" w:space="0" w:color="auto"/>
        <w:bottom w:val="none" w:sz="0" w:space="0" w:color="auto"/>
        <w:right w:val="none" w:sz="0" w:space="0" w:color="auto"/>
      </w:divBdr>
    </w:div>
    <w:div w:id="255216707">
      <w:bodyDiv w:val="1"/>
      <w:marLeft w:val="0"/>
      <w:marRight w:val="0"/>
      <w:marTop w:val="0"/>
      <w:marBottom w:val="0"/>
      <w:divBdr>
        <w:top w:val="none" w:sz="0" w:space="0" w:color="auto"/>
        <w:left w:val="none" w:sz="0" w:space="0" w:color="auto"/>
        <w:bottom w:val="none" w:sz="0" w:space="0" w:color="auto"/>
        <w:right w:val="none" w:sz="0" w:space="0" w:color="auto"/>
      </w:divBdr>
    </w:div>
    <w:div w:id="255528829">
      <w:bodyDiv w:val="1"/>
      <w:marLeft w:val="0"/>
      <w:marRight w:val="0"/>
      <w:marTop w:val="0"/>
      <w:marBottom w:val="0"/>
      <w:divBdr>
        <w:top w:val="none" w:sz="0" w:space="0" w:color="auto"/>
        <w:left w:val="none" w:sz="0" w:space="0" w:color="auto"/>
        <w:bottom w:val="none" w:sz="0" w:space="0" w:color="auto"/>
        <w:right w:val="none" w:sz="0" w:space="0" w:color="auto"/>
      </w:divBdr>
    </w:div>
    <w:div w:id="257639745">
      <w:bodyDiv w:val="1"/>
      <w:marLeft w:val="0"/>
      <w:marRight w:val="0"/>
      <w:marTop w:val="0"/>
      <w:marBottom w:val="0"/>
      <w:divBdr>
        <w:top w:val="none" w:sz="0" w:space="0" w:color="auto"/>
        <w:left w:val="none" w:sz="0" w:space="0" w:color="auto"/>
        <w:bottom w:val="none" w:sz="0" w:space="0" w:color="auto"/>
        <w:right w:val="none" w:sz="0" w:space="0" w:color="auto"/>
      </w:divBdr>
    </w:div>
    <w:div w:id="260601451">
      <w:bodyDiv w:val="1"/>
      <w:marLeft w:val="0"/>
      <w:marRight w:val="0"/>
      <w:marTop w:val="0"/>
      <w:marBottom w:val="0"/>
      <w:divBdr>
        <w:top w:val="none" w:sz="0" w:space="0" w:color="auto"/>
        <w:left w:val="none" w:sz="0" w:space="0" w:color="auto"/>
        <w:bottom w:val="none" w:sz="0" w:space="0" w:color="auto"/>
        <w:right w:val="none" w:sz="0" w:space="0" w:color="auto"/>
      </w:divBdr>
    </w:div>
    <w:div w:id="261380996">
      <w:bodyDiv w:val="1"/>
      <w:marLeft w:val="0"/>
      <w:marRight w:val="0"/>
      <w:marTop w:val="0"/>
      <w:marBottom w:val="0"/>
      <w:divBdr>
        <w:top w:val="none" w:sz="0" w:space="0" w:color="auto"/>
        <w:left w:val="none" w:sz="0" w:space="0" w:color="auto"/>
        <w:bottom w:val="none" w:sz="0" w:space="0" w:color="auto"/>
        <w:right w:val="none" w:sz="0" w:space="0" w:color="auto"/>
      </w:divBdr>
    </w:div>
    <w:div w:id="261838274">
      <w:bodyDiv w:val="1"/>
      <w:marLeft w:val="0"/>
      <w:marRight w:val="0"/>
      <w:marTop w:val="0"/>
      <w:marBottom w:val="0"/>
      <w:divBdr>
        <w:top w:val="none" w:sz="0" w:space="0" w:color="auto"/>
        <w:left w:val="none" w:sz="0" w:space="0" w:color="auto"/>
        <w:bottom w:val="none" w:sz="0" w:space="0" w:color="auto"/>
        <w:right w:val="none" w:sz="0" w:space="0" w:color="auto"/>
      </w:divBdr>
    </w:div>
    <w:div w:id="262499085">
      <w:bodyDiv w:val="1"/>
      <w:marLeft w:val="0"/>
      <w:marRight w:val="0"/>
      <w:marTop w:val="0"/>
      <w:marBottom w:val="0"/>
      <w:divBdr>
        <w:top w:val="none" w:sz="0" w:space="0" w:color="auto"/>
        <w:left w:val="none" w:sz="0" w:space="0" w:color="auto"/>
        <w:bottom w:val="none" w:sz="0" w:space="0" w:color="auto"/>
        <w:right w:val="none" w:sz="0" w:space="0" w:color="auto"/>
      </w:divBdr>
    </w:div>
    <w:div w:id="262685510">
      <w:bodyDiv w:val="1"/>
      <w:marLeft w:val="0"/>
      <w:marRight w:val="0"/>
      <w:marTop w:val="0"/>
      <w:marBottom w:val="0"/>
      <w:divBdr>
        <w:top w:val="none" w:sz="0" w:space="0" w:color="auto"/>
        <w:left w:val="none" w:sz="0" w:space="0" w:color="auto"/>
        <w:bottom w:val="none" w:sz="0" w:space="0" w:color="auto"/>
        <w:right w:val="none" w:sz="0" w:space="0" w:color="auto"/>
      </w:divBdr>
    </w:div>
    <w:div w:id="266814724">
      <w:bodyDiv w:val="1"/>
      <w:marLeft w:val="0"/>
      <w:marRight w:val="0"/>
      <w:marTop w:val="0"/>
      <w:marBottom w:val="0"/>
      <w:divBdr>
        <w:top w:val="none" w:sz="0" w:space="0" w:color="auto"/>
        <w:left w:val="none" w:sz="0" w:space="0" w:color="auto"/>
        <w:bottom w:val="none" w:sz="0" w:space="0" w:color="auto"/>
        <w:right w:val="none" w:sz="0" w:space="0" w:color="auto"/>
      </w:divBdr>
    </w:div>
    <w:div w:id="266934108">
      <w:bodyDiv w:val="1"/>
      <w:marLeft w:val="0"/>
      <w:marRight w:val="0"/>
      <w:marTop w:val="0"/>
      <w:marBottom w:val="0"/>
      <w:divBdr>
        <w:top w:val="none" w:sz="0" w:space="0" w:color="auto"/>
        <w:left w:val="none" w:sz="0" w:space="0" w:color="auto"/>
        <w:bottom w:val="none" w:sz="0" w:space="0" w:color="auto"/>
        <w:right w:val="none" w:sz="0" w:space="0" w:color="auto"/>
      </w:divBdr>
    </w:div>
    <w:div w:id="268389765">
      <w:bodyDiv w:val="1"/>
      <w:marLeft w:val="0"/>
      <w:marRight w:val="0"/>
      <w:marTop w:val="0"/>
      <w:marBottom w:val="0"/>
      <w:divBdr>
        <w:top w:val="none" w:sz="0" w:space="0" w:color="auto"/>
        <w:left w:val="none" w:sz="0" w:space="0" w:color="auto"/>
        <w:bottom w:val="none" w:sz="0" w:space="0" w:color="auto"/>
        <w:right w:val="none" w:sz="0" w:space="0" w:color="auto"/>
      </w:divBdr>
    </w:div>
    <w:div w:id="270016950">
      <w:bodyDiv w:val="1"/>
      <w:marLeft w:val="0"/>
      <w:marRight w:val="0"/>
      <w:marTop w:val="0"/>
      <w:marBottom w:val="0"/>
      <w:divBdr>
        <w:top w:val="none" w:sz="0" w:space="0" w:color="auto"/>
        <w:left w:val="none" w:sz="0" w:space="0" w:color="auto"/>
        <w:bottom w:val="none" w:sz="0" w:space="0" w:color="auto"/>
        <w:right w:val="none" w:sz="0" w:space="0" w:color="auto"/>
      </w:divBdr>
    </w:div>
    <w:div w:id="270599244">
      <w:bodyDiv w:val="1"/>
      <w:marLeft w:val="0"/>
      <w:marRight w:val="0"/>
      <w:marTop w:val="0"/>
      <w:marBottom w:val="0"/>
      <w:divBdr>
        <w:top w:val="none" w:sz="0" w:space="0" w:color="auto"/>
        <w:left w:val="none" w:sz="0" w:space="0" w:color="auto"/>
        <w:bottom w:val="none" w:sz="0" w:space="0" w:color="auto"/>
        <w:right w:val="none" w:sz="0" w:space="0" w:color="auto"/>
      </w:divBdr>
    </w:div>
    <w:div w:id="273054717">
      <w:bodyDiv w:val="1"/>
      <w:marLeft w:val="0"/>
      <w:marRight w:val="0"/>
      <w:marTop w:val="0"/>
      <w:marBottom w:val="0"/>
      <w:divBdr>
        <w:top w:val="none" w:sz="0" w:space="0" w:color="auto"/>
        <w:left w:val="none" w:sz="0" w:space="0" w:color="auto"/>
        <w:bottom w:val="none" w:sz="0" w:space="0" w:color="auto"/>
        <w:right w:val="none" w:sz="0" w:space="0" w:color="auto"/>
      </w:divBdr>
    </w:div>
    <w:div w:id="273902773">
      <w:bodyDiv w:val="1"/>
      <w:marLeft w:val="0"/>
      <w:marRight w:val="0"/>
      <w:marTop w:val="0"/>
      <w:marBottom w:val="0"/>
      <w:divBdr>
        <w:top w:val="none" w:sz="0" w:space="0" w:color="auto"/>
        <w:left w:val="none" w:sz="0" w:space="0" w:color="auto"/>
        <w:bottom w:val="none" w:sz="0" w:space="0" w:color="auto"/>
        <w:right w:val="none" w:sz="0" w:space="0" w:color="auto"/>
      </w:divBdr>
    </w:div>
    <w:div w:id="273950072">
      <w:bodyDiv w:val="1"/>
      <w:marLeft w:val="0"/>
      <w:marRight w:val="0"/>
      <w:marTop w:val="0"/>
      <w:marBottom w:val="0"/>
      <w:divBdr>
        <w:top w:val="none" w:sz="0" w:space="0" w:color="auto"/>
        <w:left w:val="none" w:sz="0" w:space="0" w:color="auto"/>
        <w:bottom w:val="none" w:sz="0" w:space="0" w:color="auto"/>
        <w:right w:val="none" w:sz="0" w:space="0" w:color="auto"/>
      </w:divBdr>
    </w:div>
    <w:div w:id="275598521">
      <w:bodyDiv w:val="1"/>
      <w:marLeft w:val="0"/>
      <w:marRight w:val="0"/>
      <w:marTop w:val="0"/>
      <w:marBottom w:val="0"/>
      <w:divBdr>
        <w:top w:val="none" w:sz="0" w:space="0" w:color="auto"/>
        <w:left w:val="none" w:sz="0" w:space="0" w:color="auto"/>
        <w:bottom w:val="none" w:sz="0" w:space="0" w:color="auto"/>
        <w:right w:val="none" w:sz="0" w:space="0" w:color="auto"/>
      </w:divBdr>
    </w:div>
    <w:div w:id="280651051">
      <w:bodyDiv w:val="1"/>
      <w:marLeft w:val="0"/>
      <w:marRight w:val="0"/>
      <w:marTop w:val="0"/>
      <w:marBottom w:val="0"/>
      <w:divBdr>
        <w:top w:val="none" w:sz="0" w:space="0" w:color="auto"/>
        <w:left w:val="none" w:sz="0" w:space="0" w:color="auto"/>
        <w:bottom w:val="none" w:sz="0" w:space="0" w:color="auto"/>
        <w:right w:val="none" w:sz="0" w:space="0" w:color="auto"/>
      </w:divBdr>
    </w:div>
    <w:div w:id="281617486">
      <w:bodyDiv w:val="1"/>
      <w:marLeft w:val="0"/>
      <w:marRight w:val="0"/>
      <w:marTop w:val="0"/>
      <w:marBottom w:val="0"/>
      <w:divBdr>
        <w:top w:val="none" w:sz="0" w:space="0" w:color="auto"/>
        <w:left w:val="none" w:sz="0" w:space="0" w:color="auto"/>
        <w:bottom w:val="none" w:sz="0" w:space="0" w:color="auto"/>
        <w:right w:val="none" w:sz="0" w:space="0" w:color="auto"/>
      </w:divBdr>
    </w:div>
    <w:div w:id="282855481">
      <w:bodyDiv w:val="1"/>
      <w:marLeft w:val="0"/>
      <w:marRight w:val="0"/>
      <w:marTop w:val="0"/>
      <w:marBottom w:val="0"/>
      <w:divBdr>
        <w:top w:val="none" w:sz="0" w:space="0" w:color="auto"/>
        <w:left w:val="none" w:sz="0" w:space="0" w:color="auto"/>
        <w:bottom w:val="none" w:sz="0" w:space="0" w:color="auto"/>
        <w:right w:val="none" w:sz="0" w:space="0" w:color="auto"/>
      </w:divBdr>
    </w:div>
    <w:div w:id="284233445">
      <w:bodyDiv w:val="1"/>
      <w:marLeft w:val="0"/>
      <w:marRight w:val="0"/>
      <w:marTop w:val="0"/>
      <w:marBottom w:val="0"/>
      <w:divBdr>
        <w:top w:val="none" w:sz="0" w:space="0" w:color="auto"/>
        <w:left w:val="none" w:sz="0" w:space="0" w:color="auto"/>
        <w:bottom w:val="none" w:sz="0" w:space="0" w:color="auto"/>
        <w:right w:val="none" w:sz="0" w:space="0" w:color="auto"/>
      </w:divBdr>
    </w:div>
    <w:div w:id="284967853">
      <w:bodyDiv w:val="1"/>
      <w:marLeft w:val="0"/>
      <w:marRight w:val="0"/>
      <w:marTop w:val="0"/>
      <w:marBottom w:val="0"/>
      <w:divBdr>
        <w:top w:val="none" w:sz="0" w:space="0" w:color="auto"/>
        <w:left w:val="none" w:sz="0" w:space="0" w:color="auto"/>
        <w:bottom w:val="none" w:sz="0" w:space="0" w:color="auto"/>
        <w:right w:val="none" w:sz="0" w:space="0" w:color="auto"/>
      </w:divBdr>
    </w:div>
    <w:div w:id="286084378">
      <w:bodyDiv w:val="1"/>
      <w:marLeft w:val="0"/>
      <w:marRight w:val="0"/>
      <w:marTop w:val="0"/>
      <w:marBottom w:val="0"/>
      <w:divBdr>
        <w:top w:val="none" w:sz="0" w:space="0" w:color="auto"/>
        <w:left w:val="none" w:sz="0" w:space="0" w:color="auto"/>
        <w:bottom w:val="none" w:sz="0" w:space="0" w:color="auto"/>
        <w:right w:val="none" w:sz="0" w:space="0" w:color="auto"/>
      </w:divBdr>
    </w:div>
    <w:div w:id="288166940">
      <w:bodyDiv w:val="1"/>
      <w:marLeft w:val="0"/>
      <w:marRight w:val="0"/>
      <w:marTop w:val="0"/>
      <w:marBottom w:val="0"/>
      <w:divBdr>
        <w:top w:val="none" w:sz="0" w:space="0" w:color="auto"/>
        <w:left w:val="none" w:sz="0" w:space="0" w:color="auto"/>
        <w:bottom w:val="none" w:sz="0" w:space="0" w:color="auto"/>
        <w:right w:val="none" w:sz="0" w:space="0" w:color="auto"/>
      </w:divBdr>
    </w:div>
    <w:div w:id="289089155">
      <w:bodyDiv w:val="1"/>
      <w:marLeft w:val="0"/>
      <w:marRight w:val="0"/>
      <w:marTop w:val="0"/>
      <w:marBottom w:val="0"/>
      <w:divBdr>
        <w:top w:val="none" w:sz="0" w:space="0" w:color="auto"/>
        <w:left w:val="none" w:sz="0" w:space="0" w:color="auto"/>
        <w:bottom w:val="none" w:sz="0" w:space="0" w:color="auto"/>
        <w:right w:val="none" w:sz="0" w:space="0" w:color="auto"/>
      </w:divBdr>
    </w:div>
    <w:div w:id="289169528">
      <w:bodyDiv w:val="1"/>
      <w:marLeft w:val="0"/>
      <w:marRight w:val="0"/>
      <w:marTop w:val="0"/>
      <w:marBottom w:val="0"/>
      <w:divBdr>
        <w:top w:val="none" w:sz="0" w:space="0" w:color="auto"/>
        <w:left w:val="none" w:sz="0" w:space="0" w:color="auto"/>
        <w:bottom w:val="none" w:sz="0" w:space="0" w:color="auto"/>
        <w:right w:val="none" w:sz="0" w:space="0" w:color="auto"/>
      </w:divBdr>
    </w:div>
    <w:div w:id="289214905">
      <w:bodyDiv w:val="1"/>
      <w:marLeft w:val="0"/>
      <w:marRight w:val="0"/>
      <w:marTop w:val="0"/>
      <w:marBottom w:val="0"/>
      <w:divBdr>
        <w:top w:val="none" w:sz="0" w:space="0" w:color="auto"/>
        <w:left w:val="none" w:sz="0" w:space="0" w:color="auto"/>
        <w:bottom w:val="none" w:sz="0" w:space="0" w:color="auto"/>
        <w:right w:val="none" w:sz="0" w:space="0" w:color="auto"/>
      </w:divBdr>
    </w:div>
    <w:div w:id="289288771">
      <w:bodyDiv w:val="1"/>
      <w:marLeft w:val="0"/>
      <w:marRight w:val="0"/>
      <w:marTop w:val="0"/>
      <w:marBottom w:val="0"/>
      <w:divBdr>
        <w:top w:val="none" w:sz="0" w:space="0" w:color="auto"/>
        <w:left w:val="none" w:sz="0" w:space="0" w:color="auto"/>
        <w:bottom w:val="none" w:sz="0" w:space="0" w:color="auto"/>
        <w:right w:val="none" w:sz="0" w:space="0" w:color="auto"/>
      </w:divBdr>
    </w:div>
    <w:div w:id="289560420">
      <w:bodyDiv w:val="1"/>
      <w:marLeft w:val="0"/>
      <w:marRight w:val="0"/>
      <w:marTop w:val="0"/>
      <w:marBottom w:val="0"/>
      <w:divBdr>
        <w:top w:val="none" w:sz="0" w:space="0" w:color="auto"/>
        <w:left w:val="none" w:sz="0" w:space="0" w:color="auto"/>
        <w:bottom w:val="none" w:sz="0" w:space="0" w:color="auto"/>
        <w:right w:val="none" w:sz="0" w:space="0" w:color="auto"/>
      </w:divBdr>
    </w:div>
    <w:div w:id="290400181">
      <w:bodyDiv w:val="1"/>
      <w:marLeft w:val="0"/>
      <w:marRight w:val="0"/>
      <w:marTop w:val="0"/>
      <w:marBottom w:val="0"/>
      <w:divBdr>
        <w:top w:val="none" w:sz="0" w:space="0" w:color="auto"/>
        <w:left w:val="none" w:sz="0" w:space="0" w:color="auto"/>
        <w:bottom w:val="none" w:sz="0" w:space="0" w:color="auto"/>
        <w:right w:val="none" w:sz="0" w:space="0" w:color="auto"/>
      </w:divBdr>
    </w:div>
    <w:div w:id="290864090">
      <w:bodyDiv w:val="1"/>
      <w:marLeft w:val="0"/>
      <w:marRight w:val="0"/>
      <w:marTop w:val="0"/>
      <w:marBottom w:val="0"/>
      <w:divBdr>
        <w:top w:val="none" w:sz="0" w:space="0" w:color="auto"/>
        <w:left w:val="none" w:sz="0" w:space="0" w:color="auto"/>
        <w:bottom w:val="none" w:sz="0" w:space="0" w:color="auto"/>
        <w:right w:val="none" w:sz="0" w:space="0" w:color="auto"/>
      </w:divBdr>
    </w:div>
    <w:div w:id="291248693">
      <w:bodyDiv w:val="1"/>
      <w:marLeft w:val="0"/>
      <w:marRight w:val="0"/>
      <w:marTop w:val="0"/>
      <w:marBottom w:val="0"/>
      <w:divBdr>
        <w:top w:val="none" w:sz="0" w:space="0" w:color="auto"/>
        <w:left w:val="none" w:sz="0" w:space="0" w:color="auto"/>
        <w:bottom w:val="none" w:sz="0" w:space="0" w:color="auto"/>
        <w:right w:val="none" w:sz="0" w:space="0" w:color="auto"/>
      </w:divBdr>
    </w:div>
    <w:div w:id="293027039">
      <w:bodyDiv w:val="1"/>
      <w:marLeft w:val="0"/>
      <w:marRight w:val="0"/>
      <w:marTop w:val="0"/>
      <w:marBottom w:val="0"/>
      <w:divBdr>
        <w:top w:val="none" w:sz="0" w:space="0" w:color="auto"/>
        <w:left w:val="none" w:sz="0" w:space="0" w:color="auto"/>
        <w:bottom w:val="none" w:sz="0" w:space="0" w:color="auto"/>
        <w:right w:val="none" w:sz="0" w:space="0" w:color="auto"/>
      </w:divBdr>
    </w:div>
    <w:div w:id="293560255">
      <w:bodyDiv w:val="1"/>
      <w:marLeft w:val="0"/>
      <w:marRight w:val="0"/>
      <w:marTop w:val="0"/>
      <w:marBottom w:val="0"/>
      <w:divBdr>
        <w:top w:val="none" w:sz="0" w:space="0" w:color="auto"/>
        <w:left w:val="none" w:sz="0" w:space="0" w:color="auto"/>
        <w:bottom w:val="none" w:sz="0" w:space="0" w:color="auto"/>
        <w:right w:val="none" w:sz="0" w:space="0" w:color="auto"/>
      </w:divBdr>
    </w:div>
    <w:div w:id="294258582">
      <w:bodyDiv w:val="1"/>
      <w:marLeft w:val="0"/>
      <w:marRight w:val="0"/>
      <w:marTop w:val="0"/>
      <w:marBottom w:val="0"/>
      <w:divBdr>
        <w:top w:val="none" w:sz="0" w:space="0" w:color="auto"/>
        <w:left w:val="none" w:sz="0" w:space="0" w:color="auto"/>
        <w:bottom w:val="none" w:sz="0" w:space="0" w:color="auto"/>
        <w:right w:val="none" w:sz="0" w:space="0" w:color="auto"/>
      </w:divBdr>
    </w:div>
    <w:div w:id="297029010">
      <w:bodyDiv w:val="1"/>
      <w:marLeft w:val="0"/>
      <w:marRight w:val="0"/>
      <w:marTop w:val="0"/>
      <w:marBottom w:val="0"/>
      <w:divBdr>
        <w:top w:val="none" w:sz="0" w:space="0" w:color="auto"/>
        <w:left w:val="none" w:sz="0" w:space="0" w:color="auto"/>
        <w:bottom w:val="none" w:sz="0" w:space="0" w:color="auto"/>
        <w:right w:val="none" w:sz="0" w:space="0" w:color="auto"/>
      </w:divBdr>
    </w:div>
    <w:div w:id="298150592">
      <w:bodyDiv w:val="1"/>
      <w:marLeft w:val="0"/>
      <w:marRight w:val="0"/>
      <w:marTop w:val="0"/>
      <w:marBottom w:val="0"/>
      <w:divBdr>
        <w:top w:val="none" w:sz="0" w:space="0" w:color="auto"/>
        <w:left w:val="none" w:sz="0" w:space="0" w:color="auto"/>
        <w:bottom w:val="none" w:sz="0" w:space="0" w:color="auto"/>
        <w:right w:val="none" w:sz="0" w:space="0" w:color="auto"/>
      </w:divBdr>
    </w:div>
    <w:div w:id="298347402">
      <w:bodyDiv w:val="1"/>
      <w:marLeft w:val="0"/>
      <w:marRight w:val="0"/>
      <w:marTop w:val="0"/>
      <w:marBottom w:val="0"/>
      <w:divBdr>
        <w:top w:val="none" w:sz="0" w:space="0" w:color="auto"/>
        <w:left w:val="none" w:sz="0" w:space="0" w:color="auto"/>
        <w:bottom w:val="none" w:sz="0" w:space="0" w:color="auto"/>
        <w:right w:val="none" w:sz="0" w:space="0" w:color="auto"/>
      </w:divBdr>
    </w:div>
    <w:div w:id="299112606">
      <w:bodyDiv w:val="1"/>
      <w:marLeft w:val="0"/>
      <w:marRight w:val="0"/>
      <w:marTop w:val="0"/>
      <w:marBottom w:val="0"/>
      <w:divBdr>
        <w:top w:val="none" w:sz="0" w:space="0" w:color="auto"/>
        <w:left w:val="none" w:sz="0" w:space="0" w:color="auto"/>
        <w:bottom w:val="none" w:sz="0" w:space="0" w:color="auto"/>
        <w:right w:val="none" w:sz="0" w:space="0" w:color="auto"/>
      </w:divBdr>
    </w:div>
    <w:div w:id="299462367">
      <w:bodyDiv w:val="1"/>
      <w:marLeft w:val="0"/>
      <w:marRight w:val="0"/>
      <w:marTop w:val="0"/>
      <w:marBottom w:val="0"/>
      <w:divBdr>
        <w:top w:val="none" w:sz="0" w:space="0" w:color="auto"/>
        <w:left w:val="none" w:sz="0" w:space="0" w:color="auto"/>
        <w:bottom w:val="none" w:sz="0" w:space="0" w:color="auto"/>
        <w:right w:val="none" w:sz="0" w:space="0" w:color="auto"/>
      </w:divBdr>
    </w:div>
    <w:div w:id="300884376">
      <w:bodyDiv w:val="1"/>
      <w:marLeft w:val="0"/>
      <w:marRight w:val="0"/>
      <w:marTop w:val="0"/>
      <w:marBottom w:val="0"/>
      <w:divBdr>
        <w:top w:val="none" w:sz="0" w:space="0" w:color="auto"/>
        <w:left w:val="none" w:sz="0" w:space="0" w:color="auto"/>
        <w:bottom w:val="none" w:sz="0" w:space="0" w:color="auto"/>
        <w:right w:val="none" w:sz="0" w:space="0" w:color="auto"/>
      </w:divBdr>
    </w:div>
    <w:div w:id="302656191">
      <w:bodyDiv w:val="1"/>
      <w:marLeft w:val="0"/>
      <w:marRight w:val="0"/>
      <w:marTop w:val="0"/>
      <w:marBottom w:val="0"/>
      <w:divBdr>
        <w:top w:val="none" w:sz="0" w:space="0" w:color="auto"/>
        <w:left w:val="none" w:sz="0" w:space="0" w:color="auto"/>
        <w:bottom w:val="none" w:sz="0" w:space="0" w:color="auto"/>
        <w:right w:val="none" w:sz="0" w:space="0" w:color="auto"/>
      </w:divBdr>
    </w:div>
    <w:div w:id="302973305">
      <w:bodyDiv w:val="1"/>
      <w:marLeft w:val="0"/>
      <w:marRight w:val="0"/>
      <w:marTop w:val="0"/>
      <w:marBottom w:val="0"/>
      <w:divBdr>
        <w:top w:val="none" w:sz="0" w:space="0" w:color="auto"/>
        <w:left w:val="none" w:sz="0" w:space="0" w:color="auto"/>
        <w:bottom w:val="none" w:sz="0" w:space="0" w:color="auto"/>
        <w:right w:val="none" w:sz="0" w:space="0" w:color="auto"/>
      </w:divBdr>
    </w:div>
    <w:div w:id="303049759">
      <w:bodyDiv w:val="1"/>
      <w:marLeft w:val="0"/>
      <w:marRight w:val="0"/>
      <w:marTop w:val="0"/>
      <w:marBottom w:val="0"/>
      <w:divBdr>
        <w:top w:val="none" w:sz="0" w:space="0" w:color="auto"/>
        <w:left w:val="none" w:sz="0" w:space="0" w:color="auto"/>
        <w:bottom w:val="none" w:sz="0" w:space="0" w:color="auto"/>
        <w:right w:val="none" w:sz="0" w:space="0" w:color="auto"/>
      </w:divBdr>
    </w:div>
    <w:div w:id="303850051">
      <w:bodyDiv w:val="1"/>
      <w:marLeft w:val="0"/>
      <w:marRight w:val="0"/>
      <w:marTop w:val="0"/>
      <w:marBottom w:val="0"/>
      <w:divBdr>
        <w:top w:val="none" w:sz="0" w:space="0" w:color="auto"/>
        <w:left w:val="none" w:sz="0" w:space="0" w:color="auto"/>
        <w:bottom w:val="none" w:sz="0" w:space="0" w:color="auto"/>
        <w:right w:val="none" w:sz="0" w:space="0" w:color="auto"/>
      </w:divBdr>
    </w:div>
    <w:div w:id="303850741">
      <w:bodyDiv w:val="1"/>
      <w:marLeft w:val="0"/>
      <w:marRight w:val="0"/>
      <w:marTop w:val="0"/>
      <w:marBottom w:val="0"/>
      <w:divBdr>
        <w:top w:val="none" w:sz="0" w:space="0" w:color="auto"/>
        <w:left w:val="none" w:sz="0" w:space="0" w:color="auto"/>
        <w:bottom w:val="none" w:sz="0" w:space="0" w:color="auto"/>
        <w:right w:val="none" w:sz="0" w:space="0" w:color="auto"/>
      </w:divBdr>
    </w:div>
    <w:div w:id="303857026">
      <w:bodyDiv w:val="1"/>
      <w:marLeft w:val="0"/>
      <w:marRight w:val="0"/>
      <w:marTop w:val="0"/>
      <w:marBottom w:val="0"/>
      <w:divBdr>
        <w:top w:val="none" w:sz="0" w:space="0" w:color="auto"/>
        <w:left w:val="none" w:sz="0" w:space="0" w:color="auto"/>
        <w:bottom w:val="none" w:sz="0" w:space="0" w:color="auto"/>
        <w:right w:val="none" w:sz="0" w:space="0" w:color="auto"/>
      </w:divBdr>
    </w:div>
    <w:div w:id="304895653">
      <w:bodyDiv w:val="1"/>
      <w:marLeft w:val="0"/>
      <w:marRight w:val="0"/>
      <w:marTop w:val="0"/>
      <w:marBottom w:val="0"/>
      <w:divBdr>
        <w:top w:val="none" w:sz="0" w:space="0" w:color="auto"/>
        <w:left w:val="none" w:sz="0" w:space="0" w:color="auto"/>
        <w:bottom w:val="none" w:sz="0" w:space="0" w:color="auto"/>
        <w:right w:val="none" w:sz="0" w:space="0" w:color="auto"/>
      </w:divBdr>
    </w:div>
    <w:div w:id="306056399">
      <w:bodyDiv w:val="1"/>
      <w:marLeft w:val="0"/>
      <w:marRight w:val="0"/>
      <w:marTop w:val="0"/>
      <w:marBottom w:val="0"/>
      <w:divBdr>
        <w:top w:val="none" w:sz="0" w:space="0" w:color="auto"/>
        <w:left w:val="none" w:sz="0" w:space="0" w:color="auto"/>
        <w:bottom w:val="none" w:sz="0" w:space="0" w:color="auto"/>
        <w:right w:val="none" w:sz="0" w:space="0" w:color="auto"/>
      </w:divBdr>
    </w:div>
    <w:div w:id="306134369">
      <w:bodyDiv w:val="1"/>
      <w:marLeft w:val="0"/>
      <w:marRight w:val="0"/>
      <w:marTop w:val="0"/>
      <w:marBottom w:val="0"/>
      <w:divBdr>
        <w:top w:val="none" w:sz="0" w:space="0" w:color="auto"/>
        <w:left w:val="none" w:sz="0" w:space="0" w:color="auto"/>
        <w:bottom w:val="none" w:sz="0" w:space="0" w:color="auto"/>
        <w:right w:val="none" w:sz="0" w:space="0" w:color="auto"/>
      </w:divBdr>
    </w:div>
    <w:div w:id="306935642">
      <w:bodyDiv w:val="1"/>
      <w:marLeft w:val="0"/>
      <w:marRight w:val="0"/>
      <w:marTop w:val="0"/>
      <w:marBottom w:val="0"/>
      <w:divBdr>
        <w:top w:val="none" w:sz="0" w:space="0" w:color="auto"/>
        <w:left w:val="none" w:sz="0" w:space="0" w:color="auto"/>
        <w:bottom w:val="none" w:sz="0" w:space="0" w:color="auto"/>
        <w:right w:val="none" w:sz="0" w:space="0" w:color="auto"/>
      </w:divBdr>
    </w:div>
    <w:div w:id="308170645">
      <w:bodyDiv w:val="1"/>
      <w:marLeft w:val="0"/>
      <w:marRight w:val="0"/>
      <w:marTop w:val="0"/>
      <w:marBottom w:val="0"/>
      <w:divBdr>
        <w:top w:val="none" w:sz="0" w:space="0" w:color="auto"/>
        <w:left w:val="none" w:sz="0" w:space="0" w:color="auto"/>
        <w:bottom w:val="none" w:sz="0" w:space="0" w:color="auto"/>
        <w:right w:val="none" w:sz="0" w:space="0" w:color="auto"/>
      </w:divBdr>
    </w:div>
    <w:div w:id="313147796">
      <w:bodyDiv w:val="1"/>
      <w:marLeft w:val="0"/>
      <w:marRight w:val="0"/>
      <w:marTop w:val="0"/>
      <w:marBottom w:val="0"/>
      <w:divBdr>
        <w:top w:val="none" w:sz="0" w:space="0" w:color="auto"/>
        <w:left w:val="none" w:sz="0" w:space="0" w:color="auto"/>
        <w:bottom w:val="none" w:sz="0" w:space="0" w:color="auto"/>
        <w:right w:val="none" w:sz="0" w:space="0" w:color="auto"/>
      </w:divBdr>
    </w:div>
    <w:div w:id="314189623">
      <w:bodyDiv w:val="1"/>
      <w:marLeft w:val="0"/>
      <w:marRight w:val="0"/>
      <w:marTop w:val="0"/>
      <w:marBottom w:val="0"/>
      <w:divBdr>
        <w:top w:val="none" w:sz="0" w:space="0" w:color="auto"/>
        <w:left w:val="none" w:sz="0" w:space="0" w:color="auto"/>
        <w:bottom w:val="none" w:sz="0" w:space="0" w:color="auto"/>
        <w:right w:val="none" w:sz="0" w:space="0" w:color="auto"/>
      </w:divBdr>
    </w:div>
    <w:div w:id="315304470">
      <w:bodyDiv w:val="1"/>
      <w:marLeft w:val="0"/>
      <w:marRight w:val="0"/>
      <w:marTop w:val="0"/>
      <w:marBottom w:val="0"/>
      <w:divBdr>
        <w:top w:val="none" w:sz="0" w:space="0" w:color="auto"/>
        <w:left w:val="none" w:sz="0" w:space="0" w:color="auto"/>
        <w:bottom w:val="none" w:sz="0" w:space="0" w:color="auto"/>
        <w:right w:val="none" w:sz="0" w:space="0" w:color="auto"/>
      </w:divBdr>
    </w:div>
    <w:div w:id="315687640">
      <w:bodyDiv w:val="1"/>
      <w:marLeft w:val="0"/>
      <w:marRight w:val="0"/>
      <w:marTop w:val="0"/>
      <w:marBottom w:val="0"/>
      <w:divBdr>
        <w:top w:val="none" w:sz="0" w:space="0" w:color="auto"/>
        <w:left w:val="none" w:sz="0" w:space="0" w:color="auto"/>
        <w:bottom w:val="none" w:sz="0" w:space="0" w:color="auto"/>
        <w:right w:val="none" w:sz="0" w:space="0" w:color="auto"/>
      </w:divBdr>
    </w:div>
    <w:div w:id="317415960">
      <w:bodyDiv w:val="1"/>
      <w:marLeft w:val="0"/>
      <w:marRight w:val="0"/>
      <w:marTop w:val="0"/>
      <w:marBottom w:val="0"/>
      <w:divBdr>
        <w:top w:val="none" w:sz="0" w:space="0" w:color="auto"/>
        <w:left w:val="none" w:sz="0" w:space="0" w:color="auto"/>
        <w:bottom w:val="none" w:sz="0" w:space="0" w:color="auto"/>
        <w:right w:val="none" w:sz="0" w:space="0" w:color="auto"/>
      </w:divBdr>
    </w:div>
    <w:div w:id="319190317">
      <w:bodyDiv w:val="1"/>
      <w:marLeft w:val="0"/>
      <w:marRight w:val="0"/>
      <w:marTop w:val="0"/>
      <w:marBottom w:val="0"/>
      <w:divBdr>
        <w:top w:val="none" w:sz="0" w:space="0" w:color="auto"/>
        <w:left w:val="none" w:sz="0" w:space="0" w:color="auto"/>
        <w:bottom w:val="none" w:sz="0" w:space="0" w:color="auto"/>
        <w:right w:val="none" w:sz="0" w:space="0" w:color="auto"/>
      </w:divBdr>
    </w:div>
    <w:div w:id="319965935">
      <w:bodyDiv w:val="1"/>
      <w:marLeft w:val="0"/>
      <w:marRight w:val="0"/>
      <w:marTop w:val="0"/>
      <w:marBottom w:val="0"/>
      <w:divBdr>
        <w:top w:val="none" w:sz="0" w:space="0" w:color="auto"/>
        <w:left w:val="none" w:sz="0" w:space="0" w:color="auto"/>
        <w:bottom w:val="none" w:sz="0" w:space="0" w:color="auto"/>
        <w:right w:val="none" w:sz="0" w:space="0" w:color="auto"/>
      </w:divBdr>
    </w:div>
    <w:div w:id="320617330">
      <w:bodyDiv w:val="1"/>
      <w:marLeft w:val="0"/>
      <w:marRight w:val="0"/>
      <w:marTop w:val="0"/>
      <w:marBottom w:val="0"/>
      <w:divBdr>
        <w:top w:val="none" w:sz="0" w:space="0" w:color="auto"/>
        <w:left w:val="none" w:sz="0" w:space="0" w:color="auto"/>
        <w:bottom w:val="none" w:sz="0" w:space="0" w:color="auto"/>
        <w:right w:val="none" w:sz="0" w:space="0" w:color="auto"/>
      </w:divBdr>
    </w:div>
    <w:div w:id="320893727">
      <w:bodyDiv w:val="1"/>
      <w:marLeft w:val="0"/>
      <w:marRight w:val="0"/>
      <w:marTop w:val="0"/>
      <w:marBottom w:val="0"/>
      <w:divBdr>
        <w:top w:val="none" w:sz="0" w:space="0" w:color="auto"/>
        <w:left w:val="none" w:sz="0" w:space="0" w:color="auto"/>
        <w:bottom w:val="none" w:sz="0" w:space="0" w:color="auto"/>
        <w:right w:val="none" w:sz="0" w:space="0" w:color="auto"/>
      </w:divBdr>
    </w:div>
    <w:div w:id="322706096">
      <w:bodyDiv w:val="1"/>
      <w:marLeft w:val="0"/>
      <w:marRight w:val="0"/>
      <w:marTop w:val="0"/>
      <w:marBottom w:val="0"/>
      <w:divBdr>
        <w:top w:val="none" w:sz="0" w:space="0" w:color="auto"/>
        <w:left w:val="none" w:sz="0" w:space="0" w:color="auto"/>
        <w:bottom w:val="none" w:sz="0" w:space="0" w:color="auto"/>
        <w:right w:val="none" w:sz="0" w:space="0" w:color="auto"/>
      </w:divBdr>
    </w:div>
    <w:div w:id="323094306">
      <w:bodyDiv w:val="1"/>
      <w:marLeft w:val="0"/>
      <w:marRight w:val="0"/>
      <w:marTop w:val="0"/>
      <w:marBottom w:val="0"/>
      <w:divBdr>
        <w:top w:val="none" w:sz="0" w:space="0" w:color="auto"/>
        <w:left w:val="none" w:sz="0" w:space="0" w:color="auto"/>
        <w:bottom w:val="none" w:sz="0" w:space="0" w:color="auto"/>
        <w:right w:val="none" w:sz="0" w:space="0" w:color="auto"/>
      </w:divBdr>
    </w:div>
    <w:div w:id="323166265">
      <w:bodyDiv w:val="1"/>
      <w:marLeft w:val="0"/>
      <w:marRight w:val="0"/>
      <w:marTop w:val="0"/>
      <w:marBottom w:val="0"/>
      <w:divBdr>
        <w:top w:val="none" w:sz="0" w:space="0" w:color="auto"/>
        <w:left w:val="none" w:sz="0" w:space="0" w:color="auto"/>
        <w:bottom w:val="none" w:sz="0" w:space="0" w:color="auto"/>
        <w:right w:val="none" w:sz="0" w:space="0" w:color="auto"/>
      </w:divBdr>
    </w:div>
    <w:div w:id="324672202">
      <w:bodyDiv w:val="1"/>
      <w:marLeft w:val="0"/>
      <w:marRight w:val="0"/>
      <w:marTop w:val="0"/>
      <w:marBottom w:val="0"/>
      <w:divBdr>
        <w:top w:val="none" w:sz="0" w:space="0" w:color="auto"/>
        <w:left w:val="none" w:sz="0" w:space="0" w:color="auto"/>
        <w:bottom w:val="none" w:sz="0" w:space="0" w:color="auto"/>
        <w:right w:val="none" w:sz="0" w:space="0" w:color="auto"/>
      </w:divBdr>
    </w:div>
    <w:div w:id="325134742">
      <w:bodyDiv w:val="1"/>
      <w:marLeft w:val="0"/>
      <w:marRight w:val="0"/>
      <w:marTop w:val="0"/>
      <w:marBottom w:val="0"/>
      <w:divBdr>
        <w:top w:val="none" w:sz="0" w:space="0" w:color="auto"/>
        <w:left w:val="none" w:sz="0" w:space="0" w:color="auto"/>
        <w:bottom w:val="none" w:sz="0" w:space="0" w:color="auto"/>
        <w:right w:val="none" w:sz="0" w:space="0" w:color="auto"/>
      </w:divBdr>
    </w:div>
    <w:div w:id="325595734">
      <w:bodyDiv w:val="1"/>
      <w:marLeft w:val="0"/>
      <w:marRight w:val="0"/>
      <w:marTop w:val="0"/>
      <w:marBottom w:val="0"/>
      <w:divBdr>
        <w:top w:val="none" w:sz="0" w:space="0" w:color="auto"/>
        <w:left w:val="none" w:sz="0" w:space="0" w:color="auto"/>
        <w:bottom w:val="none" w:sz="0" w:space="0" w:color="auto"/>
        <w:right w:val="none" w:sz="0" w:space="0" w:color="auto"/>
      </w:divBdr>
    </w:div>
    <w:div w:id="327221988">
      <w:bodyDiv w:val="1"/>
      <w:marLeft w:val="0"/>
      <w:marRight w:val="0"/>
      <w:marTop w:val="0"/>
      <w:marBottom w:val="0"/>
      <w:divBdr>
        <w:top w:val="none" w:sz="0" w:space="0" w:color="auto"/>
        <w:left w:val="none" w:sz="0" w:space="0" w:color="auto"/>
        <w:bottom w:val="none" w:sz="0" w:space="0" w:color="auto"/>
        <w:right w:val="none" w:sz="0" w:space="0" w:color="auto"/>
      </w:divBdr>
    </w:div>
    <w:div w:id="327369508">
      <w:bodyDiv w:val="1"/>
      <w:marLeft w:val="0"/>
      <w:marRight w:val="0"/>
      <w:marTop w:val="0"/>
      <w:marBottom w:val="0"/>
      <w:divBdr>
        <w:top w:val="none" w:sz="0" w:space="0" w:color="auto"/>
        <w:left w:val="none" w:sz="0" w:space="0" w:color="auto"/>
        <w:bottom w:val="none" w:sz="0" w:space="0" w:color="auto"/>
        <w:right w:val="none" w:sz="0" w:space="0" w:color="auto"/>
      </w:divBdr>
    </w:div>
    <w:div w:id="328217135">
      <w:bodyDiv w:val="1"/>
      <w:marLeft w:val="0"/>
      <w:marRight w:val="0"/>
      <w:marTop w:val="0"/>
      <w:marBottom w:val="0"/>
      <w:divBdr>
        <w:top w:val="none" w:sz="0" w:space="0" w:color="auto"/>
        <w:left w:val="none" w:sz="0" w:space="0" w:color="auto"/>
        <w:bottom w:val="none" w:sz="0" w:space="0" w:color="auto"/>
        <w:right w:val="none" w:sz="0" w:space="0" w:color="auto"/>
      </w:divBdr>
    </w:div>
    <w:div w:id="328600388">
      <w:bodyDiv w:val="1"/>
      <w:marLeft w:val="0"/>
      <w:marRight w:val="0"/>
      <w:marTop w:val="0"/>
      <w:marBottom w:val="0"/>
      <w:divBdr>
        <w:top w:val="none" w:sz="0" w:space="0" w:color="auto"/>
        <w:left w:val="none" w:sz="0" w:space="0" w:color="auto"/>
        <w:bottom w:val="none" w:sz="0" w:space="0" w:color="auto"/>
        <w:right w:val="none" w:sz="0" w:space="0" w:color="auto"/>
      </w:divBdr>
    </w:div>
    <w:div w:id="329909764">
      <w:bodyDiv w:val="1"/>
      <w:marLeft w:val="0"/>
      <w:marRight w:val="0"/>
      <w:marTop w:val="0"/>
      <w:marBottom w:val="0"/>
      <w:divBdr>
        <w:top w:val="none" w:sz="0" w:space="0" w:color="auto"/>
        <w:left w:val="none" w:sz="0" w:space="0" w:color="auto"/>
        <w:bottom w:val="none" w:sz="0" w:space="0" w:color="auto"/>
        <w:right w:val="none" w:sz="0" w:space="0" w:color="auto"/>
      </w:divBdr>
    </w:div>
    <w:div w:id="329910890">
      <w:bodyDiv w:val="1"/>
      <w:marLeft w:val="0"/>
      <w:marRight w:val="0"/>
      <w:marTop w:val="0"/>
      <w:marBottom w:val="0"/>
      <w:divBdr>
        <w:top w:val="none" w:sz="0" w:space="0" w:color="auto"/>
        <w:left w:val="none" w:sz="0" w:space="0" w:color="auto"/>
        <w:bottom w:val="none" w:sz="0" w:space="0" w:color="auto"/>
        <w:right w:val="none" w:sz="0" w:space="0" w:color="auto"/>
      </w:divBdr>
    </w:div>
    <w:div w:id="330181346">
      <w:bodyDiv w:val="1"/>
      <w:marLeft w:val="0"/>
      <w:marRight w:val="0"/>
      <w:marTop w:val="0"/>
      <w:marBottom w:val="0"/>
      <w:divBdr>
        <w:top w:val="none" w:sz="0" w:space="0" w:color="auto"/>
        <w:left w:val="none" w:sz="0" w:space="0" w:color="auto"/>
        <w:bottom w:val="none" w:sz="0" w:space="0" w:color="auto"/>
        <w:right w:val="none" w:sz="0" w:space="0" w:color="auto"/>
      </w:divBdr>
    </w:div>
    <w:div w:id="331420379">
      <w:bodyDiv w:val="1"/>
      <w:marLeft w:val="0"/>
      <w:marRight w:val="0"/>
      <w:marTop w:val="0"/>
      <w:marBottom w:val="0"/>
      <w:divBdr>
        <w:top w:val="none" w:sz="0" w:space="0" w:color="auto"/>
        <w:left w:val="none" w:sz="0" w:space="0" w:color="auto"/>
        <w:bottom w:val="none" w:sz="0" w:space="0" w:color="auto"/>
        <w:right w:val="none" w:sz="0" w:space="0" w:color="auto"/>
      </w:divBdr>
    </w:div>
    <w:div w:id="331878184">
      <w:bodyDiv w:val="1"/>
      <w:marLeft w:val="0"/>
      <w:marRight w:val="0"/>
      <w:marTop w:val="0"/>
      <w:marBottom w:val="0"/>
      <w:divBdr>
        <w:top w:val="none" w:sz="0" w:space="0" w:color="auto"/>
        <w:left w:val="none" w:sz="0" w:space="0" w:color="auto"/>
        <w:bottom w:val="none" w:sz="0" w:space="0" w:color="auto"/>
        <w:right w:val="none" w:sz="0" w:space="0" w:color="auto"/>
      </w:divBdr>
    </w:div>
    <w:div w:id="333188824">
      <w:bodyDiv w:val="1"/>
      <w:marLeft w:val="0"/>
      <w:marRight w:val="0"/>
      <w:marTop w:val="0"/>
      <w:marBottom w:val="0"/>
      <w:divBdr>
        <w:top w:val="none" w:sz="0" w:space="0" w:color="auto"/>
        <w:left w:val="none" w:sz="0" w:space="0" w:color="auto"/>
        <w:bottom w:val="none" w:sz="0" w:space="0" w:color="auto"/>
        <w:right w:val="none" w:sz="0" w:space="0" w:color="auto"/>
      </w:divBdr>
    </w:div>
    <w:div w:id="334722906">
      <w:bodyDiv w:val="1"/>
      <w:marLeft w:val="0"/>
      <w:marRight w:val="0"/>
      <w:marTop w:val="0"/>
      <w:marBottom w:val="0"/>
      <w:divBdr>
        <w:top w:val="none" w:sz="0" w:space="0" w:color="auto"/>
        <w:left w:val="none" w:sz="0" w:space="0" w:color="auto"/>
        <w:bottom w:val="none" w:sz="0" w:space="0" w:color="auto"/>
        <w:right w:val="none" w:sz="0" w:space="0" w:color="auto"/>
      </w:divBdr>
    </w:div>
    <w:div w:id="335228118">
      <w:bodyDiv w:val="1"/>
      <w:marLeft w:val="0"/>
      <w:marRight w:val="0"/>
      <w:marTop w:val="0"/>
      <w:marBottom w:val="0"/>
      <w:divBdr>
        <w:top w:val="none" w:sz="0" w:space="0" w:color="auto"/>
        <w:left w:val="none" w:sz="0" w:space="0" w:color="auto"/>
        <w:bottom w:val="none" w:sz="0" w:space="0" w:color="auto"/>
        <w:right w:val="none" w:sz="0" w:space="0" w:color="auto"/>
      </w:divBdr>
    </w:div>
    <w:div w:id="335888736">
      <w:bodyDiv w:val="1"/>
      <w:marLeft w:val="0"/>
      <w:marRight w:val="0"/>
      <w:marTop w:val="0"/>
      <w:marBottom w:val="0"/>
      <w:divBdr>
        <w:top w:val="none" w:sz="0" w:space="0" w:color="auto"/>
        <w:left w:val="none" w:sz="0" w:space="0" w:color="auto"/>
        <w:bottom w:val="none" w:sz="0" w:space="0" w:color="auto"/>
        <w:right w:val="none" w:sz="0" w:space="0" w:color="auto"/>
      </w:divBdr>
    </w:div>
    <w:div w:id="337319227">
      <w:bodyDiv w:val="1"/>
      <w:marLeft w:val="0"/>
      <w:marRight w:val="0"/>
      <w:marTop w:val="0"/>
      <w:marBottom w:val="0"/>
      <w:divBdr>
        <w:top w:val="none" w:sz="0" w:space="0" w:color="auto"/>
        <w:left w:val="none" w:sz="0" w:space="0" w:color="auto"/>
        <w:bottom w:val="none" w:sz="0" w:space="0" w:color="auto"/>
        <w:right w:val="none" w:sz="0" w:space="0" w:color="auto"/>
      </w:divBdr>
    </w:div>
    <w:div w:id="337511277">
      <w:bodyDiv w:val="1"/>
      <w:marLeft w:val="0"/>
      <w:marRight w:val="0"/>
      <w:marTop w:val="0"/>
      <w:marBottom w:val="0"/>
      <w:divBdr>
        <w:top w:val="none" w:sz="0" w:space="0" w:color="auto"/>
        <w:left w:val="none" w:sz="0" w:space="0" w:color="auto"/>
        <w:bottom w:val="none" w:sz="0" w:space="0" w:color="auto"/>
        <w:right w:val="none" w:sz="0" w:space="0" w:color="auto"/>
      </w:divBdr>
    </w:div>
    <w:div w:id="337775928">
      <w:bodyDiv w:val="1"/>
      <w:marLeft w:val="0"/>
      <w:marRight w:val="0"/>
      <w:marTop w:val="0"/>
      <w:marBottom w:val="0"/>
      <w:divBdr>
        <w:top w:val="none" w:sz="0" w:space="0" w:color="auto"/>
        <w:left w:val="none" w:sz="0" w:space="0" w:color="auto"/>
        <w:bottom w:val="none" w:sz="0" w:space="0" w:color="auto"/>
        <w:right w:val="none" w:sz="0" w:space="0" w:color="auto"/>
      </w:divBdr>
    </w:div>
    <w:div w:id="340473162">
      <w:bodyDiv w:val="1"/>
      <w:marLeft w:val="0"/>
      <w:marRight w:val="0"/>
      <w:marTop w:val="0"/>
      <w:marBottom w:val="0"/>
      <w:divBdr>
        <w:top w:val="none" w:sz="0" w:space="0" w:color="auto"/>
        <w:left w:val="none" w:sz="0" w:space="0" w:color="auto"/>
        <w:bottom w:val="none" w:sz="0" w:space="0" w:color="auto"/>
        <w:right w:val="none" w:sz="0" w:space="0" w:color="auto"/>
      </w:divBdr>
    </w:div>
    <w:div w:id="340552268">
      <w:bodyDiv w:val="1"/>
      <w:marLeft w:val="0"/>
      <w:marRight w:val="0"/>
      <w:marTop w:val="0"/>
      <w:marBottom w:val="0"/>
      <w:divBdr>
        <w:top w:val="none" w:sz="0" w:space="0" w:color="auto"/>
        <w:left w:val="none" w:sz="0" w:space="0" w:color="auto"/>
        <w:bottom w:val="none" w:sz="0" w:space="0" w:color="auto"/>
        <w:right w:val="none" w:sz="0" w:space="0" w:color="auto"/>
      </w:divBdr>
    </w:div>
    <w:div w:id="340859063">
      <w:bodyDiv w:val="1"/>
      <w:marLeft w:val="0"/>
      <w:marRight w:val="0"/>
      <w:marTop w:val="0"/>
      <w:marBottom w:val="0"/>
      <w:divBdr>
        <w:top w:val="none" w:sz="0" w:space="0" w:color="auto"/>
        <w:left w:val="none" w:sz="0" w:space="0" w:color="auto"/>
        <w:bottom w:val="none" w:sz="0" w:space="0" w:color="auto"/>
        <w:right w:val="none" w:sz="0" w:space="0" w:color="auto"/>
      </w:divBdr>
    </w:div>
    <w:div w:id="341326356">
      <w:bodyDiv w:val="1"/>
      <w:marLeft w:val="0"/>
      <w:marRight w:val="0"/>
      <w:marTop w:val="0"/>
      <w:marBottom w:val="0"/>
      <w:divBdr>
        <w:top w:val="none" w:sz="0" w:space="0" w:color="auto"/>
        <w:left w:val="none" w:sz="0" w:space="0" w:color="auto"/>
        <w:bottom w:val="none" w:sz="0" w:space="0" w:color="auto"/>
        <w:right w:val="none" w:sz="0" w:space="0" w:color="auto"/>
      </w:divBdr>
    </w:div>
    <w:div w:id="341661690">
      <w:bodyDiv w:val="1"/>
      <w:marLeft w:val="0"/>
      <w:marRight w:val="0"/>
      <w:marTop w:val="0"/>
      <w:marBottom w:val="0"/>
      <w:divBdr>
        <w:top w:val="none" w:sz="0" w:space="0" w:color="auto"/>
        <w:left w:val="none" w:sz="0" w:space="0" w:color="auto"/>
        <w:bottom w:val="none" w:sz="0" w:space="0" w:color="auto"/>
        <w:right w:val="none" w:sz="0" w:space="0" w:color="auto"/>
      </w:divBdr>
    </w:div>
    <w:div w:id="342128213">
      <w:bodyDiv w:val="1"/>
      <w:marLeft w:val="0"/>
      <w:marRight w:val="0"/>
      <w:marTop w:val="0"/>
      <w:marBottom w:val="0"/>
      <w:divBdr>
        <w:top w:val="none" w:sz="0" w:space="0" w:color="auto"/>
        <w:left w:val="none" w:sz="0" w:space="0" w:color="auto"/>
        <w:bottom w:val="none" w:sz="0" w:space="0" w:color="auto"/>
        <w:right w:val="none" w:sz="0" w:space="0" w:color="auto"/>
      </w:divBdr>
    </w:div>
    <w:div w:id="346835009">
      <w:bodyDiv w:val="1"/>
      <w:marLeft w:val="0"/>
      <w:marRight w:val="0"/>
      <w:marTop w:val="0"/>
      <w:marBottom w:val="0"/>
      <w:divBdr>
        <w:top w:val="none" w:sz="0" w:space="0" w:color="auto"/>
        <w:left w:val="none" w:sz="0" w:space="0" w:color="auto"/>
        <w:bottom w:val="none" w:sz="0" w:space="0" w:color="auto"/>
        <w:right w:val="none" w:sz="0" w:space="0" w:color="auto"/>
      </w:divBdr>
    </w:div>
    <w:div w:id="348677347">
      <w:bodyDiv w:val="1"/>
      <w:marLeft w:val="0"/>
      <w:marRight w:val="0"/>
      <w:marTop w:val="0"/>
      <w:marBottom w:val="0"/>
      <w:divBdr>
        <w:top w:val="none" w:sz="0" w:space="0" w:color="auto"/>
        <w:left w:val="none" w:sz="0" w:space="0" w:color="auto"/>
        <w:bottom w:val="none" w:sz="0" w:space="0" w:color="auto"/>
        <w:right w:val="none" w:sz="0" w:space="0" w:color="auto"/>
      </w:divBdr>
    </w:div>
    <w:div w:id="348682903">
      <w:bodyDiv w:val="1"/>
      <w:marLeft w:val="0"/>
      <w:marRight w:val="0"/>
      <w:marTop w:val="0"/>
      <w:marBottom w:val="0"/>
      <w:divBdr>
        <w:top w:val="none" w:sz="0" w:space="0" w:color="auto"/>
        <w:left w:val="none" w:sz="0" w:space="0" w:color="auto"/>
        <w:bottom w:val="none" w:sz="0" w:space="0" w:color="auto"/>
        <w:right w:val="none" w:sz="0" w:space="0" w:color="auto"/>
      </w:divBdr>
    </w:div>
    <w:div w:id="349182183">
      <w:bodyDiv w:val="1"/>
      <w:marLeft w:val="0"/>
      <w:marRight w:val="0"/>
      <w:marTop w:val="0"/>
      <w:marBottom w:val="0"/>
      <w:divBdr>
        <w:top w:val="none" w:sz="0" w:space="0" w:color="auto"/>
        <w:left w:val="none" w:sz="0" w:space="0" w:color="auto"/>
        <w:bottom w:val="none" w:sz="0" w:space="0" w:color="auto"/>
        <w:right w:val="none" w:sz="0" w:space="0" w:color="auto"/>
      </w:divBdr>
    </w:div>
    <w:div w:id="349377336">
      <w:bodyDiv w:val="1"/>
      <w:marLeft w:val="0"/>
      <w:marRight w:val="0"/>
      <w:marTop w:val="0"/>
      <w:marBottom w:val="0"/>
      <w:divBdr>
        <w:top w:val="none" w:sz="0" w:space="0" w:color="auto"/>
        <w:left w:val="none" w:sz="0" w:space="0" w:color="auto"/>
        <w:bottom w:val="none" w:sz="0" w:space="0" w:color="auto"/>
        <w:right w:val="none" w:sz="0" w:space="0" w:color="auto"/>
      </w:divBdr>
    </w:div>
    <w:div w:id="349913795">
      <w:bodyDiv w:val="1"/>
      <w:marLeft w:val="0"/>
      <w:marRight w:val="0"/>
      <w:marTop w:val="0"/>
      <w:marBottom w:val="0"/>
      <w:divBdr>
        <w:top w:val="none" w:sz="0" w:space="0" w:color="auto"/>
        <w:left w:val="none" w:sz="0" w:space="0" w:color="auto"/>
        <w:bottom w:val="none" w:sz="0" w:space="0" w:color="auto"/>
        <w:right w:val="none" w:sz="0" w:space="0" w:color="auto"/>
      </w:divBdr>
    </w:div>
    <w:div w:id="353459082">
      <w:bodyDiv w:val="1"/>
      <w:marLeft w:val="0"/>
      <w:marRight w:val="0"/>
      <w:marTop w:val="0"/>
      <w:marBottom w:val="0"/>
      <w:divBdr>
        <w:top w:val="none" w:sz="0" w:space="0" w:color="auto"/>
        <w:left w:val="none" w:sz="0" w:space="0" w:color="auto"/>
        <w:bottom w:val="none" w:sz="0" w:space="0" w:color="auto"/>
        <w:right w:val="none" w:sz="0" w:space="0" w:color="auto"/>
      </w:divBdr>
    </w:div>
    <w:div w:id="353969513">
      <w:bodyDiv w:val="1"/>
      <w:marLeft w:val="0"/>
      <w:marRight w:val="0"/>
      <w:marTop w:val="0"/>
      <w:marBottom w:val="0"/>
      <w:divBdr>
        <w:top w:val="none" w:sz="0" w:space="0" w:color="auto"/>
        <w:left w:val="none" w:sz="0" w:space="0" w:color="auto"/>
        <w:bottom w:val="none" w:sz="0" w:space="0" w:color="auto"/>
        <w:right w:val="none" w:sz="0" w:space="0" w:color="auto"/>
      </w:divBdr>
    </w:div>
    <w:div w:id="355615303">
      <w:bodyDiv w:val="1"/>
      <w:marLeft w:val="0"/>
      <w:marRight w:val="0"/>
      <w:marTop w:val="0"/>
      <w:marBottom w:val="0"/>
      <w:divBdr>
        <w:top w:val="none" w:sz="0" w:space="0" w:color="auto"/>
        <w:left w:val="none" w:sz="0" w:space="0" w:color="auto"/>
        <w:bottom w:val="none" w:sz="0" w:space="0" w:color="auto"/>
        <w:right w:val="none" w:sz="0" w:space="0" w:color="auto"/>
      </w:divBdr>
    </w:div>
    <w:div w:id="355740035">
      <w:bodyDiv w:val="1"/>
      <w:marLeft w:val="0"/>
      <w:marRight w:val="0"/>
      <w:marTop w:val="0"/>
      <w:marBottom w:val="0"/>
      <w:divBdr>
        <w:top w:val="none" w:sz="0" w:space="0" w:color="auto"/>
        <w:left w:val="none" w:sz="0" w:space="0" w:color="auto"/>
        <w:bottom w:val="none" w:sz="0" w:space="0" w:color="auto"/>
        <w:right w:val="none" w:sz="0" w:space="0" w:color="auto"/>
      </w:divBdr>
    </w:div>
    <w:div w:id="356080144">
      <w:bodyDiv w:val="1"/>
      <w:marLeft w:val="0"/>
      <w:marRight w:val="0"/>
      <w:marTop w:val="0"/>
      <w:marBottom w:val="0"/>
      <w:divBdr>
        <w:top w:val="none" w:sz="0" w:space="0" w:color="auto"/>
        <w:left w:val="none" w:sz="0" w:space="0" w:color="auto"/>
        <w:bottom w:val="none" w:sz="0" w:space="0" w:color="auto"/>
        <w:right w:val="none" w:sz="0" w:space="0" w:color="auto"/>
      </w:divBdr>
    </w:div>
    <w:div w:id="358553449">
      <w:bodyDiv w:val="1"/>
      <w:marLeft w:val="0"/>
      <w:marRight w:val="0"/>
      <w:marTop w:val="0"/>
      <w:marBottom w:val="0"/>
      <w:divBdr>
        <w:top w:val="none" w:sz="0" w:space="0" w:color="auto"/>
        <w:left w:val="none" w:sz="0" w:space="0" w:color="auto"/>
        <w:bottom w:val="none" w:sz="0" w:space="0" w:color="auto"/>
        <w:right w:val="none" w:sz="0" w:space="0" w:color="auto"/>
      </w:divBdr>
    </w:div>
    <w:div w:id="358624005">
      <w:bodyDiv w:val="1"/>
      <w:marLeft w:val="0"/>
      <w:marRight w:val="0"/>
      <w:marTop w:val="0"/>
      <w:marBottom w:val="0"/>
      <w:divBdr>
        <w:top w:val="none" w:sz="0" w:space="0" w:color="auto"/>
        <w:left w:val="none" w:sz="0" w:space="0" w:color="auto"/>
        <w:bottom w:val="none" w:sz="0" w:space="0" w:color="auto"/>
        <w:right w:val="none" w:sz="0" w:space="0" w:color="auto"/>
      </w:divBdr>
    </w:div>
    <w:div w:id="358774306">
      <w:bodyDiv w:val="1"/>
      <w:marLeft w:val="0"/>
      <w:marRight w:val="0"/>
      <w:marTop w:val="0"/>
      <w:marBottom w:val="0"/>
      <w:divBdr>
        <w:top w:val="none" w:sz="0" w:space="0" w:color="auto"/>
        <w:left w:val="none" w:sz="0" w:space="0" w:color="auto"/>
        <w:bottom w:val="none" w:sz="0" w:space="0" w:color="auto"/>
        <w:right w:val="none" w:sz="0" w:space="0" w:color="auto"/>
      </w:divBdr>
    </w:div>
    <w:div w:id="359862234">
      <w:bodyDiv w:val="1"/>
      <w:marLeft w:val="0"/>
      <w:marRight w:val="0"/>
      <w:marTop w:val="0"/>
      <w:marBottom w:val="0"/>
      <w:divBdr>
        <w:top w:val="none" w:sz="0" w:space="0" w:color="auto"/>
        <w:left w:val="none" w:sz="0" w:space="0" w:color="auto"/>
        <w:bottom w:val="none" w:sz="0" w:space="0" w:color="auto"/>
        <w:right w:val="none" w:sz="0" w:space="0" w:color="auto"/>
      </w:divBdr>
    </w:div>
    <w:div w:id="361636220">
      <w:bodyDiv w:val="1"/>
      <w:marLeft w:val="0"/>
      <w:marRight w:val="0"/>
      <w:marTop w:val="0"/>
      <w:marBottom w:val="0"/>
      <w:divBdr>
        <w:top w:val="none" w:sz="0" w:space="0" w:color="auto"/>
        <w:left w:val="none" w:sz="0" w:space="0" w:color="auto"/>
        <w:bottom w:val="none" w:sz="0" w:space="0" w:color="auto"/>
        <w:right w:val="none" w:sz="0" w:space="0" w:color="auto"/>
      </w:divBdr>
    </w:div>
    <w:div w:id="361709507">
      <w:bodyDiv w:val="1"/>
      <w:marLeft w:val="0"/>
      <w:marRight w:val="0"/>
      <w:marTop w:val="0"/>
      <w:marBottom w:val="0"/>
      <w:divBdr>
        <w:top w:val="none" w:sz="0" w:space="0" w:color="auto"/>
        <w:left w:val="none" w:sz="0" w:space="0" w:color="auto"/>
        <w:bottom w:val="none" w:sz="0" w:space="0" w:color="auto"/>
        <w:right w:val="none" w:sz="0" w:space="0" w:color="auto"/>
      </w:divBdr>
    </w:div>
    <w:div w:id="362439750">
      <w:bodyDiv w:val="1"/>
      <w:marLeft w:val="0"/>
      <w:marRight w:val="0"/>
      <w:marTop w:val="0"/>
      <w:marBottom w:val="0"/>
      <w:divBdr>
        <w:top w:val="none" w:sz="0" w:space="0" w:color="auto"/>
        <w:left w:val="none" w:sz="0" w:space="0" w:color="auto"/>
        <w:bottom w:val="none" w:sz="0" w:space="0" w:color="auto"/>
        <w:right w:val="none" w:sz="0" w:space="0" w:color="auto"/>
      </w:divBdr>
    </w:div>
    <w:div w:id="364332198">
      <w:bodyDiv w:val="1"/>
      <w:marLeft w:val="0"/>
      <w:marRight w:val="0"/>
      <w:marTop w:val="0"/>
      <w:marBottom w:val="0"/>
      <w:divBdr>
        <w:top w:val="none" w:sz="0" w:space="0" w:color="auto"/>
        <w:left w:val="none" w:sz="0" w:space="0" w:color="auto"/>
        <w:bottom w:val="none" w:sz="0" w:space="0" w:color="auto"/>
        <w:right w:val="none" w:sz="0" w:space="0" w:color="auto"/>
      </w:divBdr>
    </w:div>
    <w:div w:id="364643151">
      <w:bodyDiv w:val="1"/>
      <w:marLeft w:val="0"/>
      <w:marRight w:val="0"/>
      <w:marTop w:val="0"/>
      <w:marBottom w:val="0"/>
      <w:divBdr>
        <w:top w:val="none" w:sz="0" w:space="0" w:color="auto"/>
        <w:left w:val="none" w:sz="0" w:space="0" w:color="auto"/>
        <w:bottom w:val="none" w:sz="0" w:space="0" w:color="auto"/>
        <w:right w:val="none" w:sz="0" w:space="0" w:color="auto"/>
      </w:divBdr>
    </w:div>
    <w:div w:id="365641684">
      <w:bodyDiv w:val="1"/>
      <w:marLeft w:val="0"/>
      <w:marRight w:val="0"/>
      <w:marTop w:val="0"/>
      <w:marBottom w:val="0"/>
      <w:divBdr>
        <w:top w:val="none" w:sz="0" w:space="0" w:color="auto"/>
        <w:left w:val="none" w:sz="0" w:space="0" w:color="auto"/>
        <w:bottom w:val="none" w:sz="0" w:space="0" w:color="auto"/>
        <w:right w:val="none" w:sz="0" w:space="0" w:color="auto"/>
      </w:divBdr>
    </w:div>
    <w:div w:id="366679561">
      <w:bodyDiv w:val="1"/>
      <w:marLeft w:val="0"/>
      <w:marRight w:val="0"/>
      <w:marTop w:val="0"/>
      <w:marBottom w:val="0"/>
      <w:divBdr>
        <w:top w:val="none" w:sz="0" w:space="0" w:color="auto"/>
        <w:left w:val="none" w:sz="0" w:space="0" w:color="auto"/>
        <w:bottom w:val="none" w:sz="0" w:space="0" w:color="auto"/>
        <w:right w:val="none" w:sz="0" w:space="0" w:color="auto"/>
      </w:divBdr>
    </w:div>
    <w:div w:id="367267824">
      <w:bodyDiv w:val="1"/>
      <w:marLeft w:val="0"/>
      <w:marRight w:val="0"/>
      <w:marTop w:val="0"/>
      <w:marBottom w:val="0"/>
      <w:divBdr>
        <w:top w:val="none" w:sz="0" w:space="0" w:color="auto"/>
        <w:left w:val="none" w:sz="0" w:space="0" w:color="auto"/>
        <w:bottom w:val="none" w:sz="0" w:space="0" w:color="auto"/>
        <w:right w:val="none" w:sz="0" w:space="0" w:color="auto"/>
      </w:divBdr>
    </w:div>
    <w:div w:id="369036454">
      <w:bodyDiv w:val="1"/>
      <w:marLeft w:val="0"/>
      <w:marRight w:val="0"/>
      <w:marTop w:val="0"/>
      <w:marBottom w:val="0"/>
      <w:divBdr>
        <w:top w:val="none" w:sz="0" w:space="0" w:color="auto"/>
        <w:left w:val="none" w:sz="0" w:space="0" w:color="auto"/>
        <w:bottom w:val="none" w:sz="0" w:space="0" w:color="auto"/>
        <w:right w:val="none" w:sz="0" w:space="0" w:color="auto"/>
      </w:divBdr>
    </w:div>
    <w:div w:id="369841697">
      <w:bodyDiv w:val="1"/>
      <w:marLeft w:val="0"/>
      <w:marRight w:val="0"/>
      <w:marTop w:val="0"/>
      <w:marBottom w:val="0"/>
      <w:divBdr>
        <w:top w:val="none" w:sz="0" w:space="0" w:color="auto"/>
        <w:left w:val="none" w:sz="0" w:space="0" w:color="auto"/>
        <w:bottom w:val="none" w:sz="0" w:space="0" w:color="auto"/>
        <w:right w:val="none" w:sz="0" w:space="0" w:color="auto"/>
      </w:divBdr>
    </w:div>
    <w:div w:id="370620194">
      <w:bodyDiv w:val="1"/>
      <w:marLeft w:val="0"/>
      <w:marRight w:val="0"/>
      <w:marTop w:val="0"/>
      <w:marBottom w:val="0"/>
      <w:divBdr>
        <w:top w:val="none" w:sz="0" w:space="0" w:color="auto"/>
        <w:left w:val="none" w:sz="0" w:space="0" w:color="auto"/>
        <w:bottom w:val="none" w:sz="0" w:space="0" w:color="auto"/>
        <w:right w:val="none" w:sz="0" w:space="0" w:color="auto"/>
      </w:divBdr>
    </w:div>
    <w:div w:id="372775655">
      <w:bodyDiv w:val="1"/>
      <w:marLeft w:val="0"/>
      <w:marRight w:val="0"/>
      <w:marTop w:val="0"/>
      <w:marBottom w:val="0"/>
      <w:divBdr>
        <w:top w:val="none" w:sz="0" w:space="0" w:color="auto"/>
        <w:left w:val="none" w:sz="0" w:space="0" w:color="auto"/>
        <w:bottom w:val="none" w:sz="0" w:space="0" w:color="auto"/>
        <w:right w:val="none" w:sz="0" w:space="0" w:color="auto"/>
      </w:divBdr>
    </w:div>
    <w:div w:id="372967962">
      <w:bodyDiv w:val="1"/>
      <w:marLeft w:val="0"/>
      <w:marRight w:val="0"/>
      <w:marTop w:val="0"/>
      <w:marBottom w:val="0"/>
      <w:divBdr>
        <w:top w:val="none" w:sz="0" w:space="0" w:color="auto"/>
        <w:left w:val="none" w:sz="0" w:space="0" w:color="auto"/>
        <w:bottom w:val="none" w:sz="0" w:space="0" w:color="auto"/>
        <w:right w:val="none" w:sz="0" w:space="0" w:color="auto"/>
      </w:divBdr>
    </w:div>
    <w:div w:id="373428594">
      <w:bodyDiv w:val="1"/>
      <w:marLeft w:val="0"/>
      <w:marRight w:val="0"/>
      <w:marTop w:val="0"/>
      <w:marBottom w:val="0"/>
      <w:divBdr>
        <w:top w:val="none" w:sz="0" w:space="0" w:color="auto"/>
        <w:left w:val="none" w:sz="0" w:space="0" w:color="auto"/>
        <w:bottom w:val="none" w:sz="0" w:space="0" w:color="auto"/>
        <w:right w:val="none" w:sz="0" w:space="0" w:color="auto"/>
      </w:divBdr>
    </w:div>
    <w:div w:id="373626293">
      <w:bodyDiv w:val="1"/>
      <w:marLeft w:val="0"/>
      <w:marRight w:val="0"/>
      <w:marTop w:val="0"/>
      <w:marBottom w:val="0"/>
      <w:divBdr>
        <w:top w:val="none" w:sz="0" w:space="0" w:color="auto"/>
        <w:left w:val="none" w:sz="0" w:space="0" w:color="auto"/>
        <w:bottom w:val="none" w:sz="0" w:space="0" w:color="auto"/>
        <w:right w:val="none" w:sz="0" w:space="0" w:color="auto"/>
      </w:divBdr>
    </w:div>
    <w:div w:id="375619544">
      <w:bodyDiv w:val="1"/>
      <w:marLeft w:val="0"/>
      <w:marRight w:val="0"/>
      <w:marTop w:val="0"/>
      <w:marBottom w:val="0"/>
      <w:divBdr>
        <w:top w:val="none" w:sz="0" w:space="0" w:color="auto"/>
        <w:left w:val="none" w:sz="0" w:space="0" w:color="auto"/>
        <w:bottom w:val="none" w:sz="0" w:space="0" w:color="auto"/>
        <w:right w:val="none" w:sz="0" w:space="0" w:color="auto"/>
      </w:divBdr>
    </w:div>
    <w:div w:id="376124783">
      <w:bodyDiv w:val="1"/>
      <w:marLeft w:val="0"/>
      <w:marRight w:val="0"/>
      <w:marTop w:val="0"/>
      <w:marBottom w:val="0"/>
      <w:divBdr>
        <w:top w:val="none" w:sz="0" w:space="0" w:color="auto"/>
        <w:left w:val="none" w:sz="0" w:space="0" w:color="auto"/>
        <w:bottom w:val="none" w:sz="0" w:space="0" w:color="auto"/>
        <w:right w:val="none" w:sz="0" w:space="0" w:color="auto"/>
      </w:divBdr>
    </w:div>
    <w:div w:id="378013409">
      <w:bodyDiv w:val="1"/>
      <w:marLeft w:val="0"/>
      <w:marRight w:val="0"/>
      <w:marTop w:val="0"/>
      <w:marBottom w:val="0"/>
      <w:divBdr>
        <w:top w:val="none" w:sz="0" w:space="0" w:color="auto"/>
        <w:left w:val="none" w:sz="0" w:space="0" w:color="auto"/>
        <w:bottom w:val="none" w:sz="0" w:space="0" w:color="auto"/>
        <w:right w:val="none" w:sz="0" w:space="0" w:color="auto"/>
      </w:divBdr>
    </w:div>
    <w:div w:id="379137491">
      <w:bodyDiv w:val="1"/>
      <w:marLeft w:val="0"/>
      <w:marRight w:val="0"/>
      <w:marTop w:val="0"/>
      <w:marBottom w:val="0"/>
      <w:divBdr>
        <w:top w:val="none" w:sz="0" w:space="0" w:color="auto"/>
        <w:left w:val="none" w:sz="0" w:space="0" w:color="auto"/>
        <w:bottom w:val="none" w:sz="0" w:space="0" w:color="auto"/>
        <w:right w:val="none" w:sz="0" w:space="0" w:color="auto"/>
      </w:divBdr>
    </w:div>
    <w:div w:id="379399019">
      <w:bodyDiv w:val="1"/>
      <w:marLeft w:val="0"/>
      <w:marRight w:val="0"/>
      <w:marTop w:val="0"/>
      <w:marBottom w:val="0"/>
      <w:divBdr>
        <w:top w:val="none" w:sz="0" w:space="0" w:color="auto"/>
        <w:left w:val="none" w:sz="0" w:space="0" w:color="auto"/>
        <w:bottom w:val="none" w:sz="0" w:space="0" w:color="auto"/>
        <w:right w:val="none" w:sz="0" w:space="0" w:color="auto"/>
      </w:divBdr>
    </w:div>
    <w:div w:id="379405539">
      <w:bodyDiv w:val="1"/>
      <w:marLeft w:val="0"/>
      <w:marRight w:val="0"/>
      <w:marTop w:val="0"/>
      <w:marBottom w:val="0"/>
      <w:divBdr>
        <w:top w:val="none" w:sz="0" w:space="0" w:color="auto"/>
        <w:left w:val="none" w:sz="0" w:space="0" w:color="auto"/>
        <w:bottom w:val="none" w:sz="0" w:space="0" w:color="auto"/>
        <w:right w:val="none" w:sz="0" w:space="0" w:color="auto"/>
      </w:divBdr>
    </w:div>
    <w:div w:id="380440583">
      <w:bodyDiv w:val="1"/>
      <w:marLeft w:val="0"/>
      <w:marRight w:val="0"/>
      <w:marTop w:val="0"/>
      <w:marBottom w:val="0"/>
      <w:divBdr>
        <w:top w:val="none" w:sz="0" w:space="0" w:color="auto"/>
        <w:left w:val="none" w:sz="0" w:space="0" w:color="auto"/>
        <w:bottom w:val="none" w:sz="0" w:space="0" w:color="auto"/>
        <w:right w:val="none" w:sz="0" w:space="0" w:color="auto"/>
      </w:divBdr>
    </w:div>
    <w:div w:id="380633124">
      <w:bodyDiv w:val="1"/>
      <w:marLeft w:val="0"/>
      <w:marRight w:val="0"/>
      <w:marTop w:val="0"/>
      <w:marBottom w:val="0"/>
      <w:divBdr>
        <w:top w:val="none" w:sz="0" w:space="0" w:color="auto"/>
        <w:left w:val="none" w:sz="0" w:space="0" w:color="auto"/>
        <w:bottom w:val="none" w:sz="0" w:space="0" w:color="auto"/>
        <w:right w:val="none" w:sz="0" w:space="0" w:color="auto"/>
      </w:divBdr>
    </w:div>
    <w:div w:id="381372757">
      <w:bodyDiv w:val="1"/>
      <w:marLeft w:val="0"/>
      <w:marRight w:val="0"/>
      <w:marTop w:val="0"/>
      <w:marBottom w:val="0"/>
      <w:divBdr>
        <w:top w:val="none" w:sz="0" w:space="0" w:color="auto"/>
        <w:left w:val="none" w:sz="0" w:space="0" w:color="auto"/>
        <w:bottom w:val="none" w:sz="0" w:space="0" w:color="auto"/>
        <w:right w:val="none" w:sz="0" w:space="0" w:color="auto"/>
      </w:divBdr>
    </w:div>
    <w:div w:id="383143816">
      <w:bodyDiv w:val="1"/>
      <w:marLeft w:val="0"/>
      <w:marRight w:val="0"/>
      <w:marTop w:val="0"/>
      <w:marBottom w:val="0"/>
      <w:divBdr>
        <w:top w:val="none" w:sz="0" w:space="0" w:color="auto"/>
        <w:left w:val="none" w:sz="0" w:space="0" w:color="auto"/>
        <w:bottom w:val="none" w:sz="0" w:space="0" w:color="auto"/>
        <w:right w:val="none" w:sz="0" w:space="0" w:color="auto"/>
      </w:divBdr>
    </w:div>
    <w:div w:id="384792497">
      <w:bodyDiv w:val="1"/>
      <w:marLeft w:val="0"/>
      <w:marRight w:val="0"/>
      <w:marTop w:val="0"/>
      <w:marBottom w:val="0"/>
      <w:divBdr>
        <w:top w:val="none" w:sz="0" w:space="0" w:color="auto"/>
        <w:left w:val="none" w:sz="0" w:space="0" w:color="auto"/>
        <w:bottom w:val="none" w:sz="0" w:space="0" w:color="auto"/>
        <w:right w:val="none" w:sz="0" w:space="0" w:color="auto"/>
      </w:divBdr>
    </w:div>
    <w:div w:id="386681782">
      <w:bodyDiv w:val="1"/>
      <w:marLeft w:val="0"/>
      <w:marRight w:val="0"/>
      <w:marTop w:val="0"/>
      <w:marBottom w:val="0"/>
      <w:divBdr>
        <w:top w:val="none" w:sz="0" w:space="0" w:color="auto"/>
        <w:left w:val="none" w:sz="0" w:space="0" w:color="auto"/>
        <w:bottom w:val="none" w:sz="0" w:space="0" w:color="auto"/>
        <w:right w:val="none" w:sz="0" w:space="0" w:color="auto"/>
      </w:divBdr>
    </w:div>
    <w:div w:id="386955225">
      <w:bodyDiv w:val="1"/>
      <w:marLeft w:val="0"/>
      <w:marRight w:val="0"/>
      <w:marTop w:val="0"/>
      <w:marBottom w:val="0"/>
      <w:divBdr>
        <w:top w:val="none" w:sz="0" w:space="0" w:color="auto"/>
        <w:left w:val="none" w:sz="0" w:space="0" w:color="auto"/>
        <w:bottom w:val="none" w:sz="0" w:space="0" w:color="auto"/>
        <w:right w:val="none" w:sz="0" w:space="0" w:color="auto"/>
      </w:divBdr>
    </w:div>
    <w:div w:id="388767597">
      <w:bodyDiv w:val="1"/>
      <w:marLeft w:val="0"/>
      <w:marRight w:val="0"/>
      <w:marTop w:val="0"/>
      <w:marBottom w:val="0"/>
      <w:divBdr>
        <w:top w:val="none" w:sz="0" w:space="0" w:color="auto"/>
        <w:left w:val="none" w:sz="0" w:space="0" w:color="auto"/>
        <w:bottom w:val="none" w:sz="0" w:space="0" w:color="auto"/>
        <w:right w:val="none" w:sz="0" w:space="0" w:color="auto"/>
      </w:divBdr>
    </w:div>
    <w:div w:id="390352291">
      <w:bodyDiv w:val="1"/>
      <w:marLeft w:val="0"/>
      <w:marRight w:val="0"/>
      <w:marTop w:val="0"/>
      <w:marBottom w:val="0"/>
      <w:divBdr>
        <w:top w:val="none" w:sz="0" w:space="0" w:color="auto"/>
        <w:left w:val="none" w:sz="0" w:space="0" w:color="auto"/>
        <w:bottom w:val="none" w:sz="0" w:space="0" w:color="auto"/>
        <w:right w:val="none" w:sz="0" w:space="0" w:color="auto"/>
      </w:divBdr>
    </w:div>
    <w:div w:id="390470589">
      <w:bodyDiv w:val="1"/>
      <w:marLeft w:val="0"/>
      <w:marRight w:val="0"/>
      <w:marTop w:val="0"/>
      <w:marBottom w:val="0"/>
      <w:divBdr>
        <w:top w:val="none" w:sz="0" w:space="0" w:color="auto"/>
        <w:left w:val="none" w:sz="0" w:space="0" w:color="auto"/>
        <w:bottom w:val="none" w:sz="0" w:space="0" w:color="auto"/>
        <w:right w:val="none" w:sz="0" w:space="0" w:color="auto"/>
      </w:divBdr>
    </w:div>
    <w:div w:id="393892183">
      <w:bodyDiv w:val="1"/>
      <w:marLeft w:val="0"/>
      <w:marRight w:val="0"/>
      <w:marTop w:val="0"/>
      <w:marBottom w:val="0"/>
      <w:divBdr>
        <w:top w:val="none" w:sz="0" w:space="0" w:color="auto"/>
        <w:left w:val="none" w:sz="0" w:space="0" w:color="auto"/>
        <w:bottom w:val="none" w:sz="0" w:space="0" w:color="auto"/>
        <w:right w:val="none" w:sz="0" w:space="0" w:color="auto"/>
      </w:divBdr>
    </w:div>
    <w:div w:id="394395847">
      <w:bodyDiv w:val="1"/>
      <w:marLeft w:val="0"/>
      <w:marRight w:val="0"/>
      <w:marTop w:val="0"/>
      <w:marBottom w:val="0"/>
      <w:divBdr>
        <w:top w:val="none" w:sz="0" w:space="0" w:color="auto"/>
        <w:left w:val="none" w:sz="0" w:space="0" w:color="auto"/>
        <w:bottom w:val="none" w:sz="0" w:space="0" w:color="auto"/>
        <w:right w:val="none" w:sz="0" w:space="0" w:color="auto"/>
      </w:divBdr>
    </w:div>
    <w:div w:id="394665121">
      <w:bodyDiv w:val="1"/>
      <w:marLeft w:val="0"/>
      <w:marRight w:val="0"/>
      <w:marTop w:val="0"/>
      <w:marBottom w:val="0"/>
      <w:divBdr>
        <w:top w:val="none" w:sz="0" w:space="0" w:color="auto"/>
        <w:left w:val="none" w:sz="0" w:space="0" w:color="auto"/>
        <w:bottom w:val="none" w:sz="0" w:space="0" w:color="auto"/>
        <w:right w:val="none" w:sz="0" w:space="0" w:color="auto"/>
      </w:divBdr>
    </w:div>
    <w:div w:id="395081900">
      <w:bodyDiv w:val="1"/>
      <w:marLeft w:val="0"/>
      <w:marRight w:val="0"/>
      <w:marTop w:val="0"/>
      <w:marBottom w:val="0"/>
      <w:divBdr>
        <w:top w:val="none" w:sz="0" w:space="0" w:color="auto"/>
        <w:left w:val="none" w:sz="0" w:space="0" w:color="auto"/>
        <w:bottom w:val="none" w:sz="0" w:space="0" w:color="auto"/>
        <w:right w:val="none" w:sz="0" w:space="0" w:color="auto"/>
      </w:divBdr>
    </w:div>
    <w:div w:id="395202613">
      <w:bodyDiv w:val="1"/>
      <w:marLeft w:val="0"/>
      <w:marRight w:val="0"/>
      <w:marTop w:val="0"/>
      <w:marBottom w:val="0"/>
      <w:divBdr>
        <w:top w:val="none" w:sz="0" w:space="0" w:color="auto"/>
        <w:left w:val="none" w:sz="0" w:space="0" w:color="auto"/>
        <w:bottom w:val="none" w:sz="0" w:space="0" w:color="auto"/>
        <w:right w:val="none" w:sz="0" w:space="0" w:color="auto"/>
      </w:divBdr>
    </w:div>
    <w:div w:id="395905148">
      <w:bodyDiv w:val="1"/>
      <w:marLeft w:val="0"/>
      <w:marRight w:val="0"/>
      <w:marTop w:val="0"/>
      <w:marBottom w:val="0"/>
      <w:divBdr>
        <w:top w:val="none" w:sz="0" w:space="0" w:color="auto"/>
        <w:left w:val="none" w:sz="0" w:space="0" w:color="auto"/>
        <w:bottom w:val="none" w:sz="0" w:space="0" w:color="auto"/>
        <w:right w:val="none" w:sz="0" w:space="0" w:color="auto"/>
      </w:divBdr>
    </w:div>
    <w:div w:id="396630141">
      <w:bodyDiv w:val="1"/>
      <w:marLeft w:val="0"/>
      <w:marRight w:val="0"/>
      <w:marTop w:val="0"/>
      <w:marBottom w:val="0"/>
      <w:divBdr>
        <w:top w:val="none" w:sz="0" w:space="0" w:color="auto"/>
        <w:left w:val="none" w:sz="0" w:space="0" w:color="auto"/>
        <w:bottom w:val="none" w:sz="0" w:space="0" w:color="auto"/>
        <w:right w:val="none" w:sz="0" w:space="0" w:color="auto"/>
      </w:divBdr>
    </w:div>
    <w:div w:id="397438195">
      <w:bodyDiv w:val="1"/>
      <w:marLeft w:val="0"/>
      <w:marRight w:val="0"/>
      <w:marTop w:val="0"/>
      <w:marBottom w:val="0"/>
      <w:divBdr>
        <w:top w:val="none" w:sz="0" w:space="0" w:color="auto"/>
        <w:left w:val="none" w:sz="0" w:space="0" w:color="auto"/>
        <w:bottom w:val="none" w:sz="0" w:space="0" w:color="auto"/>
        <w:right w:val="none" w:sz="0" w:space="0" w:color="auto"/>
      </w:divBdr>
    </w:div>
    <w:div w:id="398215419">
      <w:bodyDiv w:val="1"/>
      <w:marLeft w:val="0"/>
      <w:marRight w:val="0"/>
      <w:marTop w:val="0"/>
      <w:marBottom w:val="0"/>
      <w:divBdr>
        <w:top w:val="none" w:sz="0" w:space="0" w:color="auto"/>
        <w:left w:val="none" w:sz="0" w:space="0" w:color="auto"/>
        <w:bottom w:val="none" w:sz="0" w:space="0" w:color="auto"/>
        <w:right w:val="none" w:sz="0" w:space="0" w:color="auto"/>
      </w:divBdr>
    </w:div>
    <w:div w:id="399907785">
      <w:bodyDiv w:val="1"/>
      <w:marLeft w:val="0"/>
      <w:marRight w:val="0"/>
      <w:marTop w:val="0"/>
      <w:marBottom w:val="0"/>
      <w:divBdr>
        <w:top w:val="none" w:sz="0" w:space="0" w:color="auto"/>
        <w:left w:val="none" w:sz="0" w:space="0" w:color="auto"/>
        <w:bottom w:val="none" w:sz="0" w:space="0" w:color="auto"/>
        <w:right w:val="none" w:sz="0" w:space="0" w:color="auto"/>
      </w:divBdr>
    </w:div>
    <w:div w:id="400979733">
      <w:bodyDiv w:val="1"/>
      <w:marLeft w:val="0"/>
      <w:marRight w:val="0"/>
      <w:marTop w:val="0"/>
      <w:marBottom w:val="0"/>
      <w:divBdr>
        <w:top w:val="none" w:sz="0" w:space="0" w:color="auto"/>
        <w:left w:val="none" w:sz="0" w:space="0" w:color="auto"/>
        <w:bottom w:val="none" w:sz="0" w:space="0" w:color="auto"/>
        <w:right w:val="none" w:sz="0" w:space="0" w:color="auto"/>
      </w:divBdr>
    </w:div>
    <w:div w:id="402262530">
      <w:bodyDiv w:val="1"/>
      <w:marLeft w:val="0"/>
      <w:marRight w:val="0"/>
      <w:marTop w:val="0"/>
      <w:marBottom w:val="0"/>
      <w:divBdr>
        <w:top w:val="none" w:sz="0" w:space="0" w:color="auto"/>
        <w:left w:val="none" w:sz="0" w:space="0" w:color="auto"/>
        <w:bottom w:val="none" w:sz="0" w:space="0" w:color="auto"/>
        <w:right w:val="none" w:sz="0" w:space="0" w:color="auto"/>
      </w:divBdr>
    </w:div>
    <w:div w:id="405222126">
      <w:bodyDiv w:val="1"/>
      <w:marLeft w:val="0"/>
      <w:marRight w:val="0"/>
      <w:marTop w:val="0"/>
      <w:marBottom w:val="0"/>
      <w:divBdr>
        <w:top w:val="none" w:sz="0" w:space="0" w:color="auto"/>
        <w:left w:val="none" w:sz="0" w:space="0" w:color="auto"/>
        <w:bottom w:val="none" w:sz="0" w:space="0" w:color="auto"/>
        <w:right w:val="none" w:sz="0" w:space="0" w:color="auto"/>
      </w:divBdr>
    </w:div>
    <w:div w:id="406807479">
      <w:bodyDiv w:val="1"/>
      <w:marLeft w:val="0"/>
      <w:marRight w:val="0"/>
      <w:marTop w:val="0"/>
      <w:marBottom w:val="0"/>
      <w:divBdr>
        <w:top w:val="none" w:sz="0" w:space="0" w:color="auto"/>
        <w:left w:val="none" w:sz="0" w:space="0" w:color="auto"/>
        <w:bottom w:val="none" w:sz="0" w:space="0" w:color="auto"/>
        <w:right w:val="none" w:sz="0" w:space="0" w:color="auto"/>
      </w:divBdr>
    </w:div>
    <w:div w:id="408578863">
      <w:bodyDiv w:val="1"/>
      <w:marLeft w:val="0"/>
      <w:marRight w:val="0"/>
      <w:marTop w:val="0"/>
      <w:marBottom w:val="0"/>
      <w:divBdr>
        <w:top w:val="none" w:sz="0" w:space="0" w:color="auto"/>
        <w:left w:val="none" w:sz="0" w:space="0" w:color="auto"/>
        <w:bottom w:val="none" w:sz="0" w:space="0" w:color="auto"/>
        <w:right w:val="none" w:sz="0" w:space="0" w:color="auto"/>
      </w:divBdr>
    </w:div>
    <w:div w:id="409038034">
      <w:bodyDiv w:val="1"/>
      <w:marLeft w:val="0"/>
      <w:marRight w:val="0"/>
      <w:marTop w:val="0"/>
      <w:marBottom w:val="0"/>
      <w:divBdr>
        <w:top w:val="none" w:sz="0" w:space="0" w:color="auto"/>
        <w:left w:val="none" w:sz="0" w:space="0" w:color="auto"/>
        <w:bottom w:val="none" w:sz="0" w:space="0" w:color="auto"/>
        <w:right w:val="none" w:sz="0" w:space="0" w:color="auto"/>
      </w:divBdr>
    </w:div>
    <w:div w:id="411122773">
      <w:bodyDiv w:val="1"/>
      <w:marLeft w:val="0"/>
      <w:marRight w:val="0"/>
      <w:marTop w:val="0"/>
      <w:marBottom w:val="0"/>
      <w:divBdr>
        <w:top w:val="none" w:sz="0" w:space="0" w:color="auto"/>
        <w:left w:val="none" w:sz="0" w:space="0" w:color="auto"/>
        <w:bottom w:val="none" w:sz="0" w:space="0" w:color="auto"/>
        <w:right w:val="none" w:sz="0" w:space="0" w:color="auto"/>
      </w:divBdr>
    </w:div>
    <w:div w:id="411584909">
      <w:bodyDiv w:val="1"/>
      <w:marLeft w:val="0"/>
      <w:marRight w:val="0"/>
      <w:marTop w:val="0"/>
      <w:marBottom w:val="0"/>
      <w:divBdr>
        <w:top w:val="none" w:sz="0" w:space="0" w:color="auto"/>
        <w:left w:val="none" w:sz="0" w:space="0" w:color="auto"/>
        <w:bottom w:val="none" w:sz="0" w:space="0" w:color="auto"/>
        <w:right w:val="none" w:sz="0" w:space="0" w:color="auto"/>
      </w:divBdr>
    </w:div>
    <w:div w:id="411895884">
      <w:bodyDiv w:val="1"/>
      <w:marLeft w:val="0"/>
      <w:marRight w:val="0"/>
      <w:marTop w:val="0"/>
      <w:marBottom w:val="0"/>
      <w:divBdr>
        <w:top w:val="none" w:sz="0" w:space="0" w:color="auto"/>
        <w:left w:val="none" w:sz="0" w:space="0" w:color="auto"/>
        <w:bottom w:val="none" w:sz="0" w:space="0" w:color="auto"/>
        <w:right w:val="none" w:sz="0" w:space="0" w:color="auto"/>
      </w:divBdr>
    </w:div>
    <w:div w:id="412432829">
      <w:bodyDiv w:val="1"/>
      <w:marLeft w:val="0"/>
      <w:marRight w:val="0"/>
      <w:marTop w:val="0"/>
      <w:marBottom w:val="0"/>
      <w:divBdr>
        <w:top w:val="none" w:sz="0" w:space="0" w:color="auto"/>
        <w:left w:val="none" w:sz="0" w:space="0" w:color="auto"/>
        <w:bottom w:val="none" w:sz="0" w:space="0" w:color="auto"/>
        <w:right w:val="none" w:sz="0" w:space="0" w:color="auto"/>
      </w:divBdr>
    </w:div>
    <w:div w:id="413089240">
      <w:bodyDiv w:val="1"/>
      <w:marLeft w:val="0"/>
      <w:marRight w:val="0"/>
      <w:marTop w:val="0"/>
      <w:marBottom w:val="0"/>
      <w:divBdr>
        <w:top w:val="none" w:sz="0" w:space="0" w:color="auto"/>
        <w:left w:val="none" w:sz="0" w:space="0" w:color="auto"/>
        <w:bottom w:val="none" w:sz="0" w:space="0" w:color="auto"/>
        <w:right w:val="none" w:sz="0" w:space="0" w:color="auto"/>
      </w:divBdr>
    </w:div>
    <w:div w:id="415248215">
      <w:bodyDiv w:val="1"/>
      <w:marLeft w:val="0"/>
      <w:marRight w:val="0"/>
      <w:marTop w:val="0"/>
      <w:marBottom w:val="0"/>
      <w:divBdr>
        <w:top w:val="none" w:sz="0" w:space="0" w:color="auto"/>
        <w:left w:val="none" w:sz="0" w:space="0" w:color="auto"/>
        <w:bottom w:val="none" w:sz="0" w:space="0" w:color="auto"/>
        <w:right w:val="none" w:sz="0" w:space="0" w:color="auto"/>
      </w:divBdr>
    </w:div>
    <w:div w:id="415369008">
      <w:bodyDiv w:val="1"/>
      <w:marLeft w:val="0"/>
      <w:marRight w:val="0"/>
      <w:marTop w:val="0"/>
      <w:marBottom w:val="0"/>
      <w:divBdr>
        <w:top w:val="none" w:sz="0" w:space="0" w:color="auto"/>
        <w:left w:val="none" w:sz="0" w:space="0" w:color="auto"/>
        <w:bottom w:val="none" w:sz="0" w:space="0" w:color="auto"/>
        <w:right w:val="none" w:sz="0" w:space="0" w:color="auto"/>
      </w:divBdr>
    </w:div>
    <w:div w:id="415596085">
      <w:bodyDiv w:val="1"/>
      <w:marLeft w:val="0"/>
      <w:marRight w:val="0"/>
      <w:marTop w:val="0"/>
      <w:marBottom w:val="0"/>
      <w:divBdr>
        <w:top w:val="none" w:sz="0" w:space="0" w:color="auto"/>
        <w:left w:val="none" w:sz="0" w:space="0" w:color="auto"/>
        <w:bottom w:val="none" w:sz="0" w:space="0" w:color="auto"/>
        <w:right w:val="none" w:sz="0" w:space="0" w:color="auto"/>
      </w:divBdr>
    </w:div>
    <w:div w:id="417947575">
      <w:bodyDiv w:val="1"/>
      <w:marLeft w:val="0"/>
      <w:marRight w:val="0"/>
      <w:marTop w:val="0"/>
      <w:marBottom w:val="0"/>
      <w:divBdr>
        <w:top w:val="none" w:sz="0" w:space="0" w:color="auto"/>
        <w:left w:val="none" w:sz="0" w:space="0" w:color="auto"/>
        <w:bottom w:val="none" w:sz="0" w:space="0" w:color="auto"/>
        <w:right w:val="none" w:sz="0" w:space="0" w:color="auto"/>
      </w:divBdr>
    </w:div>
    <w:div w:id="419640228">
      <w:bodyDiv w:val="1"/>
      <w:marLeft w:val="0"/>
      <w:marRight w:val="0"/>
      <w:marTop w:val="0"/>
      <w:marBottom w:val="0"/>
      <w:divBdr>
        <w:top w:val="none" w:sz="0" w:space="0" w:color="auto"/>
        <w:left w:val="none" w:sz="0" w:space="0" w:color="auto"/>
        <w:bottom w:val="none" w:sz="0" w:space="0" w:color="auto"/>
        <w:right w:val="none" w:sz="0" w:space="0" w:color="auto"/>
      </w:divBdr>
    </w:div>
    <w:div w:id="419911872">
      <w:bodyDiv w:val="1"/>
      <w:marLeft w:val="0"/>
      <w:marRight w:val="0"/>
      <w:marTop w:val="0"/>
      <w:marBottom w:val="0"/>
      <w:divBdr>
        <w:top w:val="none" w:sz="0" w:space="0" w:color="auto"/>
        <w:left w:val="none" w:sz="0" w:space="0" w:color="auto"/>
        <w:bottom w:val="none" w:sz="0" w:space="0" w:color="auto"/>
        <w:right w:val="none" w:sz="0" w:space="0" w:color="auto"/>
      </w:divBdr>
    </w:div>
    <w:div w:id="420296239">
      <w:bodyDiv w:val="1"/>
      <w:marLeft w:val="0"/>
      <w:marRight w:val="0"/>
      <w:marTop w:val="0"/>
      <w:marBottom w:val="0"/>
      <w:divBdr>
        <w:top w:val="none" w:sz="0" w:space="0" w:color="auto"/>
        <w:left w:val="none" w:sz="0" w:space="0" w:color="auto"/>
        <w:bottom w:val="none" w:sz="0" w:space="0" w:color="auto"/>
        <w:right w:val="none" w:sz="0" w:space="0" w:color="auto"/>
      </w:divBdr>
    </w:div>
    <w:div w:id="421953046">
      <w:bodyDiv w:val="1"/>
      <w:marLeft w:val="0"/>
      <w:marRight w:val="0"/>
      <w:marTop w:val="0"/>
      <w:marBottom w:val="0"/>
      <w:divBdr>
        <w:top w:val="none" w:sz="0" w:space="0" w:color="auto"/>
        <w:left w:val="none" w:sz="0" w:space="0" w:color="auto"/>
        <w:bottom w:val="none" w:sz="0" w:space="0" w:color="auto"/>
        <w:right w:val="none" w:sz="0" w:space="0" w:color="auto"/>
      </w:divBdr>
    </w:div>
    <w:div w:id="423764918">
      <w:bodyDiv w:val="1"/>
      <w:marLeft w:val="0"/>
      <w:marRight w:val="0"/>
      <w:marTop w:val="0"/>
      <w:marBottom w:val="0"/>
      <w:divBdr>
        <w:top w:val="none" w:sz="0" w:space="0" w:color="auto"/>
        <w:left w:val="none" w:sz="0" w:space="0" w:color="auto"/>
        <w:bottom w:val="none" w:sz="0" w:space="0" w:color="auto"/>
        <w:right w:val="none" w:sz="0" w:space="0" w:color="auto"/>
      </w:divBdr>
    </w:div>
    <w:div w:id="424376646">
      <w:bodyDiv w:val="1"/>
      <w:marLeft w:val="0"/>
      <w:marRight w:val="0"/>
      <w:marTop w:val="0"/>
      <w:marBottom w:val="0"/>
      <w:divBdr>
        <w:top w:val="none" w:sz="0" w:space="0" w:color="auto"/>
        <w:left w:val="none" w:sz="0" w:space="0" w:color="auto"/>
        <w:bottom w:val="none" w:sz="0" w:space="0" w:color="auto"/>
        <w:right w:val="none" w:sz="0" w:space="0" w:color="auto"/>
      </w:divBdr>
    </w:div>
    <w:div w:id="424569287">
      <w:bodyDiv w:val="1"/>
      <w:marLeft w:val="0"/>
      <w:marRight w:val="0"/>
      <w:marTop w:val="0"/>
      <w:marBottom w:val="0"/>
      <w:divBdr>
        <w:top w:val="none" w:sz="0" w:space="0" w:color="auto"/>
        <w:left w:val="none" w:sz="0" w:space="0" w:color="auto"/>
        <w:bottom w:val="none" w:sz="0" w:space="0" w:color="auto"/>
        <w:right w:val="none" w:sz="0" w:space="0" w:color="auto"/>
      </w:divBdr>
    </w:div>
    <w:div w:id="426387396">
      <w:bodyDiv w:val="1"/>
      <w:marLeft w:val="0"/>
      <w:marRight w:val="0"/>
      <w:marTop w:val="0"/>
      <w:marBottom w:val="0"/>
      <w:divBdr>
        <w:top w:val="none" w:sz="0" w:space="0" w:color="auto"/>
        <w:left w:val="none" w:sz="0" w:space="0" w:color="auto"/>
        <w:bottom w:val="none" w:sz="0" w:space="0" w:color="auto"/>
        <w:right w:val="none" w:sz="0" w:space="0" w:color="auto"/>
      </w:divBdr>
    </w:div>
    <w:div w:id="426736595">
      <w:bodyDiv w:val="1"/>
      <w:marLeft w:val="0"/>
      <w:marRight w:val="0"/>
      <w:marTop w:val="0"/>
      <w:marBottom w:val="0"/>
      <w:divBdr>
        <w:top w:val="none" w:sz="0" w:space="0" w:color="auto"/>
        <w:left w:val="none" w:sz="0" w:space="0" w:color="auto"/>
        <w:bottom w:val="none" w:sz="0" w:space="0" w:color="auto"/>
        <w:right w:val="none" w:sz="0" w:space="0" w:color="auto"/>
      </w:divBdr>
    </w:div>
    <w:div w:id="427580588">
      <w:bodyDiv w:val="1"/>
      <w:marLeft w:val="0"/>
      <w:marRight w:val="0"/>
      <w:marTop w:val="0"/>
      <w:marBottom w:val="0"/>
      <w:divBdr>
        <w:top w:val="none" w:sz="0" w:space="0" w:color="auto"/>
        <w:left w:val="none" w:sz="0" w:space="0" w:color="auto"/>
        <w:bottom w:val="none" w:sz="0" w:space="0" w:color="auto"/>
        <w:right w:val="none" w:sz="0" w:space="0" w:color="auto"/>
      </w:divBdr>
    </w:div>
    <w:div w:id="427698585">
      <w:bodyDiv w:val="1"/>
      <w:marLeft w:val="0"/>
      <w:marRight w:val="0"/>
      <w:marTop w:val="0"/>
      <w:marBottom w:val="0"/>
      <w:divBdr>
        <w:top w:val="none" w:sz="0" w:space="0" w:color="auto"/>
        <w:left w:val="none" w:sz="0" w:space="0" w:color="auto"/>
        <w:bottom w:val="none" w:sz="0" w:space="0" w:color="auto"/>
        <w:right w:val="none" w:sz="0" w:space="0" w:color="auto"/>
      </w:divBdr>
    </w:div>
    <w:div w:id="428431495">
      <w:bodyDiv w:val="1"/>
      <w:marLeft w:val="0"/>
      <w:marRight w:val="0"/>
      <w:marTop w:val="0"/>
      <w:marBottom w:val="0"/>
      <w:divBdr>
        <w:top w:val="none" w:sz="0" w:space="0" w:color="auto"/>
        <w:left w:val="none" w:sz="0" w:space="0" w:color="auto"/>
        <w:bottom w:val="none" w:sz="0" w:space="0" w:color="auto"/>
        <w:right w:val="none" w:sz="0" w:space="0" w:color="auto"/>
      </w:divBdr>
    </w:div>
    <w:div w:id="429006335">
      <w:bodyDiv w:val="1"/>
      <w:marLeft w:val="0"/>
      <w:marRight w:val="0"/>
      <w:marTop w:val="0"/>
      <w:marBottom w:val="0"/>
      <w:divBdr>
        <w:top w:val="none" w:sz="0" w:space="0" w:color="auto"/>
        <w:left w:val="none" w:sz="0" w:space="0" w:color="auto"/>
        <w:bottom w:val="none" w:sz="0" w:space="0" w:color="auto"/>
        <w:right w:val="none" w:sz="0" w:space="0" w:color="auto"/>
      </w:divBdr>
    </w:div>
    <w:div w:id="430053450">
      <w:bodyDiv w:val="1"/>
      <w:marLeft w:val="0"/>
      <w:marRight w:val="0"/>
      <w:marTop w:val="0"/>
      <w:marBottom w:val="0"/>
      <w:divBdr>
        <w:top w:val="none" w:sz="0" w:space="0" w:color="auto"/>
        <w:left w:val="none" w:sz="0" w:space="0" w:color="auto"/>
        <w:bottom w:val="none" w:sz="0" w:space="0" w:color="auto"/>
        <w:right w:val="none" w:sz="0" w:space="0" w:color="auto"/>
      </w:divBdr>
    </w:div>
    <w:div w:id="430123272">
      <w:bodyDiv w:val="1"/>
      <w:marLeft w:val="0"/>
      <w:marRight w:val="0"/>
      <w:marTop w:val="0"/>
      <w:marBottom w:val="0"/>
      <w:divBdr>
        <w:top w:val="none" w:sz="0" w:space="0" w:color="auto"/>
        <w:left w:val="none" w:sz="0" w:space="0" w:color="auto"/>
        <w:bottom w:val="none" w:sz="0" w:space="0" w:color="auto"/>
        <w:right w:val="none" w:sz="0" w:space="0" w:color="auto"/>
      </w:divBdr>
    </w:div>
    <w:div w:id="431783598">
      <w:bodyDiv w:val="1"/>
      <w:marLeft w:val="0"/>
      <w:marRight w:val="0"/>
      <w:marTop w:val="0"/>
      <w:marBottom w:val="0"/>
      <w:divBdr>
        <w:top w:val="none" w:sz="0" w:space="0" w:color="auto"/>
        <w:left w:val="none" w:sz="0" w:space="0" w:color="auto"/>
        <w:bottom w:val="none" w:sz="0" w:space="0" w:color="auto"/>
        <w:right w:val="none" w:sz="0" w:space="0" w:color="auto"/>
      </w:divBdr>
    </w:div>
    <w:div w:id="433089458">
      <w:bodyDiv w:val="1"/>
      <w:marLeft w:val="0"/>
      <w:marRight w:val="0"/>
      <w:marTop w:val="0"/>
      <w:marBottom w:val="0"/>
      <w:divBdr>
        <w:top w:val="none" w:sz="0" w:space="0" w:color="auto"/>
        <w:left w:val="none" w:sz="0" w:space="0" w:color="auto"/>
        <w:bottom w:val="none" w:sz="0" w:space="0" w:color="auto"/>
        <w:right w:val="none" w:sz="0" w:space="0" w:color="auto"/>
      </w:divBdr>
    </w:div>
    <w:div w:id="433985277">
      <w:bodyDiv w:val="1"/>
      <w:marLeft w:val="0"/>
      <w:marRight w:val="0"/>
      <w:marTop w:val="0"/>
      <w:marBottom w:val="0"/>
      <w:divBdr>
        <w:top w:val="none" w:sz="0" w:space="0" w:color="auto"/>
        <w:left w:val="none" w:sz="0" w:space="0" w:color="auto"/>
        <w:bottom w:val="none" w:sz="0" w:space="0" w:color="auto"/>
        <w:right w:val="none" w:sz="0" w:space="0" w:color="auto"/>
      </w:divBdr>
    </w:div>
    <w:div w:id="434449448">
      <w:bodyDiv w:val="1"/>
      <w:marLeft w:val="0"/>
      <w:marRight w:val="0"/>
      <w:marTop w:val="0"/>
      <w:marBottom w:val="0"/>
      <w:divBdr>
        <w:top w:val="none" w:sz="0" w:space="0" w:color="auto"/>
        <w:left w:val="none" w:sz="0" w:space="0" w:color="auto"/>
        <w:bottom w:val="none" w:sz="0" w:space="0" w:color="auto"/>
        <w:right w:val="none" w:sz="0" w:space="0" w:color="auto"/>
      </w:divBdr>
    </w:div>
    <w:div w:id="434637426">
      <w:bodyDiv w:val="1"/>
      <w:marLeft w:val="0"/>
      <w:marRight w:val="0"/>
      <w:marTop w:val="0"/>
      <w:marBottom w:val="0"/>
      <w:divBdr>
        <w:top w:val="none" w:sz="0" w:space="0" w:color="auto"/>
        <w:left w:val="none" w:sz="0" w:space="0" w:color="auto"/>
        <w:bottom w:val="none" w:sz="0" w:space="0" w:color="auto"/>
        <w:right w:val="none" w:sz="0" w:space="0" w:color="auto"/>
      </w:divBdr>
    </w:div>
    <w:div w:id="435176701">
      <w:bodyDiv w:val="1"/>
      <w:marLeft w:val="0"/>
      <w:marRight w:val="0"/>
      <w:marTop w:val="0"/>
      <w:marBottom w:val="0"/>
      <w:divBdr>
        <w:top w:val="none" w:sz="0" w:space="0" w:color="auto"/>
        <w:left w:val="none" w:sz="0" w:space="0" w:color="auto"/>
        <w:bottom w:val="none" w:sz="0" w:space="0" w:color="auto"/>
        <w:right w:val="none" w:sz="0" w:space="0" w:color="auto"/>
      </w:divBdr>
    </w:div>
    <w:div w:id="435516108">
      <w:bodyDiv w:val="1"/>
      <w:marLeft w:val="0"/>
      <w:marRight w:val="0"/>
      <w:marTop w:val="0"/>
      <w:marBottom w:val="0"/>
      <w:divBdr>
        <w:top w:val="none" w:sz="0" w:space="0" w:color="auto"/>
        <w:left w:val="none" w:sz="0" w:space="0" w:color="auto"/>
        <w:bottom w:val="none" w:sz="0" w:space="0" w:color="auto"/>
        <w:right w:val="none" w:sz="0" w:space="0" w:color="auto"/>
      </w:divBdr>
    </w:div>
    <w:div w:id="437869455">
      <w:bodyDiv w:val="1"/>
      <w:marLeft w:val="0"/>
      <w:marRight w:val="0"/>
      <w:marTop w:val="0"/>
      <w:marBottom w:val="0"/>
      <w:divBdr>
        <w:top w:val="none" w:sz="0" w:space="0" w:color="auto"/>
        <w:left w:val="none" w:sz="0" w:space="0" w:color="auto"/>
        <w:bottom w:val="none" w:sz="0" w:space="0" w:color="auto"/>
        <w:right w:val="none" w:sz="0" w:space="0" w:color="auto"/>
      </w:divBdr>
    </w:div>
    <w:div w:id="437942902">
      <w:bodyDiv w:val="1"/>
      <w:marLeft w:val="0"/>
      <w:marRight w:val="0"/>
      <w:marTop w:val="0"/>
      <w:marBottom w:val="0"/>
      <w:divBdr>
        <w:top w:val="none" w:sz="0" w:space="0" w:color="auto"/>
        <w:left w:val="none" w:sz="0" w:space="0" w:color="auto"/>
        <w:bottom w:val="none" w:sz="0" w:space="0" w:color="auto"/>
        <w:right w:val="none" w:sz="0" w:space="0" w:color="auto"/>
      </w:divBdr>
    </w:div>
    <w:div w:id="440341197">
      <w:bodyDiv w:val="1"/>
      <w:marLeft w:val="0"/>
      <w:marRight w:val="0"/>
      <w:marTop w:val="0"/>
      <w:marBottom w:val="0"/>
      <w:divBdr>
        <w:top w:val="none" w:sz="0" w:space="0" w:color="auto"/>
        <w:left w:val="none" w:sz="0" w:space="0" w:color="auto"/>
        <w:bottom w:val="none" w:sz="0" w:space="0" w:color="auto"/>
        <w:right w:val="none" w:sz="0" w:space="0" w:color="auto"/>
      </w:divBdr>
    </w:div>
    <w:div w:id="442964324">
      <w:bodyDiv w:val="1"/>
      <w:marLeft w:val="0"/>
      <w:marRight w:val="0"/>
      <w:marTop w:val="0"/>
      <w:marBottom w:val="0"/>
      <w:divBdr>
        <w:top w:val="none" w:sz="0" w:space="0" w:color="auto"/>
        <w:left w:val="none" w:sz="0" w:space="0" w:color="auto"/>
        <w:bottom w:val="none" w:sz="0" w:space="0" w:color="auto"/>
        <w:right w:val="none" w:sz="0" w:space="0" w:color="auto"/>
      </w:divBdr>
    </w:div>
    <w:div w:id="444160590">
      <w:bodyDiv w:val="1"/>
      <w:marLeft w:val="0"/>
      <w:marRight w:val="0"/>
      <w:marTop w:val="0"/>
      <w:marBottom w:val="0"/>
      <w:divBdr>
        <w:top w:val="none" w:sz="0" w:space="0" w:color="auto"/>
        <w:left w:val="none" w:sz="0" w:space="0" w:color="auto"/>
        <w:bottom w:val="none" w:sz="0" w:space="0" w:color="auto"/>
        <w:right w:val="none" w:sz="0" w:space="0" w:color="auto"/>
      </w:divBdr>
    </w:div>
    <w:div w:id="445390063">
      <w:bodyDiv w:val="1"/>
      <w:marLeft w:val="0"/>
      <w:marRight w:val="0"/>
      <w:marTop w:val="0"/>
      <w:marBottom w:val="0"/>
      <w:divBdr>
        <w:top w:val="none" w:sz="0" w:space="0" w:color="auto"/>
        <w:left w:val="none" w:sz="0" w:space="0" w:color="auto"/>
        <w:bottom w:val="none" w:sz="0" w:space="0" w:color="auto"/>
        <w:right w:val="none" w:sz="0" w:space="0" w:color="auto"/>
      </w:divBdr>
    </w:div>
    <w:div w:id="446311903">
      <w:bodyDiv w:val="1"/>
      <w:marLeft w:val="0"/>
      <w:marRight w:val="0"/>
      <w:marTop w:val="0"/>
      <w:marBottom w:val="0"/>
      <w:divBdr>
        <w:top w:val="none" w:sz="0" w:space="0" w:color="auto"/>
        <w:left w:val="none" w:sz="0" w:space="0" w:color="auto"/>
        <w:bottom w:val="none" w:sz="0" w:space="0" w:color="auto"/>
        <w:right w:val="none" w:sz="0" w:space="0" w:color="auto"/>
      </w:divBdr>
    </w:div>
    <w:div w:id="446315013">
      <w:bodyDiv w:val="1"/>
      <w:marLeft w:val="0"/>
      <w:marRight w:val="0"/>
      <w:marTop w:val="0"/>
      <w:marBottom w:val="0"/>
      <w:divBdr>
        <w:top w:val="none" w:sz="0" w:space="0" w:color="auto"/>
        <w:left w:val="none" w:sz="0" w:space="0" w:color="auto"/>
        <w:bottom w:val="none" w:sz="0" w:space="0" w:color="auto"/>
        <w:right w:val="none" w:sz="0" w:space="0" w:color="auto"/>
      </w:divBdr>
    </w:div>
    <w:div w:id="446974221">
      <w:bodyDiv w:val="1"/>
      <w:marLeft w:val="0"/>
      <w:marRight w:val="0"/>
      <w:marTop w:val="0"/>
      <w:marBottom w:val="0"/>
      <w:divBdr>
        <w:top w:val="none" w:sz="0" w:space="0" w:color="auto"/>
        <w:left w:val="none" w:sz="0" w:space="0" w:color="auto"/>
        <w:bottom w:val="none" w:sz="0" w:space="0" w:color="auto"/>
        <w:right w:val="none" w:sz="0" w:space="0" w:color="auto"/>
      </w:divBdr>
    </w:div>
    <w:div w:id="447355689">
      <w:bodyDiv w:val="1"/>
      <w:marLeft w:val="0"/>
      <w:marRight w:val="0"/>
      <w:marTop w:val="0"/>
      <w:marBottom w:val="0"/>
      <w:divBdr>
        <w:top w:val="none" w:sz="0" w:space="0" w:color="auto"/>
        <w:left w:val="none" w:sz="0" w:space="0" w:color="auto"/>
        <w:bottom w:val="none" w:sz="0" w:space="0" w:color="auto"/>
        <w:right w:val="none" w:sz="0" w:space="0" w:color="auto"/>
      </w:divBdr>
    </w:div>
    <w:div w:id="448088276">
      <w:bodyDiv w:val="1"/>
      <w:marLeft w:val="0"/>
      <w:marRight w:val="0"/>
      <w:marTop w:val="0"/>
      <w:marBottom w:val="0"/>
      <w:divBdr>
        <w:top w:val="none" w:sz="0" w:space="0" w:color="auto"/>
        <w:left w:val="none" w:sz="0" w:space="0" w:color="auto"/>
        <w:bottom w:val="none" w:sz="0" w:space="0" w:color="auto"/>
        <w:right w:val="none" w:sz="0" w:space="0" w:color="auto"/>
      </w:divBdr>
    </w:div>
    <w:div w:id="449708746">
      <w:bodyDiv w:val="1"/>
      <w:marLeft w:val="0"/>
      <w:marRight w:val="0"/>
      <w:marTop w:val="0"/>
      <w:marBottom w:val="0"/>
      <w:divBdr>
        <w:top w:val="none" w:sz="0" w:space="0" w:color="auto"/>
        <w:left w:val="none" w:sz="0" w:space="0" w:color="auto"/>
        <w:bottom w:val="none" w:sz="0" w:space="0" w:color="auto"/>
        <w:right w:val="none" w:sz="0" w:space="0" w:color="auto"/>
      </w:divBdr>
    </w:div>
    <w:div w:id="450713513">
      <w:bodyDiv w:val="1"/>
      <w:marLeft w:val="0"/>
      <w:marRight w:val="0"/>
      <w:marTop w:val="0"/>
      <w:marBottom w:val="0"/>
      <w:divBdr>
        <w:top w:val="none" w:sz="0" w:space="0" w:color="auto"/>
        <w:left w:val="none" w:sz="0" w:space="0" w:color="auto"/>
        <w:bottom w:val="none" w:sz="0" w:space="0" w:color="auto"/>
        <w:right w:val="none" w:sz="0" w:space="0" w:color="auto"/>
      </w:divBdr>
    </w:div>
    <w:div w:id="451096023">
      <w:bodyDiv w:val="1"/>
      <w:marLeft w:val="0"/>
      <w:marRight w:val="0"/>
      <w:marTop w:val="0"/>
      <w:marBottom w:val="0"/>
      <w:divBdr>
        <w:top w:val="none" w:sz="0" w:space="0" w:color="auto"/>
        <w:left w:val="none" w:sz="0" w:space="0" w:color="auto"/>
        <w:bottom w:val="none" w:sz="0" w:space="0" w:color="auto"/>
        <w:right w:val="none" w:sz="0" w:space="0" w:color="auto"/>
      </w:divBdr>
    </w:div>
    <w:div w:id="452017108">
      <w:bodyDiv w:val="1"/>
      <w:marLeft w:val="0"/>
      <w:marRight w:val="0"/>
      <w:marTop w:val="0"/>
      <w:marBottom w:val="0"/>
      <w:divBdr>
        <w:top w:val="none" w:sz="0" w:space="0" w:color="auto"/>
        <w:left w:val="none" w:sz="0" w:space="0" w:color="auto"/>
        <w:bottom w:val="none" w:sz="0" w:space="0" w:color="auto"/>
        <w:right w:val="none" w:sz="0" w:space="0" w:color="auto"/>
      </w:divBdr>
    </w:div>
    <w:div w:id="452409414">
      <w:bodyDiv w:val="1"/>
      <w:marLeft w:val="0"/>
      <w:marRight w:val="0"/>
      <w:marTop w:val="0"/>
      <w:marBottom w:val="0"/>
      <w:divBdr>
        <w:top w:val="none" w:sz="0" w:space="0" w:color="auto"/>
        <w:left w:val="none" w:sz="0" w:space="0" w:color="auto"/>
        <w:bottom w:val="none" w:sz="0" w:space="0" w:color="auto"/>
        <w:right w:val="none" w:sz="0" w:space="0" w:color="auto"/>
      </w:divBdr>
    </w:div>
    <w:div w:id="453792464">
      <w:bodyDiv w:val="1"/>
      <w:marLeft w:val="0"/>
      <w:marRight w:val="0"/>
      <w:marTop w:val="0"/>
      <w:marBottom w:val="0"/>
      <w:divBdr>
        <w:top w:val="none" w:sz="0" w:space="0" w:color="auto"/>
        <w:left w:val="none" w:sz="0" w:space="0" w:color="auto"/>
        <w:bottom w:val="none" w:sz="0" w:space="0" w:color="auto"/>
        <w:right w:val="none" w:sz="0" w:space="0" w:color="auto"/>
      </w:divBdr>
    </w:div>
    <w:div w:id="454369814">
      <w:bodyDiv w:val="1"/>
      <w:marLeft w:val="0"/>
      <w:marRight w:val="0"/>
      <w:marTop w:val="0"/>
      <w:marBottom w:val="0"/>
      <w:divBdr>
        <w:top w:val="none" w:sz="0" w:space="0" w:color="auto"/>
        <w:left w:val="none" w:sz="0" w:space="0" w:color="auto"/>
        <w:bottom w:val="none" w:sz="0" w:space="0" w:color="auto"/>
        <w:right w:val="none" w:sz="0" w:space="0" w:color="auto"/>
      </w:divBdr>
    </w:div>
    <w:div w:id="454755778">
      <w:bodyDiv w:val="1"/>
      <w:marLeft w:val="0"/>
      <w:marRight w:val="0"/>
      <w:marTop w:val="0"/>
      <w:marBottom w:val="0"/>
      <w:divBdr>
        <w:top w:val="none" w:sz="0" w:space="0" w:color="auto"/>
        <w:left w:val="none" w:sz="0" w:space="0" w:color="auto"/>
        <w:bottom w:val="none" w:sz="0" w:space="0" w:color="auto"/>
        <w:right w:val="none" w:sz="0" w:space="0" w:color="auto"/>
      </w:divBdr>
    </w:div>
    <w:div w:id="455298275">
      <w:bodyDiv w:val="1"/>
      <w:marLeft w:val="0"/>
      <w:marRight w:val="0"/>
      <w:marTop w:val="0"/>
      <w:marBottom w:val="0"/>
      <w:divBdr>
        <w:top w:val="none" w:sz="0" w:space="0" w:color="auto"/>
        <w:left w:val="none" w:sz="0" w:space="0" w:color="auto"/>
        <w:bottom w:val="none" w:sz="0" w:space="0" w:color="auto"/>
        <w:right w:val="none" w:sz="0" w:space="0" w:color="auto"/>
      </w:divBdr>
    </w:div>
    <w:div w:id="456070706">
      <w:bodyDiv w:val="1"/>
      <w:marLeft w:val="0"/>
      <w:marRight w:val="0"/>
      <w:marTop w:val="0"/>
      <w:marBottom w:val="0"/>
      <w:divBdr>
        <w:top w:val="none" w:sz="0" w:space="0" w:color="auto"/>
        <w:left w:val="none" w:sz="0" w:space="0" w:color="auto"/>
        <w:bottom w:val="none" w:sz="0" w:space="0" w:color="auto"/>
        <w:right w:val="none" w:sz="0" w:space="0" w:color="auto"/>
      </w:divBdr>
    </w:div>
    <w:div w:id="456266163">
      <w:bodyDiv w:val="1"/>
      <w:marLeft w:val="0"/>
      <w:marRight w:val="0"/>
      <w:marTop w:val="0"/>
      <w:marBottom w:val="0"/>
      <w:divBdr>
        <w:top w:val="none" w:sz="0" w:space="0" w:color="auto"/>
        <w:left w:val="none" w:sz="0" w:space="0" w:color="auto"/>
        <w:bottom w:val="none" w:sz="0" w:space="0" w:color="auto"/>
        <w:right w:val="none" w:sz="0" w:space="0" w:color="auto"/>
      </w:divBdr>
    </w:div>
    <w:div w:id="460072844">
      <w:bodyDiv w:val="1"/>
      <w:marLeft w:val="0"/>
      <w:marRight w:val="0"/>
      <w:marTop w:val="0"/>
      <w:marBottom w:val="0"/>
      <w:divBdr>
        <w:top w:val="none" w:sz="0" w:space="0" w:color="auto"/>
        <w:left w:val="none" w:sz="0" w:space="0" w:color="auto"/>
        <w:bottom w:val="none" w:sz="0" w:space="0" w:color="auto"/>
        <w:right w:val="none" w:sz="0" w:space="0" w:color="auto"/>
      </w:divBdr>
    </w:div>
    <w:div w:id="460466458">
      <w:bodyDiv w:val="1"/>
      <w:marLeft w:val="0"/>
      <w:marRight w:val="0"/>
      <w:marTop w:val="0"/>
      <w:marBottom w:val="0"/>
      <w:divBdr>
        <w:top w:val="none" w:sz="0" w:space="0" w:color="auto"/>
        <w:left w:val="none" w:sz="0" w:space="0" w:color="auto"/>
        <w:bottom w:val="none" w:sz="0" w:space="0" w:color="auto"/>
        <w:right w:val="none" w:sz="0" w:space="0" w:color="auto"/>
      </w:divBdr>
    </w:div>
    <w:div w:id="463355391">
      <w:bodyDiv w:val="1"/>
      <w:marLeft w:val="0"/>
      <w:marRight w:val="0"/>
      <w:marTop w:val="0"/>
      <w:marBottom w:val="0"/>
      <w:divBdr>
        <w:top w:val="none" w:sz="0" w:space="0" w:color="auto"/>
        <w:left w:val="none" w:sz="0" w:space="0" w:color="auto"/>
        <w:bottom w:val="none" w:sz="0" w:space="0" w:color="auto"/>
        <w:right w:val="none" w:sz="0" w:space="0" w:color="auto"/>
      </w:divBdr>
    </w:div>
    <w:div w:id="463936863">
      <w:bodyDiv w:val="1"/>
      <w:marLeft w:val="0"/>
      <w:marRight w:val="0"/>
      <w:marTop w:val="0"/>
      <w:marBottom w:val="0"/>
      <w:divBdr>
        <w:top w:val="none" w:sz="0" w:space="0" w:color="auto"/>
        <w:left w:val="none" w:sz="0" w:space="0" w:color="auto"/>
        <w:bottom w:val="none" w:sz="0" w:space="0" w:color="auto"/>
        <w:right w:val="none" w:sz="0" w:space="0" w:color="auto"/>
      </w:divBdr>
    </w:div>
    <w:div w:id="464396799">
      <w:bodyDiv w:val="1"/>
      <w:marLeft w:val="0"/>
      <w:marRight w:val="0"/>
      <w:marTop w:val="0"/>
      <w:marBottom w:val="0"/>
      <w:divBdr>
        <w:top w:val="none" w:sz="0" w:space="0" w:color="auto"/>
        <w:left w:val="none" w:sz="0" w:space="0" w:color="auto"/>
        <w:bottom w:val="none" w:sz="0" w:space="0" w:color="auto"/>
        <w:right w:val="none" w:sz="0" w:space="0" w:color="auto"/>
      </w:divBdr>
    </w:div>
    <w:div w:id="465902222">
      <w:bodyDiv w:val="1"/>
      <w:marLeft w:val="0"/>
      <w:marRight w:val="0"/>
      <w:marTop w:val="0"/>
      <w:marBottom w:val="0"/>
      <w:divBdr>
        <w:top w:val="none" w:sz="0" w:space="0" w:color="auto"/>
        <w:left w:val="none" w:sz="0" w:space="0" w:color="auto"/>
        <w:bottom w:val="none" w:sz="0" w:space="0" w:color="auto"/>
        <w:right w:val="none" w:sz="0" w:space="0" w:color="auto"/>
      </w:divBdr>
    </w:div>
    <w:div w:id="466053177">
      <w:bodyDiv w:val="1"/>
      <w:marLeft w:val="0"/>
      <w:marRight w:val="0"/>
      <w:marTop w:val="0"/>
      <w:marBottom w:val="0"/>
      <w:divBdr>
        <w:top w:val="none" w:sz="0" w:space="0" w:color="auto"/>
        <w:left w:val="none" w:sz="0" w:space="0" w:color="auto"/>
        <w:bottom w:val="none" w:sz="0" w:space="0" w:color="auto"/>
        <w:right w:val="none" w:sz="0" w:space="0" w:color="auto"/>
      </w:divBdr>
    </w:div>
    <w:div w:id="466969165">
      <w:bodyDiv w:val="1"/>
      <w:marLeft w:val="0"/>
      <w:marRight w:val="0"/>
      <w:marTop w:val="0"/>
      <w:marBottom w:val="0"/>
      <w:divBdr>
        <w:top w:val="none" w:sz="0" w:space="0" w:color="auto"/>
        <w:left w:val="none" w:sz="0" w:space="0" w:color="auto"/>
        <w:bottom w:val="none" w:sz="0" w:space="0" w:color="auto"/>
        <w:right w:val="none" w:sz="0" w:space="0" w:color="auto"/>
      </w:divBdr>
    </w:div>
    <w:div w:id="467013381">
      <w:bodyDiv w:val="1"/>
      <w:marLeft w:val="0"/>
      <w:marRight w:val="0"/>
      <w:marTop w:val="0"/>
      <w:marBottom w:val="0"/>
      <w:divBdr>
        <w:top w:val="none" w:sz="0" w:space="0" w:color="auto"/>
        <w:left w:val="none" w:sz="0" w:space="0" w:color="auto"/>
        <w:bottom w:val="none" w:sz="0" w:space="0" w:color="auto"/>
        <w:right w:val="none" w:sz="0" w:space="0" w:color="auto"/>
      </w:divBdr>
    </w:div>
    <w:div w:id="468670128">
      <w:bodyDiv w:val="1"/>
      <w:marLeft w:val="0"/>
      <w:marRight w:val="0"/>
      <w:marTop w:val="0"/>
      <w:marBottom w:val="0"/>
      <w:divBdr>
        <w:top w:val="none" w:sz="0" w:space="0" w:color="auto"/>
        <w:left w:val="none" w:sz="0" w:space="0" w:color="auto"/>
        <w:bottom w:val="none" w:sz="0" w:space="0" w:color="auto"/>
        <w:right w:val="none" w:sz="0" w:space="0" w:color="auto"/>
      </w:divBdr>
    </w:div>
    <w:div w:id="469445332">
      <w:bodyDiv w:val="1"/>
      <w:marLeft w:val="0"/>
      <w:marRight w:val="0"/>
      <w:marTop w:val="0"/>
      <w:marBottom w:val="0"/>
      <w:divBdr>
        <w:top w:val="none" w:sz="0" w:space="0" w:color="auto"/>
        <w:left w:val="none" w:sz="0" w:space="0" w:color="auto"/>
        <w:bottom w:val="none" w:sz="0" w:space="0" w:color="auto"/>
        <w:right w:val="none" w:sz="0" w:space="0" w:color="auto"/>
      </w:divBdr>
    </w:div>
    <w:div w:id="470563849">
      <w:bodyDiv w:val="1"/>
      <w:marLeft w:val="0"/>
      <w:marRight w:val="0"/>
      <w:marTop w:val="0"/>
      <w:marBottom w:val="0"/>
      <w:divBdr>
        <w:top w:val="none" w:sz="0" w:space="0" w:color="auto"/>
        <w:left w:val="none" w:sz="0" w:space="0" w:color="auto"/>
        <w:bottom w:val="none" w:sz="0" w:space="0" w:color="auto"/>
        <w:right w:val="none" w:sz="0" w:space="0" w:color="auto"/>
      </w:divBdr>
    </w:div>
    <w:div w:id="471098748">
      <w:bodyDiv w:val="1"/>
      <w:marLeft w:val="0"/>
      <w:marRight w:val="0"/>
      <w:marTop w:val="0"/>
      <w:marBottom w:val="0"/>
      <w:divBdr>
        <w:top w:val="none" w:sz="0" w:space="0" w:color="auto"/>
        <w:left w:val="none" w:sz="0" w:space="0" w:color="auto"/>
        <w:bottom w:val="none" w:sz="0" w:space="0" w:color="auto"/>
        <w:right w:val="none" w:sz="0" w:space="0" w:color="auto"/>
      </w:divBdr>
    </w:div>
    <w:div w:id="472258097">
      <w:bodyDiv w:val="1"/>
      <w:marLeft w:val="0"/>
      <w:marRight w:val="0"/>
      <w:marTop w:val="0"/>
      <w:marBottom w:val="0"/>
      <w:divBdr>
        <w:top w:val="none" w:sz="0" w:space="0" w:color="auto"/>
        <w:left w:val="none" w:sz="0" w:space="0" w:color="auto"/>
        <w:bottom w:val="none" w:sz="0" w:space="0" w:color="auto"/>
        <w:right w:val="none" w:sz="0" w:space="0" w:color="auto"/>
      </w:divBdr>
    </w:div>
    <w:div w:id="472791474">
      <w:bodyDiv w:val="1"/>
      <w:marLeft w:val="0"/>
      <w:marRight w:val="0"/>
      <w:marTop w:val="0"/>
      <w:marBottom w:val="0"/>
      <w:divBdr>
        <w:top w:val="none" w:sz="0" w:space="0" w:color="auto"/>
        <w:left w:val="none" w:sz="0" w:space="0" w:color="auto"/>
        <w:bottom w:val="none" w:sz="0" w:space="0" w:color="auto"/>
        <w:right w:val="none" w:sz="0" w:space="0" w:color="auto"/>
      </w:divBdr>
    </w:div>
    <w:div w:id="473104639">
      <w:bodyDiv w:val="1"/>
      <w:marLeft w:val="0"/>
      <w:marRight w:val="0"/>
      <w:marTop w:val="0"/>
      <w:marBottom w:val="0"/>
      <w:divBdr>
        <w:top w:val="none" w:sz="0" w:space="0" w:color="auto"/>
        <w:left w:val="none" w:sz="0" w:space="0" w:color="auto"/>
        <w:bottom w:val="none" w:sz="0" w:space="0" w:color="auto"/>
        <w:right w:val="none" w:sz="0" w:space="0" w:color="auto"/>
      </w:divBdr>
    </w:div>
    <w:div w:id="474025788">
      <w:bodyDiv w:val="1"/>
      <w:marLeft w:val="0"/>
      <w:marRight w:val="0"/>
      <w:marTop w:val="0"/>
      <w:marBottom w:val="0"/>
      <w:divBdr>
        <w:top w:val="none" w:sz="0" w:space="0" w:color="auto"/>
        <w:left w:val="none" w:sz="0" w:space="0" w:color="auto"/>
        <w:bottom w:val="none" w:sz="0" w:space="0" w:color="auto"/>
        <w:right w:val="none" w:sz="0" w:space="0" w:color="auto"/>
      </w:divBdr>
    </w:div>
    <w:div w:id="474562829">
      <w:bodyDiv w:val="1"/>
      <w:marLeft w:val="0"/>
      <w:marRight w:val="0"/>
      <w:marTop w:val="0"/>
      <w:marBottom w:val="0"/>
      <w:divBdr>
        <w:top w:val="none" w:sz="0" w:space="0" w:color="auto"/>
        <w:left w:val="none" w:sz="0" w:space="0" w:color="auto"/>
        <w:bottom w:val="none" w:sz="0" w:space="0" w:color="auto"/>
        <w:right w:val="none" w:sz="0" w:space="0" w:color="auto"/>
      </w:divBdr>
    </w:div>
    <w:div w:id="474834320">
      <w:bodyDiv w:val="1"/>
      <w:marLeft w:val="0"/>
      <w:marRight w:val="0"/>
      <w:marTop w:val="0"/>
      <w:marBottom w:val="0"/>
      <w:divBdr>
        <w:top w:val="none" w:sz="0" w:space="0" w:color="auto"/>
        <w:left w:val="none" w:sz="0" w:space="0" w:color="auto"/>
        <w:bottom w:val="none" w:sz="0" w:space="0" w:color="auto"/>
        <w:right w:val="none" w:sz="0" w:space="0" w:color="auto"/>
      </w:divBdr>
    </w:div>
    <w:div w:id="479033930">
      <w:bodyDiv w:val="1"/>
      <w:marLeft w:val="0"/>
      <w:marRight w:val="0"/>
      <w:marTop w:val="0"/>
      <w:marBottom w:val="0"/>
      <w:divBdr>
        <w:top w:val="none" w:sz="0" w:space="0" w:color="auto"/>
        <w:left w:val="none" w:sz="0" w:space="0" w:color="auto"/>
        <w:bottom w:val="none" w:sz="0" w:space="0" w:color="auto"/>
        <w:right w:val="none" w:sz="0" w:space="0" w:color="auto"/>
      </w:divBdr>
    </w:div>
    <w:div w:id="480073755">
      <w:bodyDiv w:val="1"/>
      <w:marLeft w:val="0"/>
      <w:marRight w:val="0"/>
      <w:marTop w:val="0"/>
      <w:marBottom w:val="0"/>
      <w:divBdr>
        <w:top w:val="none" w:sz="0" w:space="0" w:color="auto"/>
        <w:left w:val="none" w:sz="0" w:space="0" w:color="auto"/>
        <w:bottom w:val="none" w:sz="0" w:space="0" w:color="auto"/>
        <w:right w:val="none" w:sz="0" w:space="0" w:color="auto"/>
      </w:divBdr>
    </w:div>
    <w:div w:id="482085100">
      <w:bodyDiv w:val="1"/>
      <w:marLeft w:val="0"/>
      <w:marRight w:val="0"/>
      <w:marTop w:val="0"/>
      <w:marBottom w:val="0"/>
      <w:divBdr>
        <w:top w:val="none" w:sz="0" w:space="0" w:color="auto"/>
        <w:left w:val="none" w:sz="0" w:space="0" w:color="auto"/>
        <w:bottom w:val="none" w:sz="0" w:space="0" w:color="auto"/>
        <w:right w:val="none" w:sz="0" w:space="0" w:color="auto"/>
      </w:divBdr>
    </w:div>
    <w:div w:id="482354833">
      <w:bodyDiv w:val="1"/>
      <w:marLeft w:val="0"/>
      <w:marRight w:val="0"/>
      <w:marTop w:val="0"/>
      <w:marBottom w:val="0"/>
      <w:divBdr>
        <w:top w:val="none" w:sz="0" w:space="0" w:color="auto"/>
        <w:left w:val="none" w:sz="0" w:space="0" w:color="auto"/>
        <w:bottom w:val="none" w:sz="0" w:space="0" w:color="auto"/>
        <w:right w:val="none" w:sz="0" w:space="0" w:color="auto"/>
      </w:divBdr>
    </w:div>
    <w:div w:id="482817184">
      <w:bodyDiv w:val="1"/>
      <w:marLeft w:val="0"/>
      <w:marRight w:val="0"/>
      <w:marTop w:val="0"/>
      <w:marBottom w:val="0"/>
      <w:divBdr>
        <w:top w:val="none" w:sz="0" w:space="0" w:color="auto"/>
        <w:left w:val="none" w:sz="0" w:space="0" w:color="auto"/>
        <w:bottom w:val="none" w:sz="0" w:space="0" w:color="auto"/>
        <w:right w:val="none" w:sz="0" w:space="0" w:color="auto"/>
      </w:divBdr>
    </w:div>
    <w:div w:id="483158714">
      <w:bodyDiv w:val="1"/>
      <w:marLeft w:val="0"/>
      <w:marRight w:val="0"/>
      <w:marTop w:val="0"/>
      <w:marBottom w:val="0"/>
      <w:divBdr>
        <w:top w:val="none" w:sz="0" w:space="0" w:color="auto"/>
        <w:left w:val="none" w:sz="0" w:space="0" w:color="auto"/>
        <w:bottom w:val="none" w:sz="0" w:space="0" w:color="auto"/>
        <w:right w:val="none" w:sz="0" w:space="0" w:color="auto"/>
      </w:divBdr>
    </w:div>
    <w:div w:id="484705632">
      <w:bodyDiv w:val="1"/>
      <w:marLeft w:val="0"/>
      <w:marRight w:val="0"/>
      <w:marTop w:val="0"/>
      <w:marBottom w:val="0"/>
      <w:divBdr>
        <w:top w:val="none" w:sz="0" w:space="0" w:color="auto"/>
        <w:left w:val="none" w:sz="0" w:space="0" w:color="auto"/>
        <w:bottom w:val="none" w:sz="0" w:space="0" w:color="auto"/>
        <w:right w:val="none" w:sz="0" w:space="0" w:color="auto"/>
      </w:divBdr>
    </w:div>
    <w:div w:id="484787668">
      <w:bodyDiv w:val="1"/>
      <w:marLeft w:val="0"/>
      <w:marRight w:val="0"/>
      <w:marTop w:val="0"/>
      <w:marBottom w:val="0"/>
      <w:divBdr>
        <w:top w:val="none" w:sz="0" w:space="0" w:color="auto"/>
        <w:left w:val="none" w:sz="0" w:space="0" w:color="auto"/>
        <w:bottom w:val="none" w:sz="0" w:space="0" w:color="auto"/>
        <w:right w:val="none" w:sz="0" w:space="0" w:color="auto"/>
      </w:divBdr>
    </w:div>
    <w:div w:id="487749229">
      <w:bodyDiv w:val="1"/>
      <w:marLeft w:val="0"/>
      <w:marRight w:val="0"/>
      <w:marTop w:val="0"/>
      <w:marBottom w:val="0"/>
      <w:divBdr>
        <w:top w:val="none" w:sz="0" w:space="0" w:color="auto"/>
        <w:left w:val="none" w:sz="0" w:space="0" w:color="auto"/>
        <w:bottom w:val="none" w:sz="0" w:space="0" w:color="auto"/>
        <w:right w:val="none" w:sz="0" w:space="0" w:color="auto"/>
      </w:divBdr>
    </w:div>
    <w:div w:id="491024450">
      <w:bodyDiv w:val="1"/>
      <w:marLeft w:val="0"/>
      <w:marRight w:val="0"/>
      <w:marTop w:val="0"/>
      <w:marBottom w:val="0"/>
      <w:divBdr>
        <w:top w:val="none" w:sz="0" w:space="0" w:color="auto"/>
        <w:left w:val="none" w:sz="0" w:space="0" w:color="auto"/>
        <w:bottom w:val="none" w:sz="0" w:space="0" w:color="auto"/>
        <w:right w:val="none" w:sz="0" w:space="0" w:color="auto"/>
      </w:divBdr>
    </w:div>
    <w:div w:id="491143716">
      <w:bodyDiv w:val="1"/>
      <w:marLeft w:val="0"/>
      <w:marRight w:val="0"/>
      <w:marTop w:val="0"/>
      <w:marBottom w:val="0"/>
      <w:divBdr>
        <w:top w:val="none" w:sz="0" w:space="0" w:color="auto"/>
        <w:left w:val="none" w:sz="0" w:space="0" w:color="auto"/>
        <w:bottom w:val="none" w:sz="0" w:space="0" w:color="auto"/>
        <w:right w:val="none" w:sz="0" w:space="0" w:color="auto"/>
      </w:divBdr>
    </w:div>
    <w:div w:id="492335645">
      <w:bodyDiv w:val="1"/>
      <w:marLeft w:val="0"/>
      <w:marRight w:val="0"/>
      <w:marTop w:val="0"/>
      <w:marBottom w:val="0"/>
      <w:divBdr>
        <w:top w:val="none" w:sz="0" w:space="0" w:color="auto"/>
        <w:left w:val="none" w:sz="0" w:space="0" w:color="auto"/>
        <w:bottom w:val="none" w:sz="0" w:space="0" w:color="auto"/>
        <w:right w:val="none" w:sz="0" w:space="0" w:color="auto"/>
      </w:divBdr>
    </w:div>
    <w:div w:id="492986894">
      <w:bodyDiv w:val="1"/>
      <w:marLeft w:val="0"/>
      <w:marRight w:val="0"/>
      <w:marTop w:val="0"/>
      <w:marBottom w:val="0"/>
      <w:divBdr>
        <w:top w:val="none" w:sz="0" w:space="0" w:color="auto"/>
        <w:left w:val="none" w:sz="0" w:space="0" w:color="auto"/>
        <w:bottom w:val="none" w:sz="0" w:space="0" w:color="auto"/>
        <w:right w:val="none" w:sz="0" w:space="0" w:color="auto"/>
      </w:divBdr>
    </w:div>
    <w:div w:id="492988907">
      <w:bodyDiv w:val="1"/>
      <w:marLeft w:val="0"/>
      <w:marRight w:val="0"/>
      <w:marTop w:val="0"/>
      <w:marBottom w:val="0"/>
      <w:divBdr>
        <w:top w:val="none" w:sz="0" w:space="0" w:color="auto"/>
        <w:left w:val="none" w:sz="0" w:space="0" w:color="auto"/>
        <w:bottom w:val="none" w:sz="0" w:space="0" w:color="auto"/>
        <w:right w:val="none" w:sz="0" w:space="0" w:color="auto"/>
      </w:divBdr>
    </w:div>
    <w:div w:id="495536364">
      <w:bodyDiv w:val="1"/>
      <w:marLeft w:val="0"/>
      <w:marRight w:val="0"/>
      <w:marTop w:val="0"/>
      <w:marBottom w:val="0"/>
      <w:divBdr>
        <w:top w:val="none" w:sz="0" w:space="0" w:color="auto"/>
        <w:left w:val="none" w:sz="0" w:space="0" w:color="auto"/>
        <w:bottom w:val="none" w:sz="0" w:space="0" w:color="auto"/>
        <w:right w:val="none" w:sz="0" w:space="0" w:color="auto"/>
      </w:divBdr>
    </w:div>
    <w:div w:id="496069162">
      <w:bodyDiv w:val="1"/>
      <w:marLeft w:val="0"/>
      <w:marRight w:val="0"/>
      <w:marTop w:val="0"/>
      <w:marBottom w:val="0"/>
      <w:divBdr>
        <w:top w:val="none" w:sz="0" w:space="0" w:color="auto"/>
        <w:left w:val="none" w:sz="0" w:space="0" w:color="auto"/>
        <w:bottom w:val="none" w:sz="0" w:space="0" w:color="auto"/>
        <w:right w:val="none" w:sz="0" w:space="0" w:color="auto"/>
      </w:divBdr>
    </w:div>
    <w:div w:id="498809645">
      <w:bodyDiv w:val="1"/>
      <w:marLeft w:val="0"/>
      <w:marRight w:val="0"/>
      <w:marTop w:val="0"/>
      <w:marBottom w:val="0"/>
      <w:divBdr>
        <w:top w:val="none" w:sz="0" w:space="0" w:color="auto"/>
        <w:left w:val="none" w:sz="0" w:space="0" w:color="auto"/>
        <w:bottom w:val="none" w:sz="0" w:space="0" w:color="auto"/>
        <w:right w:val="none" w:sz="0" w:space="0" w:color="auto"/>
      </w:divBdr>
    </w:div>
    <w:div w:id="499085275">
      <w:bodyDiv w:val="1"/>
      <w:marLeft w:val="0"/>
      <w:marRight w:val="0"/>
      <w:marTop w:val="0"/>
      <w:marBottom w:val="0"/>
      <w:divBdr>
        <w:top w:val="none" w:sz="0" w:space="0" w:color="auto"/>
        <w:left w:val="none" w:sz="0" w:space="0" w:color="auto"/>
        <w:bottom w:val="none" w:sz="0" w:space="0" w:color="auto"/>
        <w:right w:val="none" w:sz="0" w:space="0" w:color="auto"/>
      </w:divBdr>
    </w:div>
    <w:div w:id="499277453">
      <w:bodyDiv w:val="1"/>
      <w:marLeft w:val="0"/>
      <w:marRight w:val="0"/>
      <w:marTop w:val="0"/>
      <w:marBottom w:val="0"/>
      <w:divBdr>
        <w:top w:val="none" w:sz="0" w:space="0" w:color="auto"/>
        <w:left w:val="none" w:sz="0" w:space="0" w:color="auto"/>
        <w:bottom w:val="none" w:sz="0" w:space="0" w:color="auto"/>
        <w:right w:val="none" w:sz="0" w:space="0" w:color="auto"/>
      </w:divBdr>
    </w:div>
    <w:div w:id="499932762">
      <w:bodyDiv w:val="1"/>
      <w:marLeft w:val="0"/>
      <w:marRight w:val="0"/>
      <w:marTop w:val="0"/>
      <w:marBottom w:val="0"/>
      <w:divBdr>
        <w:top w:val="none" w:sz="0" w:space="0" w:color="auto"/>
        <w:left w:val="none" w:sz="0" w:space="0" w:color="auto"/>
        <w:bottom w:val="none" w:sz="0" w:space="0" w:color="auto"/>
        <w:right w:val="none" w:sz="0" w:space="0" w:color="auto"/>
      </w:divBdr>
    </w:div>
    <w:div w:id="500975463">
      <w:bodyDiv w:val="1"/>
      <w:marLeft w:val="0"/>
      <w:marRight w:val="0"/>
      <w:marTop w:val="0"/>
      <w:marBottom w:val="0"/>
      <w:divBdr>
        <w:top w:val="none" w:sz="0" w:space="0" w:color="auto"/>
        <w:left w:val="none" w:sz="0" w:space="0" w:color="auto"/>
        <w:bottom w:val="none" w:sz="0" w:space="0" w:color="auto"/>
        <w:right w:val="none" w:sz="0" w:space="0" w:color="auto"/>
      </w:divBdr>
    </w:div>
    <w:div w:id="501048331">
      <w:bodyDiv w:val="1"/>
      <w:marLeft w:val="0"/>
      <w:marRight w:val="0"/>
      <w:marTop w:val="0"/>
      <w:marBottom w:val="0"/>
      <w:divBdr>
        <w:top w:val="none" w:sz="0" w:space="0" w:color="auto"/>
        <w:left w:val="none" w:sz="0" w:space="0" w:color="auto"/>
        <w:bottom w:val="none" w:sz="0" w:space="0" w:color="auto"/>
        <w:right w:val="none" w:sz="0" w:space="0" w:color="auto"/>
      </w:divBdr>
    </w:div>
    <w:div w:id="502356566">
      <w:bodyDiv w:val="1"/>
      <w:marLeft w:val="0"/>
      <w:marRight w:val="0"/>
      <w:marTop w:val="0"/>
      <w:marBottom w:val="0"/>
      <w:divBdr>
        <w:top w:val="none" w:sz="0" w:space="0" w:color="auto"/>
        <w:left w:val="none" w:sz="0" w:space="0" w:color="auto"/>
        <w:bottom w:val="none" w:sz="0" w:space="0" w:color="auto"/>
        <w:right w:val="none" w:sz="0" w:space="0" w:color="auto"/>
      </w:divBdr>
    </w:div>
    <w:div w:id="503396014">
      <w:bodyDiv w:val="1"/>
      <w:marLeft w:val="0"/>
      <w:marRight w:val="0"/>
      <w:marTop w:val="0"/>
      <w:marBottom w:val="0"/>
      <w:divBdr>
        <w:top w:val="none" w:sz="0" w:space="0" w:color="auto"/>
        <w:left w:val="none" w:sz="0" w:space="0" w:color="auto"/>
        <w:bottom w:val="none" w:sz="0" w:space="0" w:color="auto"/>
        <w:right w:val="none" w:sz="0" w:space="0" w:color="auto"/>
      </w:divBdr>
    </w:div>
    <w:div w:id="506215990">
      <w:bodyDiv w:val="1"/>
      <w:marLeft w:val="0"/>
      <w:marRight w:val="0"/>
      <w:marTop w:val="0"/>
      <w:marBottom w:val="0"/>
      <w:divBdr>
        <w:top w:val="none" w:sz="0" w:space="0" w:color="auto"/>
        <w:left w:val="none" w:sz="0" w:space="0" w:color="auto"/>
        <w:bottom w:val="none" w:sz="0" w:space="0" w:color="auto"/>
        <w:right w:val="none" w:sz="0" w:space="0" w:color="auto"/>
      </w:divBdr>
    </w:div>
    <w:div w:id="507059198">
      <w:bodyDiv w:val="1"/>
      <w:marLeft w:val="0"/>
      <w:marRight w:val="0"/>
      <w:marTop w:val="0"/>
      <w:marBottom w:val="0"/>
      <w:divBdr>
        <w:top w:val="none" w:sz="0" w:space="0" w:color="auto"/>
        <w:left w:val="none" w:sz="0" w:space="0" w:color="auto"/>
        <w:bottom w:val="none" w:sz="0" w:space="0" w:color="auto"/>
        <w:right w:val="none" w:sz="0" w:space="0" w:color="auto"/>
      </w:divBdr>
    </w:div>
    <w:div w:id="507064989">
      <w:bodyDiv w:val="1"/>
      <w:marLeft w:val="0"/>
      <w:marRight w:val="0"/>
      <w:marTop w:val="0"/>
      <w:marBottom w:val="0"/>
      <w:divBdr>
        <w:top w:val="none" w:sz="0" w:space="0" w:color="auto"/>
        <w:left w:val="none" w:sz="0" w:space="0" w:color="auto"/>
        <w:bottom w:val="none" w:sz="0" w:space="0" w:color="auto"/>
        <w:right w:val="none" w:sz="0" w:space="0" w:color="auto"/>
      </w:divBdr>
    </w:div>
    <w:div w:id="508957285">
      <w:bodyDiv w:val="1"/>
      <w:marLeft w:val="0"/>
      <w:marRight w:val="0"/>
      <w:marTop w:val="0"/>
      <w:marBottom w:val="0"/>
      <w:divBdr>
        <w:top w:val="none" w:sz="0" w:space="0" w:color="auto"/>
        <w:left w:val="none" w:sz="0" w:space="0" w:color="auto"/>
        <w:bottom w:val="none" w:sz="0" w:space="0" w:color="auto"/>
        <w:right w:val="none" w:sz="0" w:space="0" w:color="auto"/>
      </w:divBdr>
    </w:div>
    <w:div w:id="511342515">
      <w:bodyDiv w:val="1"/>
      <w:marLeft w:val="0"/>
      <w:marRight w:val="0"/>
      <w:marTop w:val="0"/>
      <w:marBottom w:val="0"/>
      <w:divBdr>
        <w:top w:val="none" w:sz="0" w:space="0" w:color="auto"/>
        <w:left w:val="none" w:sz="0" w:space="0" w:color="auto"/>
        <w:bottom w:val="none" w:sz="0" w:space="0" w:color="auto"/>
        <w:right w:val="none" w:sz="0" w:space="0" w:color="auto"/>
      </w:divBdr>
    </w:div>
    <w:div w:id="511653075">
      <w:bodyDiv w:val="1"/>
      <w:marLeft w:val="0"/>
      <w:marRight w:val="0"/>
      <w:marTop w:val="0"/>
      <w:marBottom w:val="0"/>
      <w:divBdr>
        <w:top w:val="none" w:sz="0" w:space="0" w:color="auto"/>
        <w:left w:val="none" w:sz="0" w:space="0" w:color="auto"/>
        <w:bottom w:val="none" w:sz="0" w:space="0" w:color="auto"/>
        <w:right w:val="none" w:sz="0" w:space="0" w:color="auto"/>
      </w:divBdr>
    </w:div>
    <w:div w:id="512765380">
      <w:bodyDiv w:val="1"/>
      <w:marLeft w:val="0"/>
      <w:marRight w:val="0"/>
      <w:marTop w:val="0"/>
      <w:marBottom w:val="0"/>
      <w:divBdr>
        <w:top w:val="none" w:sz="0" w:space="0" w:color="auto"/>
        <w:left w:val="none" w:sz="0" w:space="0" w:color="auto"/>
        <w:bottom w:val="none" w:sz="0" w:space="0" w:color="auto"/>
        <w:right w:val="none" w:sz="0" w:space="0" w:color="auto"/>
      </w:divBdr>
    </w:div>
    <w:div w:id="515079534">
      <w:bodyDiv w:val="1"/>
      <w:marLeft w:val="0"/>
      <w:marRight w:val="0"/>
      <w:marTop w:val="0"/>
      <w:marBottom w:val="0"/>
      <w:divBdr>
        <w:top w:val="none" w:sz="0" w:space="0" w:color="auto"/>
        <w:left w:val="none" w:sz="0" w:space="0" w:color="auto"/>
        <w:bottom w:val="none" w:sz="0" w:space="0" w:color="auto"/>
        <w:right w:val="none" w:sz="0" w:space="0" w:color="auto"/>
      </w:divBdr>
    </w:div>
    <w:div w:id="515271778">
      <w:bodyDiv w:val="1"/>
      <w:marLeft w:val="0"/>
      <w:marRight w:val="0"/>
      <w:marTop w:val="0"/>
      <w:marBottom w:val="0"/>
      <w:divBdr>
        <w:top w:val="none" w:sz="0" w:space="0" w:color="auto"/>
        <w:left w:val="none" w:sz="0" w:space="0" w:color="auto"/>
        <w:bottom w:val="none" w:sz="0" w:space="0" w:color="auto"/>
        <w:right w:val="none" w:sz="0" w:space="0" w:color="auto"/>
      </w:divBdr>
    </w:div>
    <w:div w:id="515772193">
      <w:bodyDiv w:val="1"/>
      <w:marLeft w:val="0"/>
      <w:marRight w:val="0"/>
      <w:marTop w:val="0"/>
      <w:marBottom w:val="0"/>
      <w:divBdr>
        <w:top w:val="none" w:sz="0" w:space="0" w:color="auto"/>
        <w:left w:val="none" w:sz="0" w:space="0" w:color="auto"/>
        <w:bottom w:val="none" w:sz="0" w:space="0" w:color="auto"/>
        <w:right w:val="none" w:sz="0" w:space="0" w:color="auto"/>
      </w:divBdr>
    </w:div>
    <w:div w:id="517156960">
      <w:bodyDiv w:val="1"/>
      <w:marLeft w:val="0"/>
      <w:marRight w:val="0"/>
      <w:marTop w:val="0"/>
      <w:marBottom w:val="0"/>
      <w:divBdr>
        <w:top w:val="none" w:sz="0" w:space="0" w:color="auto"/>
        <w:left w:val="none" w:sz="0" w:space="0" w:color="auto"/>
        <w:bottom w:val="none" w:sz="0" w:space="0" w:color="auto"/>
        <w:right w:val="none" w:sz="0" w:space="0" w:color="auto"/>
      </w:divBdr>
    </w:div>
    <w:div w:id="518010454">
      <w:bodyDiv w:val="1"/>
      <w:marLeft w:val="0"/>
      <w:marRight w:val="0"/>
      <w:marTop w:val="0"/>
      <w:marBottom w:val="0"/>
      <w:divBdr>
        <w:top w:val="none" w:sz="0" w:space="0" w:color="auto"/>
        <w:left w:val="none" w:sz="0" w:space="0" w:color="auto"/>
        <w:bottom w:val="none" w:sz="0" w:space="0" w:color="auto"/>
        <w:right w:val="none" w:sz="0" w:space="0" w:color="auto"/>
      </w:divBdr>
    </w:div>
    <w:div w:id="518665423">
      <w:bodyDiv w:val="1"/>
      <w:marLeft w:val="0"/>
      <w:marRight w:val="0"/>
      <w:marTop w:val="0"/>
      <w:marBottom w:val="0"/>
      <w:divBdr>
        <w:top w:val="none" w:sz="0" w:space="0" w:color="auto"/>
        <w:left w:val="none" w:sz="0" w:space="0" w:color="auto"/>
        <w:bottom w:val="none" w:sz="0" w:space="0" w:color="auto"/>
        <w:right w:val="none" w:sz="0" w:space="0" w:color="auto"/>
      </w:divBdr>
    </w:div>
    <w:div w:id="519392654">
      <w:bodyDiv w:val="1"/>
      <w:marLeft w:val="0"/>
      <w:marRight w:val="0"/>
      <w:marTop w:val="0"/>
      <w:marBottom w:val="0"/>
      <w:divBdr>
        <w:top w:val="none" w:sz="0" w:space="0" w:color="auto"/>
        <w:left w:val="none" w:sz="0" w:space="0" w:color="auto"/>
        <w:bottom w:val="none" w:sz="0" w:space="0" w:color="auto"/>
        <w:right w:val="none" w:sz="0" w:space="0" w:color="auto"/>
      </w:divBdr>
    </w:div>
    <w:div w:id="519662936">
      <w:bodyDiv w:val="1"/>
      <w:marLeft w:val="0"/>
      <w:marRight w:val="0"/>
      <w:marTop w:val="0"/>
      <w:marBottom w:val="0"/>
      <w:divBdr>
        <w:top w:val="none" w:sz="0" w:space="0" w:color="auto"/>
        <w:left w:val="none" w:sz="0" w:space="0" w:color="auto"/>
        <w:bottom w:val="none" w:sz="0" w:space="0" w:color="auto"/>
        <w:right w:val="none" w:sz="0" w:space="0" w:color="auto"/>
      </w:divBdr>
    </w:div>
    <w:div w:id="521356879">
      <w:bodyDiv w:val="1"/>
      <w:marLeft w:val="0"/>
      <w:marRight w:val="0"/>
      <w:marTop w:val="0"/>
      <w:marBottom w:val="0"/>
      <w:divBdr>
        <w:top w:val="none" w:sz="0" w:space="0" w:color="auto"/>
        <w:left w:val="none" w:sz="0" w:space="0" w:color="auto"/>
        <w:bottom w:val="none" w:sz="0" w:space="0" w:color="auto"/>
        <w:right w:val="none" w:sz="0" w:space="0" w:color="auto"/>
      </w:divBdr>
    </w:div>
    <w:div w:id="521360856">
      <w:bodyDiv w:val="1"/>
      <w:marLeft w:val="0"/>
      <w:marRight w:val="0"/>
      <w:marTop w:val="0"/>
      <w:marBottom w:val="0"/>
      <w:divBdr>
        <w:top w:val="none" w:sz="0" w:space="0" w:color="auto"/>
        <w:left w:val="none" w:sz="0" w:space="0" w:color="auto"/>
        <w:bottom w:val="none" w:sz="0" w:space="0" w:color="auto"/>
        <w:right w:val="none" w:sz="0" w:space="0" w:color="auto"/>
      </w:divBdr>
    </w:div>
    <w:div w:id="521363760">
      <w:bodyDiv w:val="1"/>
      <w:marLeft w:val="0"/>
      <w:marRight w:val="0"/>
      <w:marTop w:val="0"/>
      <w:marBottom w:val="0"/>
      <w:divBdr>
        <w:top w:val="none" w:sz="0" w:space="0" w:color="auto"/>
        <w:left w:val="none" w:sz="0" w:space="0" w:color="auto"/>
        <w:bottom w:val="none" w:sz="0" w:space="0" w:color="auto"/>
        <w:right w:val="none" w:sz="0" w:space="0" w:color="auto"/>
      </w:divBdr>
    </w:div>
    <w:div w:id="522786247">
      <w:bodyDiv w:val="1"/>
      <w:marLeft w:val="0"/>
      <w:marRight w:val="0"/>
      <w:marTop w:val="0"/>
      <w:marBottom w:val="0"/>
      <w:divBdr>
        <w:top w:val="none" w:sz="0" w:space="0" w:color="auto"/>
        <w:left w:val="none" w:sz="0" w:space="0" w:color="auto"/>
        <w:bottom w:val="none" w:sz="0" w:space="0" w:color="auto"/>
        <w:right w:val="none" w:sz="0" w:space="0" w:color="auto"/>
      </w:divBdr>
    </w:div>
    <w:div w:id="524294978">
      <w:bodyDiv w:val="1"/>
      <w:marLeft w:val="0"/>
      <w:marRight w:val="0"/>
      <w:marTop w:val="0"/>
      <w:marBottom w:val="0"/>
      <w:divBdr>
        <w:top w:val="none" w:sz="0" w:space="0" w:color="auto"/>
        <w:left w:val="none" w:sz="0" w:space="0" w:color="auto"/>
        <w:bottom w:val="none" w:sz="0" w:space="0" w:color="auto"/>
        <w:right w:val="none" w:sz="0" w:space="0" w:color="auto"/>
      </w:divBdr>
    </w:div>
    <w:div w:id="525142697">
      <w:bodyDiv w:val="1"/>
      <w:marLeft w:val="0"/>
      <w:marRight w:val="0"/>
      <w:marTop w:val="0"/>
      <w:marBottom w:val="0"/>
      <w:divBdr>
        <w:top w:val="none" w:sz="0" w:space="0" w:color="auto"/>
        <w:left w:val="none" w:sz="0" w:space="0" w:color="auto"/>
        <w:bottom w:val="none" w:sz="0" w:space="0" w:color="auto"/>
        <w:right w:val="none" w:sz="0" w:space="0" w:color="auto"/>
      </w:divBdr>
    </w:div>
    <w:div w:id="526145318">
      <w:bodyDiv w:val="1"/>
      <w:marLeft w:val="0"/>
      <w:marRight w:val="0"/>
      <w:marTop w:val="0"/>
      <w:marBottom w:val="0"/>
      <w:divBdr>
        <w:top w:val="none" w:sz="0" w:space="0" w:color="auto"/>
        <w:left w:val="none" w:sz="0" w:space="0" w:color="auto"/>
        <w:bottom w:val="none" w:sz="0" w:space="0" w:color="auto"/>
        <w:right w:val="none" w:sz="0" w:space="0" w:color="auto"/>
      </w:divBdr>
    </w:div>
    <w:div w:id="527451342">
      <w:bodyDiv w:val="1"/>
      <w:marLeft w:val="0"/>
      <w:marRight w:val="0"/>
      <w:marTop w:val="0"/>
      <w:marBottom w:val="0"/>
      <w:divBdr>
        <w:top w:val="none" w:sz="0" w:space="0" w:color="auto"/>
        <w:left w:val="none" w:sz="0" w:space="0" w:color="auto"/>
        <w:bottom w:val="none" w:sz="0" w:space="0" w:color="auto"/>
        <w:right w:val="none" w:sz="0" w:space="0" w:color="auto"/>
      </w:divBdr>
    </w:div>
    <w:div w:id="528105264">
      <w:bodyDiv w:val="1"/>
      <w:marLeft w:val="0"/>
      <w:marRight w:val="0"/>
      <w:marTop w:val="0"/>
      <w:marBottom w:val="0"/>
      <w:divBdr>
        <w:top w:val="none" w:sz="0" w:space="0" w:color="auto"/>
        <w:left w:val="none" w:sz="0" w:space="0" w:color="auto"/>
        <w:bottom w:val="none" w:sz="0" w:space="0" w:color="auto"/>
        <w:right w:val="none" w:sz="0" w:space="0" w:color="auto"/>
      </w:divBdr>
    </w:div>
    <w:div w:id="528226313">
      <w:bodyDiv w:val="1"/>
      <w:marLeft w:val="0"/>
      <w:marRight w:val="0"/>
      <w:marTop w:val="0"/>
      <w:marBottom w:val="0"/>
      <w:divBdr>
        <w:top w:val="none" w:sz="0" w:space="0" w:color="auto"/>
        <w:left w:val="none" w:sz="0" w:space="0" w:color="auto"/>
        <w:bottom w:val="none" w:sz="0" w:space="0" w:color="auto"/>
        <w:right w:val="none" w:sz="0" w:space="0" w:color="auto"/>
      </w:divBdr>
    </w:div>
    <w:div w:id="528685675">
      <w:bodyDiv w:val="1"/>
      <w:marLeft w:val="0"/>
      <w:marRight w:val="0"/>
      <w:marTop w:val="0"/>
      <w:marBottom w:val="0"/>
      <w:divBdr>
        <w:top w:val="none" w:sz="0" w:space="0" w:color="auto"/>
        <w:left w:val="none" w:sz="0" w:space="0" w:color="auto"/>
        <w:bottom w:val="none" w:sz="0" w:space="0" w:color="auto"/>
        <w:right w:val="none" w:sz="0" w:space="0" w:color="auto"/>
      </w:divBdr>
    </w:div>
    <w:div w:id="530261637">
      <w:bodyDiv w:val="1"/>
      <w:marLeft w:val="0"/>
      <w:marRight w:val="0"/>
      <w:marTop w:val="0"/>
      <w:marBottom w:val="0"/>
      <w:divBdr>
        <w:top w:val="none" w:sz="0" w:space="0" w:color="auto"/>
        <w:left w:val="none" w:sz="0" w:space="0" w:color="auto"/>
        <w:bottom w:val="none" w:sz="0" w:space="0" w:color="auto"/>
        <w:right w:val="none" w:sz="0" w:space="0" w:color="auto"/>
      </w:divBdr>
    </w:div>
    <w:div w:id="530604707">
      <w:bodyDiv w:val="1"/>
      <w:marLeft w:val="0"/>
      <w:marRight w:val="0"/>
      <w:marTop w:val="0"/>
      <w:marBottom w:val="0"/>
      <w:divBdr>
        <w:top w:val="none" w:sz="0" w:space="0" w:color="auto"/>
        <w:left w:val="none" w:sz="0" w:space="0" w:color="auto"/>
        <w:bottom w:val="none" w:sz="0" w:space="0" w:color="auto"/>
        <w:right w:val="none" w:sz="0" w:space="0" w:color="auto"/>
      </w:divBdr>
    </w:div>
    <w:div w:id="532349770">
      <w:bodyDiv w:val="1"/>
      <w:marLeft w:val="0"/>
      <w:marRight w:val="0"/>
      <w:marTop w:val="0"/>
      <w:marBottom w:val="0"/>
      <w:divBdr>
        <w:top w:val="none" w:sz="0" w:space="0" w:color="auto"/>
        <w:left w:val="none" w:sz="0" w:space="0" w:color="auto"/>
        <w:bottom w:val="none" w:sz="0" w:space="0" w:color="auto"/>
        <w:right w:val="none" w:sz="0" w:space="0" w:color="auto"/>
      </w:divBdr>
    </w:div>
    <w:div w:id="535120661">
      <w:bodyDiv w:val="1"/>
      <w:marLeft w:val="0"/>
      <w:marRight w:val="0"/>
      <w:marTop w:val="0"/>
      <w:marBottom w:val="0"/>
      <w:divBdr>
        <w:top w:val="none" w:sz="0" w:space="0" w:color="auto"/>
        <w:left w:val="none" w:sz="0" w:space="0" w:color="auto"/>
        <w:bottom w:val="none" w:sz="0" w:space="0" w:color="auto"/>
        <w:right w:val="none" w:sz="0" w:space="0" w:color="auto"/>
      </w:divBdr>
    </w:div>
    <w:div w:id="537355302">
      <w:bodyDiv w:val="1"/>
      <w:marLeft w:val="0"/>
      <w:marRight w:val="0"/>
      <w:marTop w:val="0"/>
      <w:marBottom w:val="0"/>
      <w:divBdr>
        <w:top w:val="none" w:sz="0" w:space="0" w:color="auto"/>
        <w:left w:val="none" w:sz="0" w:space="0" w:color="auto"/>
        <w:bottom w:val="none" w:sz="0" w:space="0" w:color="auto"/>
        <w:right w:val="none" w:sz="0" w:space="0" w:color="auto"/>
      </w:divBdr>
    </w:div>
    <w:div w:id="537593131">
      <w:bodyDiv w:val="1"/>
      <w:marLeft w:val="0"/>
      <w:marRight w:val="0"/>
      <w:marTop w:val="0"/>
      <w:marBottom w:val="0"/>
      <w:divBdr>
        <w:top w:val="none" w:sz="0" w:space="0" w:color="auto"/>
        <w:left w:val="none" w:sz="0" w:space="0" w:color="auto"/>
        <w:bottom w:val="none" w:sz="0" w:space="0" w:color="auto"/>
        <w:right w:val="none" w:sz="0" w:space="0" w:color="auto"/>
      </w:divBdr>
    </w:div>
    <w:div w:id="539704081">
      <w:bodyDiv w:val="1"/>
      <w:marLeft w:val="0"/>
      <w:marRight w:val="0"/>
      <w:marTop w:val="0"/>
      <w:marBottom w:val="0"/>
      <w:divBdr>
        <w:top w:val="none" w:sz="0" w:space="0" w:color="auto"/>
        <w:left w:val="none" w:sz="0" w:space="0" w:color="auto"/>
        <w:bottom w:val="none" w:sz="0" w:space="0" w:color="auto"/>
        <w:right w:val="none" w:sz="0" w:space="0" w:color="auto"/>
      </w:divBdr>
    </w:div>
    <w:div w:id="539754533">
      <w:bodyDiv w:val="1"/>
      <w:marLeft w:val="0"/>
      <w:marRight w:val="0"/>
      <w:marTop w:val="0"/>
      <w:marBottom w:val="0"/>
      <w:divBdr>
        <w:top w:val="none" w:sz="0" w:space="0" w:color="auto"/>
        <w:left w:val="none" w:sz="0" w:space="0" w:color="auto"/>
        <w:bottom w:val="none" w:sz="0" w:space="0" w:color="auto"/>
        <w:right w:val="none" w:sz="0" w:space="0" w:color="auto"/>
      </w:divBdr>
    </w:div>
    <w:div w:id="542326756">
      <w:bodyDiv w:val="1"/>
      <w:marLeft w:val="0"/>
      <w:marRight w:val="0"/>
      <w:marTop w:val="0"/>
      <w:marBottom w:val="0"/>
      <w:divBdr>
        <w:top w:val="none" w:sz="0" w:space="0" w:color="auto"/>
        <w:left w:val="none" w:sz="0" w:space="0" w:color="auto"/>
        <w:bottom w:val="none" w:sz="0" w:space="0" w:color="auto"/>
        <w:right w:val="none" w:sz="0" w:space="0" w:color="auto"/>
      </w:divBdr>
    </w:div>
    <w:div w:id="543172721">
      <w:bodyDiv w:val="1"/>
      <w:marLeft w:val="0"/>
      <w:marRight w:val="0"/>
      <w:marTop w:val="0"/>
      <w:marBottom w:val="0"/>
      <w:divBdr>
        <w:top w:val="none" w:sz="0" w:space="0" w:color="auto"/>
        <w:left w:val="none" w:sz="0" w:space="0" w:color="auto"/>
        <w:bottom w:val="none" w:sz="0" w:space="0" w:color="auto"/>
        <w:right w:val="none" w:sz="0" w:space="0" w:color="auto"/>
      </w:divBdr>
    </w:div>
    <w:div w:id="543757186">
      <w:bodyDiv w:val="1"/>
      <w:marLeft w:val="0"/>
      <w:marRight w:val="0"/>
      <w:marTop w:val="0"/>
      <w:marBottom w:val="0"/>
      <w:divBdr>
        <w:top w:val="none" w:sz="0" w:space="0" w:color="auto"/>
        <w:left w:val="none" w:sz="0" w:space="0" w:color="auto"/>
        <w:bottom w:val="none" w:sz="0" w:space="0" w:color="auto"/>
        <w:right w:val="none" w:sz="0" w:space="0" w:color="auto"/>
      </w:divBdr>
    </w:div>
    <w:div w:id="546339143">
      <w:bodyDiv w:val="1"/>
      <w:marLeft w:val="0"/>
      <w:marRight w:val="0"/>
      <w:marTop w:val="0"/>
      <w:marBottom w:val="0"/>
      <w:divBdr>
        <w:top w:val="none" w:sz="0" w:space="0" w:color="auto"/>
        <w:left w:val="none" w:sz="0" w:space="0" w:color="auto"/>
        <w:bottom w:val="none" w:sz="0" w:space="0" w:color="auto"/>
        <w:right w:val="none" w:sz="0" w:space="0" w:color="auto"/>
      </w:divBdr>
    </w:div>
    <w:div w:id="546719493">
      <w:bodyDiv w:val="1"/>
      <w:marLeft w:val="0"/>
      <w:marRight w:val="0"/>
      <w:marTop w:val="0"/>
      <w:marBottom w:val="0"/>
      <w:divBdr>
        <w:top w:val="none" w:sz="0" w:space="0" w:color="auto"/>
        <w:left w:val="none" w:sz="0" w:space="0" w:color="auto"/>
        <w:bottom w:val="none" w:sz="0" w:space="0" w:color="auto"/>
        <w:right w:val="none" w:sz="0" w:space="0" w:color="auto"/>
      </w:divBdr>
    </w:div>
    <w:div w:id="548034083">
      <w:bodyDiv w:val="1"/>
      <w:marLeft w:val="0"/>
      <w:marRight w:val="0"/>
      <w:marTop w:val="0"/>
      <w:marBottom w:val="0"/>
      <w:divBdr>
        <w:top w:val="none" w:sz="0" w:space="0" w:color="auto"/>
        <w:left w:val="none" w:sz="0" w:space="0" w:color="auto"/>
        <w:bottom w:val="none" w:sz="0" w:space="0" w:color="auto"/>
        <w:right w:val="none" w:sz="0" w:space="0" w:color="auto"/>
      </w:divBdr>
    </w:div>
    <w:div w:id="548079250">
      <w:bodyDiv w:val="1"/>
      <w:marLeft w:val="0"/>
      <w:marRight w:val="0"/>
      <w:marTop w:val="0"/>
      <w:marBottom w:val="0"/>
      <w:divBdr>
        <w:top w:val="none" w:sz="0" w:space="0" w:color="auto"/>
        <w:left w:val="none" w:sz="0" w:space="0" w:color="auto"/>
        <w:bottom w:val="none" w:sz="0" w:space="0" w:color="auto"/>
        <w:right w:val="none" w:sz="0" w:space="0" w:color="auto"/>
      </w:divBdr>
    </w:div>
    <w:div w:id="548617078">
      <w:bodyDiv w:val="1"/>
      <w:marLeft w:val="0"/>
      <w:marRight w:val="0"/>
      <w:marTop w:val="0"/>
      <w:marBottom w:val="0"/>
      <w:divBdr>
        <w:top w:val="none" w:sz="0" w:space="0" w:color="auto"/>
        <w:left w:val="none" w:sz="0" w:space="0" w:color="auto"/>
        <w:bottom w:val="none" w:sz="0" w:space="0" w:color="auto"/>
        <w:right w:val="none" w:sz="0" w:space="0" w:color="auto"/>
      </w:divBdr>
    </w:div>
    <w:div w:id="548758712">
      <w:bodyDiv w:val="1"/>
      <w:marLeft w:val="0"/>
      <w:marRight w:val="0"/>
      <w:marTop w:val="0"/>
      <w:marBottom w:val="0"/>
      <w:divBdr>
        <w:top w:val="none" w:sz="0" w:space="0" w:color="auto"/>
        <w:left w:val="none" w:sz="0" w:space="0" w:color="auto"/>
        <w:bottom w:val="none" w:sz="0" w:space="0" w:color="auto"/>
        <w:right w:val="none" w:sz="0" w:space="0" w:color="auto"/>
      </w:divBdr>
    </w:div>
    <w:div w:id="548877967">
      <w:bodyDiv w:val="1"/>
      <w:marLeft w:val="0"/>
      <w:marRight w:val="0"/>
      <w:marTop w:val="0"/>
      <w:marBottom w:val="0"/>
      <w:divBdr>
        <w:top w:val="none" w:sz="0" w:space="0" w:color="auto"/>
        <w:left w:val="none" w:sz="0" w:space="0" w:color="auto"/>
        <w:bottom w:val="none" w:sz="0" w:space="0" w:color="auto"/>
        <w:right w:val="none" w:sz="0" w:space="0" w:color="auto"/>
      </w:divBdr>
    </w:div>
    <w:div w:id="552471666">
      <w:bodyDiv w:val="1"/>
      <w:marLeft w:val="0"/>
      <w:marRight w:val="0"/>
      <w:marTop w:val="0"/>
      <w:marBottom w:val="0"/>
      <w:divBdr>
        <w:top w:val="none" w:sz="0" w:space="0" w:color="auto"/>
        <w:left w:val="none" w:sz="0" w:space="0" w:color="auto"/>
        <w:bottom w:val="none" w:sz="0" w:space="0" w:color="auto"/>
        <w:right w:val="none" w:sz="0" w:space="0" w:color="auto"/>
      </w:divBdr>
    </w:div>
    <w:div w:id="552934816">
      <w:bodyDiv w:val="1"/>
      <w:marLeft w:val="0"/>
      <w:marRight w:val="0"/>
      <w:marTop w:val="0"/>
      <w:marBottom w:val="0"/>
      <w:divBdr>
        <w:top w:val="none" w:sz="0" w:space="0" w:color="auto"/>
        <w:left w:val="none" w:sz="0" w:space="0" w:color="auto"/>
        <w:bottom w:val="none" w:sz="0" w:space="0" w:color="auto"/>
        <w:right w:val="none" w:sz="0" w:space="0" w:color="auto"/>
      </w:divBdr>
    </w:div>
    <w:div w:id="555317020">
      <w:bodyDiv w:val="1"/>
      <w:marLeft w:val="0"/>
      <w:marRight w:val="0"/>
      <w:marTop w:val="0"/>
      <w:marBottom w:val="0"/>
      <w:divBdr>
        <w:top w:val="none" w:sz="0" w:space="0" w:color="auto"/>
        <w:left w:val="none" w:sz="0" w:space="0" w:color="auto"/>
        <w:bottom w:val="none" w:sz="0" w:space="0" w:color="auto"/>
        <w:right w:val="none" w:sz="0" w:space="0" w:color="auto"/>
      </w:divBdr>
    </w:div>
    <w:div w:id="555699770">
      <w:bodyDiv w:val="1"/>
      <w:marLeft w:val="0"/>
      <w:marRight w:val="0"/>
      <w:marTop w:val="0"/>
      <w:marBottom w:val="0"/>
      <w:divBdr>
        <w:top w:val="none" w:sz="0" w:space="0" w:color="auto"/>
        <w:left w:val="none" w:sz="0" w:space="0" w:color="auto"/>
        <w:bottom w:val="none" w:sz="0" w:space="0" w:color="auto"/>
        <w:right w:val="none" w:sz="0" w:space="0" w:color="auto"/>
      </w:divBdr>
    </w:div>
    <w:div w:id="556430456">
      <w:bodyDiv w:val="1"/>
      <w:marLeft w:val="0"/>
      <w:marRight w:val="0"/>
      <w:marTop w:val="0"/>
      <w:marBottom w:val="0"/>
      <w:divBdr>
        <w:top w:val="none" w:sz="0" w:space="0" w:color="auto"/>
        <w:left w:val="none" w:sz="0" w:space="0" w:color="auto"/>
        <w:bottom w:val="none" w:sz="0" w:space="0" w:color="auto"/>
        <w:right w:val="none" w:sz="0" w:space="0" w:color="auto"/>
      </w:divBdr>
    </w:div>
    <w:div w:id="557400456">
      <w:bodyDiv w:val="1"/>
      <w:marLeft w:val="0"/>
      <w:marRight w:val="0"/>
      <w:marTop w:val="0"/>
      <w:marBottom w:val="0"/>
      <w:divBdr>
        <w:top w:val="none" w:sz="0" w:space="0" w:color="auto"/>
        <w:left w:val="none" w:sz="0" w:space="0" w:color="auto"/>
        <w:bottom w:val="none" w:sz="0" w:space="0" w:color="auto"/>
        <w:right w:val="none" w:sz="0" w:space="0" w:color="auto"/>
      </w:divBdr>
    </w:div>
    <w:div w:id="557597815">
      <w:bodyDiv w:val="1"/>
      <w:marLeft w:val="0"/>
      <w:marRight w:val="0"/>
      <w:marTop w:val="0"/>
      <w:marBottom w:val="0"/>
      <w:divBdr>
        <w:top w:val="none" w:sz="0" w:space="0" w:color="auto"/>
        <w:left w:val="none" w:sz="0" w:space="0" w:color="auto"/>
        <w:bottom w:val="none" w:sz="0" w:space="0" w:color="auto"/>
        <w:right w:val="none" w:sz="0" w:space="0" w:color="auto"/>
      </w:divBdr>
    </w:div>
    <w:div w:id="558830485">
      <w:bodyDiv w:val="1"/>
      <w:marLeft w:val="0"/>
      <w:marRight w:val="0"/>
      <w:marTop w:val="0"/>
      <w:marBottom w:val="0"/>
      <w:divBdr>
        <w:top w:val="none" w:sz="0" w:space="0" w:color="auto"/>
        <w:left w:val="none" w:sz="0" w:space="0" w:color="auto"/>
        <w:bottom w:val="none" w:sz="0" w:space="0" w:color="auto"/>
        <w:right w:val="none" w:sz="0" w:space="0" w:color="auto"/>
      </w:divBdr>
    </w:div>
    <w:div w:id="559823599">
      <w:bodyDiv w:val="1"/>
      <w:marLeft w:val="0"/>
      <w:marRight w:val="0"/>
      <w:marTop w:val="0"/>
      <w:marBottom w:val="0"/>
      <w:divBdr>
        <w:top w:val="none" w:sz="0" w:space="0" w:color="auto"/>
        <w:left w:val="none" w:sz="0" w:space="0" w:color="auto"/>
        <w:bottom w:val="none" w:sz="0" w:space="0" w:color="auto"/>
        <w:right w:val="none" w:sz="0" w:space="0" w:color="auto"/>
      </w:divBdr>
    </w:div>
    <w:div w:id="560219248">
      <w:bodyDiv w:val="1"/>
      <w:marLeft w:val="0"/>
      <w:marRight w:val="0"/>
      <w:marTop w:val="0"/>
      <w:marBottom w:val="0"/>
      <w:divBdr>
        <w:top w:val="none" w:sz="0" w:space="0" w:color="auto"/>
        <w:left w:val="none" w:sz="0" w:space="0" w:color="auto"/>
        <w:bottom w:val="none" w:sz="0" w:space="0" w:color="auto"/>
        <w:right w:val="none" w:sz="0" w:space="0" w:color="auto"/>
      </w:divBdr>
    </w:div>
    <w:div w:id="560604780">
      <w:bodyDiv w:val="1"/>
      <w:marLeft w:val="0"/>
      <w:marRight w:val="0"/>
      <w:marTop w:val="0"/>
      <w:marBottom w:val="0"/>
      <w:divBdr>
        <w:top w:val="none" w:sz="0" w:space="0" w:color="auto"/>
        <w:left w:val="none" w:sz="0" w:space="0" w:color="auto"/>
        <w:bottom w:val="none" w:sz="0" w:space="0" w:color="auto"/>
        <w:right w:val="none" w:sz="0" w:space="0" w:color="auto"/>
      </w:divBdr>
    </w:div>
    <w:div w:id="562327791">
      <w:bodyDiv w:val="1"/>
      <w:marLeft w:val="0"/>
      <w:marRight w:val="0"/>
      <w:marTop w:val="0"/>
      <w:marBottom w:val="0"/>
      <w:divBdr>
        <w:top w:val="none" w:sz="0" w:space="0" w:color="auto"/>
        <w:left w:val="none" w:sz="0" w:space="0" w:color="auto"/>
        <w:bottom w:val="none" w:sz="0" w:space="0" w:color="auto"/>
        <w:right w:val="none" w:sz="0" w:space="0" w:color="auto"/>
      </w:divBdr>
    </w:div>
    <w:div w:id="562712843">
      <w:bodyDiv w:val="1"/>
      <w:marLeft w:val="0"/>
      <w:marRight w:val="0"/>
      <w:marTop w:val="0"/>
      <w:marBottom w:val="0"/>
      <w:divBdr>
        <w:top w:val="none" w:sz="0" w:space="0" w:color="auto"/>
        <w:left w:val="none" w:sz="0" w:space="0" w:color="auto"/>
        <w:bottom w:val="none" w:sz="0" w:space="0" w:color="auto"/>
        <w:right w:val="none" w:sz="0" w:space="0" w:color="auto"/>
      </w:divBdr>
    </w:div>
    <w:div w:id="563301385">
      <w:bodyDiv w:val="1"/>
      <w:marLeft w:val="0"/>
      <w:marRight w:val="0"/>
      <w:marTop w:val="0"/>
      <w:marBottom w:val="0"/>
      <w:divBdr>
        <w:top w:val="none" w:sz="0" w:space="0" w:color="auto"/>
        <w:left w:val="none" w:sz="0" w:space="0" w:color="auto"/>
        <w:bottom w:val="none" w:sz="0" w:space="0" w:color="auto"/>
        <w:right w:val="none" w:sz="0" w:space="0" w:color="auto"/>
      </w:divBdr>
    </w:div>
    <w:div w:id="565341528">
      <w:bodyDiv w:val="1"/>
      <w:marLeft w:val="0"/>
      <w:marRight w:val="0"/>
      <w:marTop w:val="0"/>
      <w:marBottom w:val="0"/>
      <w:divBdr>
        <w:top w:val="none" w:sz="0" w:space="0" w:color="auto"/>
        <w:left w:val="none" w:sz="0" w:space="0" w:color="auto"/>
        <w:bottom w:val="none" w:sz="0" w:space="0" w:color="auto"/>
        <w:right w:val="none" w:sz="0" w:space="0" w:color="auto"/>
      </w:divBdr>
    </w:div>
    <w:div w:id="565838796">
      <w:bodyDiv w:val="1"/>
      <w:marLeft w:val="0"/>
      <w:marRight w:val="0"/>
      <w:marTop w:val="0"/>
      <w:marBottom w:val="0"/>
      <w:divBdr>
        <w:top w:val="none" w:sz="0" w:space="0" w:color="auto"/>
        <w:left w:val="none" w:sz="0" w:space="0" w:color="auto"/>
        <w:bottom w:val="none" w:sz="0" w:space="0" w:color="auto"/>
        <w:right w:val="none" w:sz="0" w:space="0" w:color="auto"/>
      </w:divBdr>
    </w:div>
    <w:div w:id="566307728">
      <w:bodyDiv w:val="1"/>
      <w:marLeft w:val="0"/>
      <w:marRight w:val="0"/>
      <w:marTop w:val="0"/>
      <w:marBottom w:val="0"/>
      <w:divBdr>
        <w:top w:val="none" w:sz="0" w:space="0" w:color="auto"/>
        <w:left w:val="none" w:sz="0" w:space="0" w:color="auto"/>
        <w:bottom w:val="none" w:sz="0" w:space="0" w:color="auto"/>
        <w:right w:val="none" w:sz="0" w:space="0" w:color="auto"/>
      </w:divBdr>
    </w:div>
    <w:div w:id="567376568">
      <w:bodyDiv w:val="1"/>
      <w:marLeft w:val="0"/>
      <w:marRight w:val="0"/>
      <w:marTop w:val="0"/>
      <w:marBottom w:val="0"/>
      <w:divBdr>
        <w:top w:val="none" w:sz="0" w:space="0" w:color="auto"/>
        <w:left w:val="none" w:sz="0" w:space="0" w:color="auto"/>
        <w:bottom w:val="none" w:sz="0" w:space="0" w:color="auto"/>
        <w:right w:val="none" w:sz="0" w:space="0" w:color="auto"/>
      </w:divBdr>
    </w:div>
    <w:div w:id="567613703">
      <w:bodyDiv w:val="1"/>
      <w:marLeft w:val="0"/>
      <w:marRight w:val="0"/>
      <w:marTop w:val="0"/>
      <w:marBottom w:val="0"/>
      <w:divBdr>
        <w:top w:val="none" w:sz="0" w:space="0" w:color="auto"/>
        <w:left w:val="none" w:sz="0" w:space="0" w:color="auto"/>
        <w:bottom w:val="none" w:sz="0" w:space="0" w:color="auto"/>
        <w:right w:val="none" w:sz="0" w:space="0" w:color="auto"/>
      </w:divBdr>
    </w:div>
    <w:div w:id="568156783">
      <w:bodyDiv w:val="1"/>
      <w:marLeft w:val="0"/>
      <w:marRight w:val="0"/>
      <w:marTop w:val="0"/>
      <w:marBottom w:val="0"/>
      <w:divBdr>
        <w:top w:val="none" w:sz="0" w:space="0" w:color="auto"/>
        <w:left w:val="none" w:sz="0" w:space="0" w:color="auto"/>
        <w:bottom w:val="none" w:sz="0" w:space="0" w:color="auto"/>
        <w:right w:val="none" w:sz="0" w:space="0" w:color="auto"/>
      </w:divBdr>
    </w:div>
    <w:div w:id="568656759">
      <w:bodyDiv w:val="1"/>
      <w:marLeft w:val="0"/>
      <w:marRight w:val="0"/>
      <w:marTop w:val="0"/>
      <w:marBottom w:val="0"/>
      <w:divBdr>
        <w:top w:val="none" w:sz="0" w:space="0" w:color="auto"/>
        <w:left w:val="none" w:sz="0" w:space="0" w:color="auto"/>
        <w:bottom w:val="none" w:sz="0" w:space="0" w:color="auto"/>
        <w:right w:val="none" w:sz="0" w:space="0" w:color="auto"/>
      </w:divBdr>
    </w:div>
    <w:div w:id="570819320">
      <w:bodyDiv w:val="1"/>
      <w:marLeft w:val="0"/>
      <w:marRight w:val="0"/>
      <w:marTop w:val="0"/>
      <w:marBottom w:val="0"/>
      <w:divBdr>
        <w:top w:val="none" w:sz="0" w:space="0" w:color="auto"/>
        <w:left w:val="none" w:sz="0" w:space="0" w:color="auto"/>
        <w:bottom w:val="none" w:sz="0" w:space="0" w:color="auto"/>
        <w:right w:val="none" w:sz="0" w:space="0" w:color="auto"/>
      </w:divBdr>
    </w:div>
    <w:div w:id="574709096">
      <w:bodyDiv w:val="1"/>
      <w:marLeft w:val="0"/>
      <w:marRight w:val="0"/>
      <w:marTop w:val="0"/>
      <w:marBottom w:val="0"/>
      <w:divBdr>
        <w:top w:val="none" w:sz="0" w:space="0" w:color="auto"/>
        <w:left w:val="none" w:sz="0" w:space="0" w:color="auto"/>
        <w:bottom w:val="none" w:sz="0" w:space="0" w:color="auto"/>
        <w:right w:val="none" w:sz="0" w:space="0" w:color="auto"/>
      </w:divBdr>
    </w:div>
    <w:div w:id="575822376">
      <w:bodyDiv w:val="1"/>
      <w:marLeft w:val="0"/>
      <w:marRight w:val="0"/>
      <w:marTop w:val="0"/>
      <w:marBottom w:val="0"/>
      <w:divBdr>
        <w:top w:val="none" w:sz="0" w:space="0" w:color="auto"/>
        <w:left w:val="none" w:sz="0" w:space="0" w:color="auto"/>
        <w:bottom w:val="none" w:sz="0" w:space="0" w:color="auto"/>
        <w:right w:val="none" w:sz="0" w:space="0" w:color="auto"/>
      </w:divBdr>
    </w:div>
    <w:div w:id="576791181">
      <w:bodyDiv w:val="1"/>
      <w:marLeft w:val="0"/>
      <w:marRight w:val="0"/>
      <w:marTop w:val="0"/>
      <w:marBottom w:val="0"/>
      <w:divBdr>
        <w:top w:val="none" w:sz="0" w:space="0" w:color="auto"/>
        <w:left w:val="none" w:sz="0" w:space="0" w:color="auto"/>
        <w:bottom w:val="none" w:sz="0" w:space="0" w:color="auto"/>
        <w:right w:val="none" w:sz="0" w:space="0" w:color="auto"/>
      </w:divBdr>
    </w:div>
    <w:div w:id="577520537">
      <w:bodyDiv w:val="1"/>
      <w:marLeft w:val="0"/>
      <w:marRight w:val="0"/>
      <w:marTop w:val="0"/>
      <w:marBottom w:val="0"/>
      <w:divBdr>
        <w:top w:val="none" w:sz="0" w:space="0" w:color="auto"/>
        <w:left w:val="none" w:sz="0" w:space="0" w:color="auto"/>
        <w:bottom w:val="none" w:sz="0" w:space="0" w:color="auto"/>
        <w:right w:val="none" w:sz="0" w:space="0" w:color="auto"/>
      </w:divBdr>
    </w:div>
    <w:div w:id="583801899">
      <w:bodyDiv w:val="1"/>
      <w:marLeft w:val="0"/>
      <w:marRight w:val="0"/>
      <w:marTop w:val="0"/>
      <w:marBottom w:val="0"/>
      <w:divBdr>
        <w:top w:val="none" w:sz="0" w:space="0" w:color="auto"/>
        <w:left w:val="none" w:sz="0" w:space="0" w:color="auto"/>
        <w:bottom w:val="none" w:sz="0" w:space="0" w:color="auto"/>
        <w:right w:val="none" w:sz="0" w:space="0" w:color="auto"/>
      </w:divBdr>
    </w:div>
    <w:div w:id="584463780">
      <w:bodyDiv w:val="1"/>
      <w:marLeft w:val="0"/>
      <w:marRight w:val="0"/>
      <w:marTop w:val="0"/>
      <w:marBottom w:val="0"/>
      <w:divBdr>
        <w:top w:val="none" w:sz="0" w:space="0" w:color="auto"/>
        <w:left w:val="none" w:sz="0" w:space="0" w:color="auto"/>
        <w:bottom w:val="none" w:sz="0" w:space="0" w:color="auto"/>
        <w:right w:val="none" w:sz="0" w:space="0" w:color="auto"/>
      </w:divBdr>
    </w:div>
    <w:div w:id="584464062">
      <w:bodyDiv w:val="1"/>
      <w:marLeft w:val="0"/>
      <w:marRight w:val="0"/>
      <w:marTop w:val="0"/>
      <w:marBottom w:val="0"/>
      <w:divBdr>
        <w:top w:val="none" w:sz="0" w:space="0" w:color="auto"/>
        <w:left w:val="none" w:sz="0" w:space="0" w:color="auto"/>
        <w:bottom w:val="none" w:sz="0" w:space="0" w:color="auto"/>
        <w:right w:val="none" w:sz="0" w:space="0" w:color="auto"/>
      </w:divBdr>
    </w:div>
    <w:div w:id="584609813">
      <w:bodyDiv w:val="1"/>
      <w:marLeft w:val="0"/>
      <w:marRight w:val="0"/>
      <w:marTop w:val="0"/>
      <w:marBottom w:val="0"/>
      <w:divBdr>
        <w:top w:val="none" w:sz="0" w:space="0" w:color="auto"/>
        <w:left w:val="none" w:sz="0" w:space="0" w:color="auto"/>
        <w:bottom w:val="none" w:sz="0" w:space="0" w:color="auto"/>
        <w:right w:val="none" w:sz="0" w:space="0" w:color="auto"/>
      </w:divBdr>
    </w:div>
    <w:div w:id="585187064">
      <w:bodyDiv w:val="1"/>
      <w:marLeft w:val="0"/>
      <w:marRight w:val="0"/>
      <w:marTop w:val="0"/>
      <w:marBottom w:val="0"/>
      <w:divBdr>
        <w:top w:val="none" w:sz="0" w:space="0" w:color="auto"/>
        <w:left w:val="none" w:sz="0" w:space="0" w:color="auto"/>
        <w:bottom w:val="none" w:sz="0" w:space="0" w:color="auto"/>
        <w:right w:val="none" w:sz="0" w:space="0" w:color="auto"/>
      </w:divBdr>
    </w:div>
    <w:div w:id="585191640">
      <w:bodyDiv w:val="1"/>
      <w:marLeft w:val="0"/>
      <w:marRight w:val="0"/>
      <w:marTop w:val="0"/>
      <w:marBottom w:val="0"/>
      <w:divBdr>
        <w:top w:val="none" w:sz="0" w:space="0" w:color="auto"/>
        <w:left w:val="none" w:sz="0" w:space="0" w:color="auto"/>
        <w:bottom w:val="none" w:sz="0" w:space="0" w:color="auto"/>
        <w:right w:val="none" w:sz="0" w:space="0" w:color="auto"/>
      </w:divBdr>
    </w:div>
    <w:div w:id="585194084">
      <w:bodyDiv w:val="1"/>
      <w:marLeft w:val="0"/>
      <w:marRight w:val="0"/>
      <w:marTop w:val="0"/>
      <w:marBottom w:val="0"/>
      <w:divBdr>
        <w:top w:val="none" w:sz="0" w:space="0" w:color="auto"/>
        <w:left w:val="none" w:sz="0" w:space="0" w:color="auto"/>
        <w:bottom w:val="none" w:sz="0" w:space="0" w:color="auto"/>
        <w:right w:val="none" w:sz="0" w:space="0" w:color="auto"/>
      </w:divBdr>
    </w:div>
    <w:div w:id="586424773">
      <w:bodyDiv w:val="1"/>
      <w:marLeft w:val="0"/>
      <w:marRight w:val="0"/>
      <w:marTop w:val="0"/>
      <w:marBottom w:val="0"/>
      <w:divBdr>
        <w:top w:val="none" w:sz="0" w:space="0" w:color="auto"/>
        <w:left w:val="none" w:sz="0" w:space="0" w:color="auto"/>
        <w:bottom w:val="none" w:sz="0" w:space="0" w:color="auto"/>
        <w:right w:val="none" w:sz="0" w:space="0" w:color="auto"/>
      </w:divBdr>
    </w:div>
    <w:div w:id="587272464">
      <w:bodyDiv w:val="1"/>
      <w:marLeft w:val="0"/>
      <w:marRight w:val="0"/>
      <w:marTop w:val="0"/>
      <w:marBottom w:val="0"/>
      <w:divBdr>
        <w:top w:val="none" w:sz="0" w:space="0" w:color="auto"/>
        <w:left w:val="none" w:sz="0" w:space="0" w:color="auto"/>
        <w:bottom w:val="none" w:sz="0" w:space="0" w:color="auto"/>
        <w:right w:val="none" w:sz="0" w:space="0" w:color="auto"/>
      </w:divBdr>
    </w:div>
    <w:div w:id="587428107">
      <w:bodyDiv w:val="1"/>
      <w:marLeft w:val="0"/>
      <w:marRight w:val="0"/>
      <w:marTop w:val="0"/>
      <w:marBottom w:val="0"/>
      <w:divBdr>
        <w:top w:val="none" w:sz="0" w:space="0" w:color="auto"/>
        <w:left w:val="none" w:sz="0" w:space="0" w:color="auto"/>
        <w:bottom w:val="none" w:sz="0" w:space="0" w:color="auto"/>
        <w:right w:val="none" w:sz="0" w:space="0" w:color="auto"/>
      </w:divBdr>
    </w:div>
    <w:div w:id="587927842">
      <w:bodyDiv w:val="1"/>
      <w:marLeft w:val="0"/>
      <w:marRight w:val="0"/>
      <w:marTop w:val="0"/>
      <w:marBottom w:val="0"/>
      <w:divBdr>
        <w:top w:val="none" w:sz="0" w:space="0" w:color="auto"/>
        <w:left w:val="none" w:sz="0" w:space="0" w:color="auto"/>
        <w:bottom w:val="none" w:sz="0" w:space="0" w:color="auto"/>
        <w:right w:val="none" w:sz="0" w:space="0" w:color="auto"/>
      </w:divBdr>
    </w:div>
    <w:div w:id="591473715">
      <w:bodyDiv w:val="1"/>
      <w:marLeft w:val="0"/>
      <w:marRight w:val="0"/>
      <w:marTop w:val="0"/>
      <w:marBottom w:val="0"/>
      <w:divBdr>
        <w:top w:val="none" w:sz="0" w:space="0" w:color="auto"/>
        <w:left w:val="none" w:sz="0" w:space="0" w:color="auto"/>
        <w:bottom w:val="none" w:sz="0" w:space="0" w:color="auto"/>
        <w:right w:val="none" w:sz="0" w:space="0" w:color="auto"/>
      </w:divBdr>
    </w:div>
    <w:div w:id="592906332">
      <w:bodyDiv w:val="1"/>
      <w:marLeft w:val="0"/>
      <w:marRight w:val="0"/>
      <w:marTop w:val="0"/>
      <w:marBottom w:val="0"/>
      <w:divBdr>
        <w:top w:val="none" w:sz="0" w:space="0" w:color="auto"/>
        <w:left w:val="none" w:sz="0" w:space="0" w:color="auto"/>
        <w:bottom w:val="none" w:sz="0" w:space="0" w:color="auto"/>
        <w:right w:val="none" w:sz="0" w:space="0" w:color="auto"/>
      </w:divBdr>
    </w:div>
    <w:div w:id="593248532">
      <w:bodyDiv w:val="1"/>
      <w:marLeft w:val="0"/>
      <w:marRight w:val="0"/>
      <w:marTop w:val="0"/>
      <w:marBottom w:val="0"/>
      <w:divBdr>
        <w:top w:val="none" w:sz="0" w:space="0" w:color="auto"/>
        <w:left w:val="none" w:sz="0" w:space="0" w:color="auto"/>
        <w:bottom w:val="none" w:sz="0" w:space="0" w:color="auto"/>
        <w:right w:val="none" w:sz="0" w:space="0" w:color="auto"/>
      </w:divBdr>
    </w:div>
    <w:div w:id="594820922">
      <w:bodyDiv w:val="1"/>
      <w:marLeft w:val="0"/>
      <w:marRight w:val="0"/>
      <w:marTop w:val="0"/>
      <w:marBottom w:val="0"/>
      <w:divBdr>
        <w:top w:val="none" w:sz="0" w:space="0" w:color="auto"/>
        <w:left w:val="none" w:sz="0" w:space="0" w:color="auto"/>
        <w:bottom w:val="none" w:sz="0" w:space="0" w:color="auto"/>
        <w:right w:val="none" w:sz="0" w:space="0" w:color="auto"/>
      </w:divBdr>
    </w:div>
    <w:div w:id="595938541">
      <w:bodyDiv w:val="1"/>
      <w:marLeft w:val="0"/>
      <w:marRight w:val="0"/>
      <w:marTop w:val="0"/>
      <w:marBottom w:val="0"/>
      <w:divBdr>
        <w:top w:val="none" w:sz="0" w:space="0" w:color="auto"/>
        <w:left w:val="none" w:sz="0" w:space="0" w:color="auto"/>
        <w:bottom w:val="none" w:sz="0" w:space="0" w:color="auto"/>
        <w:right w:val="none" w:sz="0" w:space="0" w:color="auto"/>
      </w:divBdr>
    </w:div>
    <w:div w:id="596064847">
      <w:bodyDiv w:val="1"/>
      <w:marLeft w:val="0"/>
      <w:marRight w:val="0"/>
      <w:marTop w:val="0"/>
      <w:marBottom w:val="0"/>
      <w:divBdr>
        <w:top w:val="none" w:sz="0" w:space="0" w:color="auto"/>
        <w:left w:val="none" w:sz="0" w:space="0" w:color="auto"/>
        <w:bottom w:val="none" w:sz="0" w:space="0" w:color="auto"/>
        <w:right w:val="none" w:sz="0" w:space="0" w:color="auto"/>
      </w:divBdr>
    </w:div>
    <w:div w:id="598947925">
      <w:bodyDiv w:val="1"/>
      <w:marLeft w:val="0"/>
      <w:marRight w:val="0"/>
      <w:marTop w:val="0"/>
      <w:marBottom w:val="0"/>
      <w:divBdr>
        <w:top w:val="none" w:sz="0" w:space="0" w:color="auto"/>
        <w:left w:val="none" w:sz="0" w:space="0" w:color="auto"/>
        <w:bottom w:val="none" w:sz="0" w:space="0" w:color="auto"/>
        <w:right w:val="none" w:sz="0" w:space="0" w:color="auto"/>
      </w:divBdr>
    </w:div>
    <w:div w:id="600141659">
      <w:bodyDiv w:val="1"/>
      <w:marLeft w:val="0"/>
      <w:marRight w:val="0"/>
      <w:marTop w:val="0"/>
      <w:marBottom w:val="0"/>
      <w:divBdr>
        <w:top w:val="none" w:sz="0" w:space="0" w:color="auto"/>
        <w:left w:val="none" w:sz="0" w:space="0" w:color="auto"/>
        <w:bottom w:val="none" w:sz="0" w:space="0" w:color="auto"/>
        <w:right w:val="none" w:sz="0" w:space="0" w:color="auto"/>
      </w:divBdr>
    </w:div>
    <w:div w:id="601425383">
      <w:bodyDiv w:val="1"/>
      <w:marLeft w:val="0"/>
      <w:marRight w:val="0"/>
      <w:marTop w:val="0"/>
      <w:marBottom w:val="0"/>
      <w:divBdr>
        <w:top w:val="none" w:sz="0" w:space="0" w:color="auto"/>
        <w:left w:val="none" w:sz="0" w:space="0" w:color="auto"/>
        <w:bottom w:val="none" w:sz="0" w:space="0" w:color="auto"/>
        <w:right w:val="none" w:sz="0" w:space="0" w:color="auto"/>
      </w:divBdr>
    </w:div>
    <w:div w:id="601839519">
      <w:bodyDiv w:val="1"/>
      <w:marLeft w:val="0"/>
      <w:marRight w:val="0"/>
      <w:marTop w:val="0"/>
      <w:marBottom w:val="0"/>
      <w:divBdr>
        <w:top w:val="none" w:sz="0" w:space="0" w:color="auto"/>
        <w:left w:val="none" w:sz="0" w:space="0" w:color="auto"/>
        <w:bottom w:val="none" w:sz="0" w:space="0" w:color="auto"/>
        <w:right w:val="none" w:sz="0" w:space="0" w:color="auto"/>
      </w:divBdr>
    </w:div>
    <w:div w:id="602081103">
      <w:bodyDiv w:val="1"/>
      <w:marLeft w:val="0"/>
      <w:marRight w:val="0"/>
      <w:marTop w:val="0"/>
      <w:marBottom w:val="0"/>
      <w:divBdr>
        <w:top w:val="none" w:sz="0" w:space="0" w:color="auto"/>
        <w:left w:val="none" w:sz="0" w:space="0" w:color="auto"/>
        <w:bottom w:val="none" w:sz="0" w:space="0" w:color="auto"/>
        <w:right w:val="none" w:sz="0" w:space="0" w:color="auto"/>
      </w:divBdr>
    </w:div>
    <w:div w:id="605311128">
      <w:bodyDiv w:val="1"/>
      <w:marLeft w:val="0"/>
      <w:marRight w:val="0"/>
      <w:marTop w:val="0"/>
      <w:marBottom w:val="0"/>
      <w:divBdr>
        <w:top w:val="none" w:sz="0" w:space="0" w:color="auto"/>
        <w:left w:val="none" w:sz="0" w:space="0" w:color="auto"/>
        <w:bottom w:val="none" w:sz="0" w:space="0" w:color="auto"/>
        <w:right w:val="none" w:sz="0" w:space="0" w:color="auto"/>
      </w:divBdr>
    </w:div>
    <w:div w:id="605960813">
      <w:bodyDiv w:val="1"/>
      <w:marLeft w:val="0"/>
      <w:marRight w:val="0"/>
      <w:marTop w:val="0"/>
      <w:marBottom w:val="0"/>
      <w:divBdr>
        <w:top w:val="none" w:sz="0" w:space="0" w:color="auto"/>
        <w:left w:val="none" w:sz="0" w:space="0" w:color="auto"/>
        <w:bottom w:val="none" w:sz="0" w:space="0" w:color="auto"/>
        <w:right w:val="none" w:sz="0" w:space="0" w:color="auto"/>
      </w:divBdr>
    </w:div>
    <w:div w:id="607931660">
      <w:bodyDiv w:val="1"/>
      <w:marLeft w:val="0"/>
      <w:marRight w:val="0"/>
      <w:marTop w:val="0"/>
      <w:marBottom w:val="0"/>
      <w:divBdr>
        <w:top w:val="none" w:sz="0" w:space="0" w:color="auto"/>
        <w:left w:val="none" w:sz="0" w:space="0" w:color="auto"/>
        <w:bottom w:val="none" w:sz="0" w:space="0" w:color="auto"/>
        <w:right w:val="none" w:sz="0" w:space="0" w:color="auto"/>
      </w:divBdr>
    </w:div>
    <w:div w:id="609363757">
      <w:bodyDiv w:val="1"/>
      <w:marLeft w:val="0"/>
      <w:marRight w:val="0"/>
      <w:marTop w:val="0"/>
      <w:marBottom w:val="0"/>
      <w:divBdr>
        <w:top w:val="none" w:sz="0" w:space="0" w:color="auto"/>
        <w:left w:val="none" w:sz="0" w:space="0" w:color="auto"/>
        <w:bottom w:val="none" w:sz="0" w:space="0" w:color="auto"/>
        <w:right w:val="none" w:sz="0" w:space="0" w:color="auto"/>
      </w:divBdr>
    </w:div>
    <w:div w:id="609968207">
      <w:bodyDiv w:val="1"/>
      <w:marLeft w:val="0"/>
      <w:marRight w:val="0"/>
      <w:marTop w:val="0"/>
      <w:marBottom w:val="0"/>
      <w:divBdr>
        <w:top w:val="none" w:sz="0" w:space="0" w:color="auto"/>
        <w:left w:val="none" w:sz="0" w:space="0" w:color="auto"/>
        <w:bottom w:val="none" w:sz="0" w:space="0" w:color="auto"/>
        <w:right w:val="none" w:sz="0" w:space="0" w:color="auto"/>
      </w:divBdr>
    </w:div>
    <w:div w:id="610167361">
      <w:bodyDiv w:val="1"/>
      <w:marLeft w:val="0"/>
      <w:marRight w:val="0"/>
      <w:marTop w:val="0"/>
      <w:marBottom w:val="0"/>
      <w:divBdr>
        <w:top w:val="none" w:sz="0" w:space="0" w:color="auto"/>
        <w:left w:val="none" w:sz="0" w:space="0" w:color="auto"/>
        <w:bottom w:val="none" w:sz="0" w:space="0" w:color="auto"/>
        <w:right w:val="none" w:sz="0" w:space="0" w:color="auto"/>
      </w:divBdr>
    </w:div>
    <w:div w:id="610280197">
      <w:bodyDiv w:val="1"/>
      <w:marLeft w:val="0"/>
      <w:marRight w:val="0"/>
      <w:marTop w:val="0"/>
      <w:marBottom w:val="0"/>
      <w:divBdr>
        <w:top w:val="none" w:sz="0" w:space="0" w:color="auto"/>
        <w:left w:val="none" w:sz="0" w:space="0" w:color="auto"/>
        <w:bottom w:val="none" w:sz="0" w:space="0" w:color="auto"/>
        <w:right w:val="none" w:sz="0" w:space="0" w:color="auto"/>
      </w:divBdr>
    </w:div>
    <w:div w:id="610891538">
      <w:bodyDiv w:val="1"/>
      <w:marLeft w:val="0"/>
      <w:marRight w:val="0"/>
      <w:marTop w:val="0"/>
      <w:marBottom w:val="0"/>
      <w:divBdr>
        <w:top w:val="none" w:sz="0" w:space="0" w:color="auto"/>
        <w:left w:val="none" w:sz="0" w:space="0" w:color="auto"/>
        <w:bottom w:val="none" w:sz="0" w:space="0" w:color="auto"/>
        <w:right w:val="none" w:sz="0" w:space="0" w:color="auto"/>
      </w:divBdr>
    </w:div>
    <w:div w:id="612977256">
      <w:bodyDiv w:val="1"/>
      <w:marLeft w:val="0"/>
      <w:marRight w:val="0"/>
      <w:marTop w:val="0"/>
      <w:marBottom w:val="0"/>
      <w:divBdr>
        <w:top w:val="none" w:sz="0" w:space="0" w:color="auto"/>
        <w:left w:val="none" w:sz="0" w:space="0" w:color="auto"/>
        <w:bottom w:val="none" w:sz="0" w:space="0" w:color="auto"/>
        <w:right w:val="none" w:sz="0" w:space="0" w:color="auto"/>
      </w:divBdr>
    </w:div>
    <w:div w:id="613292112">
      <w:bodyDiv w:val="1"/>
      <w:marLeft w:val="0"/>
      <w:marRight w:val="0"/>
      <w:marTop w:val="0"/>
      <w:marBottom w:val="0"/>
      <w:divBdr>
        <w:top w:val="none" w:sz="0" w:space="0" w:color="auto"/>
        <w:left w:val="none" w:sz="0" w:space="0" w:color="auto"/>
        <w:bottom w:val="none" w:sz="0" w:space="0" w:color="auto"/>
        <w:right w:val="none" w:sz="0" w:space="0" w:color="auto"/>
      </w:divBdr>
    </w:div>
    <w:div w:id="616446872">
      <w:bodyDiv w:val="1"/>
      <w:marLeft w:val="0"/>
      <w:marRight w:val="0"/>
      <w:marTop w:val="0"/>
      <w:marBottom w:val="0"/>
      <w:divBdr>
        <w:top w:val="none" w:sz="0" w:space="0" w:color="auto"/>
        <w:left w:val="none" w:sz="0" w:space="0" w:color="auto"/>
        <w:bottom w:val="none" w:sz="0" w:space="0" w:color="auto"/>
        <w:right w:val="none" w:sz="0" w:space="0" w:color="auto"/>
      </w:divBdr>
    </w:div>
    <w:div w:id="617376518">
      <w:bodyDiv w:val="1"/>
      <w:marLeft w:val="0"/>
      <w:marRight w:val="0"/>
      <w:marTop w:val="0"/>
      <w:marBottom w:val="0"/>
      <w:divBdr>
        <w:top w:val="none" w:sz="0" w:space="0" w:color="auto"/>
        <w:left w:val="none" w:sz="0" w:space="0" w:color="auto"/>
        <w:bottom w:val="none" w:sz="0" w:space="0" w:color="auto"/>
        <w:right w:val="none" w:sz="0" w:space="0" w:color="auto"/>
      </w:divBdr>
    </w:div>
    <w:div w:id="620578421">
      <w:bodyDiv w:val="1"/>
      <w:marLeft w:val="0"/>
      <w:marRight w:val="0"/>
      <w:marTop w:val="0"/>
      <w:marBottom w:val="0"/>
      <w:divBdr>
        <w:top w:val="none" w:sz="0" w:space="0" w:color="auto"/>
        <w:left w:val="none" w:sz="0" w:space="0" w:color="auto"/>
        <w:bottom w:val="none" w:sz="0" w:space="0" w:color="auto"/>
        <w:right w:val="none" w:sz="0" w:space="0" w:color="auto"/>
      </w:divBdr>
    </w:div>
    <w:div w:id="622615037">
      <w:bodyDiv w:val="1"/>
      <w:marLeft w:val="0"/>
      <w:marRight w:val="0"/>
      <w:marTop w:val="0"/>
      <w:marBottom w:val="0"/>
      <w:divBdr>
        <w:top w:val="none" w:sz="0" w:space="0" w:color="auto"/>
        <w:left w:val="none" w:sz="0" w:space="0" w:color="auto"/>
        <w:bottom w:val="none" w:sz="0" w:space="0" w:color="auto"/>
        <w:right w:val="none" w:sz="0" w:space="0" w:color="auto"/>
      </w:divBdr>
    </w:div>
    <w:div w:id="622733531">
      <w:bodyDiv w:val="1"/>
      <w:marLeft w:val="0"/>
      <w:marRight w:val="0"/>
      <w:marTop w:val="0"/>
      <w:marBottom w:val="0"/>
      <w:divBdr>
        <w:top w:val="none" w:sz="0" w:space="0" w:color="auto"/>
        <w:left w:val="none" w:sz="0" w:space="0" w:color="auto"/>
        <w:bottom w:val="none" w:sz="0" w:space="0" w:color="auto"/>
        <w:right w:val="none" w:sz="0" w:space="0" w:color="auto"/>
      </w:divBdr>
    </w:div>
    <w:div w:id="623387408">
      <w:bodyDiv w:val="1"/>
      <w:marLeft w:val="0"/>
      <w:marRight w:val="0"/>
      <w:marTop w:val="0"/>
      <w:marBottom w:val="0"/>
      <w:divBdr>
        <w:top w:val="none" w:sz="0" w:space="0" w:color="auto"/>
        <w:left w:val="none" w:sz="0" w:space="0" w:color="auto"/>
        <w:bottom w:val="none" w:sz="0" w:space="0" w:color="auto"/>
        <w:right w:val="none" w:sz="0" w:space="0" w:color="auto"/>
      </w:divBdr>
    </w:div>
    <w:div w:id="627013111">
      <w:bodyDiv w:val="1"/>
      <w:marLeft w:val="0"/>
      <w:marRight w:val="0"/>
      <w:marTop w:val="0"/>
      <w:marBottom w:val="0"/>
      <w:divBdr>
        <w:top w:val="none" w:sz="0" w:space="0" w:color="auto"/>
        <w:left w:val="none" w:sz="0" w:space="0" w:color="auto"/>
        <w:bottom w:val="none" w:sz="0" w:space="0" w:color="auto"/>
        <w:right w:val="none" w:sz="0" w:space="0" w:color="auto"/>
      </w:divBdr>
    </w:div>
    <w:div w:id="627593762">
      <w:bodyDiv w:val="1"/>
      <w:marLeft w:val="0"/>
      <w:marRight w:val="0"/>
      <w:marTop w:val="0"/>
      <w:marBottom w:val="0"/>
      <w:divBdr>
        <w:top w:val="none" w:sz="0" w:space="0" w:color="auto"/>
        <w:left w:val="none" w:sz="0" w:space="0" w:color="auto"/>
        <w:bottom w:val="none" w:sz="0" w:space="0" w:color="auto"/>
        <w:right w:val="none" w:sz="0" w:space="0" w:color="auto"/>
      </w:divBdr>
    </w:div>
    <w:div w:id="628711250">
      <w:bodyDiv w:val="1"/>
      <w:marLeft w:val="0"/>
      <w:marRight w:val="0"/>
      <w:marTop w:val="0"/>
      <w:marBottom w:val="0"/>
      <w:divBdr>
        <w:top w:val="none" w:sz="0" w:space="0" w:color="auto"/>
        <w:left w:val="none" w:sz="0" w:space="0" w:color="auto"/>
        <w:bottom w:val="none" w:sz="0" w:space="0" w:color="auto"/>
        <w:right w:val="none" w:sz="0" w:space="0" w:color="auto"/>
      </w:divBdr>
    </w:div>
    <w:div w:id="630208886">
      <w:bodyDiv w:val="1"/>
      <w:marLeft w:val="0"/>
      <w:marRight w:val="0"/>
      <w:marTop w:val="0"/>
      <w:marBottom w:val="0"/>
      <w:divBdr>
        <w:top w:val="none" w:sz="0" w:space="0" w:color="auto"/>
        <w:left w:val="none" w:sz="0" w:space="0" w:color="auto"/>
        <w:bottom w:val="none" w:sz="0" w:space="0" w:color="auto"/>
        <w:right w:val="none" w:sz="0" w:space="0" w:color="auto"/>
      </w:divBdr>
    </w:div>
    <w:div w:id="630985903">
      <w:bodyDiv w:val="1"/>
      <w:marLeft w:val="0"/>
      <w:marRight w:val="0"/>
      <w:marTop w:val="0"/>
      <w:marBottom w:val="0"/>
      <w:divBdr>
        <w:top w:val="none" w:sz="0" w:space="0" w:color="auto"/>
        <w:left w:val="none" w:sz="0" w:space="0" w:color="auto"/>
        <w:bottom w:val="none" w:sz="0" w:space="0" w:color="auto"/>
        <w:right w:val="none" w:sz="0" w:space="0" w:color="auto"/>
      </w:divBdr>
    </w:div>
    <w:div w:id="631059068">
      <w:bodyDiv w:val="1"/>
      <w:marLeft w:val="0"/>
      <w:marRight w:val="0"/>
      <w:marTop w:val="0"/>
      <w:marBottom w:val="0"/>
      <w:divBdr>
        <w:top w:val="none" w:sz="0" w:space="0" w:color="auto"/>
        <w:left w:val="none" w:sz="0" w:space="0" w:color="auto"/>
        <w:bottom w:val="none" w:sz="0" w:space="0" w:color="auto"/>
        <w:right w:val="none" w:sz="0" w:space="0" w:color="auto"/>
      </w:divBdr>
    </w:div>
    <w:div w:id="631059425">
      <w:bodyDiv w:val="1"/>
      <w:marLeft w:val="0"/>
      <w:marRight w:val="0"/>
      <w:marTop w:val="0"/>
      <w:marBottom w:val="0"/>
      <w:divBdr>
        <w:top w:val="none" w:sz="0" w:space="0" w:color="auto"/>
        <w:left w:val="none" w:sz="0" w:space="0" w:color="auto"/>
        <w:bottom w:val="none" w:sz="0" w:space="0" w:color="auto"/>
        <w:right w:val="none" w:sz="0" w:space="0" w:color="auto"/>
      </w:divBdr>
    </w:div>
    <w:div w:id="631592972">
      <w:bodyDiv w:val="1"/>
      <w:marLeft w:val="0"/>
      <w:marRight w:val="0"/>
      <w:marTop w:val="0"/>
      <w:marBottom w:val="0"/>
      <w:divBdr>
        <w:top w:val="none" w:sz="0" w:space="0" w:color="auto"/>
        <w:left w:val="none" w:sz="0" w:space="0" w:color="auto"/>
        <w:bottom w:val="none" w:sz="0" w:space="0" w:color="auto"/>
        <w:right w:val="none" w:sz="0" w:space="0" w:color="auto"/>
      </w:divBdr>
    </w:div>
    <w:div w:id="632180858">
      <w:bodyDiv w:val="1"/>
      <w:marLeft w:val="0"/>
      <w:marRight w:val="0"/>
      <w:marTop w:val="0"/>
      <w:marBottom w:val="0"/>
      <w:divBdr>
        <w:top w:val="none" w:sz="0" w:space="0" w:color="auto"/>
        <w:left w:val="none" w:sz="0" w:space="0" w:color="auto"/>
        <w:bottom w:val="none" w:sz="0" w:space="0" w:color="auto"/>
        <w:right w:val="none" w:sz="0" w:space="0" w:color="auto"/>
      </w:divBdr>
    </w:div>
    <w:div w:id="632907462">
      <w:bodyDiv w:val="1"/>
      <w:marLeft w:val="0"/>
      <w:marRight w:val="0"/>
      <w:marTop w:val="0"/>
      <w:marBottom w:val="0"/>
      <w:divBdr>
        <w:top w:val="none" w:sz="0" w:space="0" w:color="auto"/>
        <w:left w:val="none" w:sz="0" w:space="0" w:color="auto"/>
        <w:bottom w:val="none" w:sz="0" w:space="0" w:color="auto"/>
        <w:right w:val="none" w:sz="0" w:space="0" w:color="auto"/>
      </w:divBdr>
    </w:div>
    <w:div w:id="635110964">
      <w:bodyDiv w:val="1"/>
      <w:marLeft w:val="0"/>
      <w:marRight w:val="0"/>
      <w:marTop w:val="0"/>
      <w:marBottom w:val="0"/>
      <w:divBdr>
        <w:top w:val="none" w:sz="0" w:space="0" w:color="auto"/>
        <w:left w:val="none" w:sz="0" w:space="0" w:color="auto"/>
        <w:bottom w:val="none" w:sz="0" w:space="0" w:color="auto"/>
        <w:right w:val="none" w:sz="0" w:space="0" w:color="auto"/>
      </w:divBdr>
    </w:div>
    <w:div w:id="635261655">
      <w:bodyDiv w:val="1"/>
      <w:marLeft w:val="0"/>
      <w:marRight w:val="0"/>
      <w:marTop w:val="0"/>
      <w:marBottom w:val="0"/>
      <w:divBdr>
        <w:top w:val="none" w:sz="0" w:space="0" w:color="auto"/>
        <w:left w:val="none" w:sz="0" w:space="0" w:color="auto"/>
        <w:bottom w:val="none" w:sz="0" w:space="0" w:color="auto"/>
        <w:right w:val="none" w:sz="0" w:space="0" w:color="auto"/>
      </w:divBdr>
    </w:div>
    <w:div w:id="635380578">
      <w:bodyDiv w:val="1"/>
      <w:marLeft w:val="0"/>
      <w:marRight w:val="0"/>
      <w:marTop w:val="0"/>
      <w:marBottom w:val="0"/>
      <w:divBdr>
        <w:top w:val="none" w:sz="0" w:space="0" w:color="auto"/>
        <w:left w:val="none" w:sz="0" w:space="0" w:color="auto"/>
        <w:bottom w:val="none" w:sz="0" w:space="0" w:color="auto"/>
        <w:right w:val="none" w:sz="0" w:space="0" w:color="auto"/>
      </w:divBdr>
    </w:div>
    <w:div w:id="635835905">
      <w:bodyDiv w:val="1"/>
      <w:marLeft w:val="0"/>
      <w:marRight w:val="0"/>
      <w:marTop w:val="0"/>
      <w:marBottom w:val="0"/>
      <w:divBdr>
        <w:top w:val="none" w:sz="0" w:space="0" w:color="auto"/>
        <w:left w:val="none" w:sz="0" w:space="0" w:color="auto"/>
        <w:bottom w:val="none" w:sz="0" w:space="0" w:color="auto"/>
        <w:right w:val="none" w:sz="0" w:space="0" w:color="auto"/>
      </w:divBdr>
    </w:div>
    <w:div w:id="636225546">
      <w:bodyDiv w:val="1"/>
      <w:marLeft w:val="0"/>
      <w:marRight w:val="0"/>
      <w:marTop w:val="0"/>
      <w:marBottom w:val="0"/>
      <w:divBdr>
        <w:top w:val="none" w:sz="0" w:space="0" w:color="auto"/>
        <w:left w:val="none" w:sz="0" w:space="0" w:color="auto"/>
        <w:bottom w:val="none" w:sz="0" w:space="0" w:color="auto"/>
        <w:right w:val="none" w:sz="0" w:space="0" w:color="auto"/>
      </w:divBdr>
    </w:div>
    <w:div w:id="640112162">
      <w:bodyDiv w:val="1"/>
      <w:marLeft w:val="0"/>
      <w:marRight w:val="0"/>
      <w:marTop w:val="0"/>
      <w:marBottom w:val="0"/>
      <w:divBdr>
        <w:top w:val="none" w:sz="0" w:space="0" w:color="auto"/>
        <w:left w:val="none" w:sz="0" w:space="0" w:color="auto"/>
        <w:bottom w:val="none" w:sz="0" w:space="0" w:color="auto"/>
        <w:right w:val="none" w:sz="0" w:space="0" w:color="auto"/>
      </w:divBdr>
    </w:div>
    <w:div w:id="640421237">
      <w:bodyDiv w:val="1"/>
      <w:marLeft w:val="0"/>
      <w:marRight w:val="0"/>
      <w:marTop w:val="0"/>
      <w:marBottom w:val="0"/>
      <w:divBdr>
        <w:top w:val="none" w:sz="0" w:space="0" w:color="auto"/>
        <w:left w:val="none" w:sz="0" w:space="0" w:color="auto"/>
        <w:bottom w:val="none" w:sz="0" w:space="0" w:color="auto"/>
        <w:right w:val="none" w:sz="0" w:space="0" w:color="auto"/>
      </w:divBdr>
    </w:div>
    <w:div w:id="641471810">
      <w:bodyDiv w:val="1"/>
      <w:marLeft w:val="0"/>
      <w:marRight w:val="0"/>
      <w:marTop w:val="0"/>
      <w:marBottom w:val="0"/>
      <w:divBdr>
        <w:top w:val="none" w:sz="0" w:space="0" w:color="auto"/>
        <w:left w:val="none" w:sz="0" w:space="0" w:color="auto"/>
        <w:bottom w:val="none" w:sz="0" w:space="0" w:color="auto"/>
        <w:right w:val="none" w:sz="0" w:space="0" w:color="auto"/>
      </w:divBdr>
    </w:div>
    <w:div w:id="641541726">
      <w:bodyDiv w:val="1"/>
      <w:marLeft w:val="0"/>
      <w:marRight w:val="0"/>
      <w:marTop w:val="0"/>
      <w:marBottom w:val="0"/>
      <w:divBdr>
        <w:top w:val="none" w:sz="0" w:space="0" w:color="auto"/>
        <w:left w:val="none" w:sz="0" w:space="0" w:color="auto"/>
        <w:bottom w:val="none" w:sz="0" w:space="0" w:color="auto"/>
        <w:right w:val="none" w:sz="0" w:space="0" w:color="auto"/>
      </w:divBdr>
    </w:div>
    <w:div w:id="641812400">
      <w:bodyDiv w:val="1"/>
      <w:marLeft w:val="0"/>
      <w:marRight w:val="0"/>
      <w:marTop w:val="0"/>
      <w:marBottom w:val="0"/>
      <w:divBdr>
        <w:top w:val="none" w:sz="0" w:space="0" w:color="auto"/>
        <w:left w:val="none" w:sz="0" w:space="0" w:color="auto"/>
        <w:bottom w:val="none" w:sz="0" w:space="0" w:color="auto"/>
        <w:right w:val="none" w:sz="0" w:space="0" w:color="auto"/>
      </w:divBdr>
    </w:div>
    <w:div w:id="643582278">
      <w:bodyDiv w:val="1"/>
      <w:marLeft w:val="0"/>
      <w:marRight w:val="0"/>
      <w:marTop w:val="0"/>
      <w:marBottom w:val="0"/>
      <w:divBdr>
        <w:top w:val="none" w:sz="0" w:space="0" w:color="auto"/>
        <w:left w:val="none" w:sz="0" w:space="0" w:color="auto"/>
        <w:bottom w:val="none" w:sz="0" w:space="0" w:color="auto"/>
        <w:right w:val="none" w:sz="0" w:space="0" w:color="auto"/>
      </w:divBdr>
    </w:div>
    <w:div w:id="644698188">
      <w:bodyDiv w:val="1"/>
      <w:marLeft w:val="0"/>
      <w:marRight w:val="0"/>
      <w:marTop w:val="0"/>
      <w:marBottom w:val="0"/>
      <w:divBdr>
        <w:top w:val="none" w:sz="0" w:space="0" w:color="auto"/>
        <w:left w:val="none" w:sz="0" w:space="0" w:color="auto"/>
        <w:bottom w:val="none" w:sz="0" w:space="0" w:color="auto"/>
        <w:right w:val="none" w:sz="0" w:space="0" w:color="auto"/>
      </w:divBdr>
    </w:div>
    <w:div w:id="646279963">
      <w:bodyDiv w:val="1"/>
      <w:marLeft w:val="0"/>
      <w:marRight w:val="0"/>
      <w:marTop w:val="0"/>
      <w:marBottom w:val="0"/>
      <w:divBdr>
        <w:top w:val="none" w:sz="0" w:space="0" w:color="auto"/>
        <w:left w:val="none" w:sz="0" w:space="0" w:color="auto"/>
        <w:bottom w:val="none" w:sz="0" w:space="0" w:color="auto"/>
        <w:right w:val="none" w:sz="0" w:space="0" w:color="auto"/>
      </w:divBdr>
    </w:div>
    <w:div w:id="646595828">
      <w:bodyDiv w:val="1"/>
      <w:marLeft w:val="0"/>
      <w:marRight w:val="0"/>
      <w:marTop w:val="0"/>
      <w:marBottom w:val="0"/>
      <w:divBdr>
        <w:top w:val="none" w:sz="0" w:space="0" w:color="auto"/>
        <w:left w:val="none" w:sz="0" w:space="0" w:color="auto"/>
        <w:bottom w:val="none" w:sz="0" w:space="0" w:color="auto"/>
        <w:right w:val="none" w:sz="0" w:space="0" w:color="auto"/>
      </w:divBdr>
    </w:div>
    <w:div w:id="647519380">
      <w:bodyDiv w:val="1"/>
      <w:marLeft w:val="0"/>
      <w:marRight w:val="0"/>
      <w:marTop w:val="0"/>
      <w:marBottom w:val="0"/>
      <w:divBdr>
        <w:top w:val="none" w:sz="0" w:space="0" w:color="auto"/>
        <w:left w:val="none" w:sz="0" w:space="0" w:color="auto"/>
        <w:bottom w:val="none" w:sz="0" w:space="0" w:color="auto"/>
        <w:right w:val="none" w:sz="0" w:space="0" w:color="auto"/>
      </w:divBdr>
    </w:div>
    <w:div w:id="648439301">
      <w:bodyDiv w:val="1"/>
      <w:marLeft w:val="0"/>
      <w:marRight w:val="0"/>
      <w:marTop w:val="0"/>
      <w:marBottom w:val="0"/>
      <w:divBdr>
        <w:top w:val="none" w:sz="0" w:space="0" w:color="auto"/>
        <w:left w:val="none" w:sz="0" w:space="0" w:color="auto"/>
        <w:bottom w:val="none" w:sz="0" w:space="0" w:color="auto"/>
        <w:right w:val="none" w:sz="0" w:space="0" w:color="auto"/>
      </w:divBdr>
    </w:div>
    <w:div w:id="649873113">
      <w:bodyDiv w:val="1"/>
      <w:marLeft w:val="0"/>
      <w:marRight w:val="0"/>
      <w:marTop w:val="0"/>
      <w:marBottom w:val="0"/>
      <w:divBdr>
        <w:top w:val="none" w:sz="0" w:space="0" w:color="auto"/>
        <w:left w:val="none" w:sz="0" w:space="0" w:color="auto"/>
        <w:bottom w:val="none" w:sz="0" w:space="0" w:color="auto"/>
        <w:right w:val="none" w:sz="0" w:space="0" w:color="auto"/>
      </w:divBdr>
    </w:div>
    <w:div w:id="652296332">
      <w:bodyDiv w:val="1"/>
      <w:marLeft w:val="0"/>
      <w:marRight w:val="0"/>
      <w:marTop w:val="0"/>
      <w:marBottom w:val="0"/>
      <w:divBdr>
        <w:top w:val="none" w:sz="0" w:space="0" w:color="auto"/>
        <w:left w:val="none" w:sz="0" w:space="0" w:color="auto"/>
        <w:bottom w:val="none" w:sz="0" w:space="0" w:color="auto"/>
        <w:right w:val="none" w:sz="0" w:space="0" w:color="auto"/>
      </w:divBdr>
    </w:div>
    <w:div w:id="654190560">
      <w:bodyDiv w:val="1"/>
      <w:marLeft w:val="0"/>
      <w:marRight w:val="0"/>
      <w:marTop w:val="0"/>
      <w:marBottom w:val="0"/>
      <w:divBdr>
        <w:top w:val="none" w:sz="0" w:space="0" w:color="auto"/>
        <w:left w:val="none" w:sz="0" w:space="0" w:color="auto"/>
        <w:bottom w:val="none" w:sz="0" w:space="0" w:color="auto"/>
        <w:right w:val="none" w:sz="0" w:space="0" w:color="auto"/>
      </w:divBdr>
    </w:div>
    <w:div w:id="656960680">
      <w:bodyDiv w:val="1"/>
      <w:marLeft w:val="0"/>
      <w:marRight w:val="0"/>
      <w:marTop w:val="0"/>
      <w:marBottom w:val="0"/>
      <w:divBdr>
        <w:top w:val="none" w:sz="0" w:space="0" w:color="auto"/>
        <w:left w:val="none" w:sz="0" w:space="0" w:color="auto"/>
        <w:bottom w:val="none" w:sz="0" w:space="0" w:color="auto"/>
        <w:right w:val="none" w:sz="0" w:space="0" w:color="auto"/>
      </w:divBdr>
    </w:div>
    <w:div w:id="659308312">
      <w:bodyDiv w:val="1"/>
      <w:marLeft w:val="0"/>
      <w:marRight w:val="0"/>
      <w:marTop w:val="0"/>
      <w:marBottom w:val="0"/>
      <w:divBdr>
        <w:top w:val="none" w:sz="0" w:space="0" w:color="auto"/>
        <w:left w:val="none" w:sz="0" w:space="0" w:color="auto"/>
        <w:bottom w:val="none" w:sz="0" w:space="0" w:color="auto"/>
        <w:right w:val="none" w:sz="0" w:space="0" w:color="auto"/>
      </w:divBdr>
    </w:div>
    <w:div w:id="660812299">
      <w:bodyDiv w:val="1"/>
      <w:marLeft w:val="0"/>
      <w:marRight w:val="0"/>
      <w:marTop w:val="0"/>
      <w:marBottom w:val="0"/>
      <w:divBdr>
        <w:top w:val="none" w:sz="0" w:space="0" w:color="auto"/>
        <w:left w:val="none" w:sz="0" w:space="0" w:color="auto"/>
        <w:bottom w:val="none" w:sz="0" w:space="0" w:color="auto"/>
        <w:right w:val="none" w:sz="0" w:space="0" w:color="auto"/>
      </w:divBdr>
    </w:div>
    <w:div w:id="660932027">
      <w:bodyDiv w:val="1"/>
      <w:marLeft w:val="0"/>
      <w:marRight w:val="0"/>
      <w:marTop w:val="0"/>
      <w:marBottom w:val="0"/>
      <w:divBdr>
        <w:top w:val="none" w:sz="0" w:space="0" w:color="auto"/>
        <w:left w:val="none" w:sz="0" w:space="0" w:color="auto"/>
        <w:bottom w:val="none" w:sz="0" w:space="0" w:color="auto"/>
        <w:right w:val="none" w:sz="0" w:space="0" w:color="auto"/>
      </w:divBdr>
    </w:div>
    <w:div w:id="661468991">
      <w:bodyDiv w:val="1"/>
      <w:marLeft w:val="0"/>
      <w:marRight w:val="0"/>
      <w:marTop w:val="0"/>
      <w:marBottom w:val="0"/>
      <w:divBdr>
        <w:top w:val="none" w:sz="0" w:space="0" w:color="auto"/>
        <w:left w:val="none" w:sz="0" w:space="0" w:color="auto"/>
        <w:bottom w:val="none" w:sz="0" w:space="0" w:color="auto"/>
        <w:right w:val="none" w:sz="0" w:space="0" w:color="auto"/>
      </w:divBdr>
    </w:div>
    <w:div w:id="661541119">
      <w:bodyDiv w:val="1"/>
      <w:marLeft w:val="0"/>
      <w:marRight w:val="0"/>
      <w:marTop w:val="0"/>
      <w:marBottom w:val="0"/>
      <w:divBdr>
        <w:top w:val="none" w:sz="0" w:space="0" w:color="auto"/>
        <w:left w:val="none" w:sz="0" w:space="0" w:color="auto"/>
        <w:bottom w:val="none" w:sz="0" w:space="0" w:color="auto"/>
        <w:right w:val="none" w:sz="0" w:space="0" w:color="auto"/>
      </w:divBdr>
    </w:div>
    <w:div w:id="662392597">
      <w:bodyDiv w:val="1"/>
      <w:marLeft w:val="0"/>
      <w:marRight w:val="0"/>
      <w:marTop w:val="0"/>
      <w:marBottom w:val="0"/>
      <w:divBdr>
        <w:top w:val="none" w:sz="0" w:space="0" w:color="auto"/>
        <w:left w:val="none" w:sz="0" w:space="0" w:color="auto"/>
        <w:bottom w:val="none" w:sz="0" w:space="0" w:color="auto"/>
        <w:right w:val="none" w:sz="0" w:space="0" w:color="auto"/>
      </w:divBdr>
    </w:div>
    <w:div w:id="663053474">
      <w:bodyDiv w:val="1"/>
      <w:marLeft w:val="0"/>
      <w:marRight w:val="0"/>
      <w:marTop w:val="0"/>
      <w:marBottom w:val="0"/>
      <w:divBdr>
        <w:top w:val="none" w:sz="0" w:space="0" w:color="auto"/>
        <w:left w:val="none" w:sz="0" w:space="0" w:color="auto"/>
        <w:bottom w:val="none" w:sz="0" w:space="0" w:color="auto"/>
        <w:right w:val="none" w:sz="0" w:space="0" w:color="auto"/>
      </w:divBdr>
    </w:div>
    <w:div w:id="665061269">
      <w:bodyDiv w:val="1"/>
      <w:marLeft w:val="0"/>
      <w:marRight w:val="0"/>
      <w:marTop w:val="0"/>
      <w:marBottom w:val="0"/>
      <w:divBdr>
        <w:top w:val="none" w:sz="0" w:space="0" w:color="auto"/>
        <w:left w:val="none" w:sz="0" w:space="0" w:color="auto"/>
        <w:bottom w:val="none" w:sz="0" w:space="0" w:color="auto"/>
        <w:right w:val="none" w:sz="0" w:space="0" w:color="auto"/>
      </w:divBdr>
    </w:div>
    <w:div w:id="666395968">
      <w:bodyDiv w:val="1"/>
      <w:marLeft w:val="0"/>
      <w:marRight w:val="0"/>
      <w:marTop w:val="0"/>
      <w:marBottom w:val="0"/>
      <w:divBdr>
        <w:top w:val="none" w:sz="0" w:space="0" w:color="auto"/>
        <w:left w:val="none" w:sz="0" w:space="0" w:color="auto"/>
        <w:bottom w:val="none" w:sz="0" w:space="0" w:color="auto"/>
        <w:right w:val="none" w:sz="0" w:space="0" w:color="auto"/>
      </w:divBdr>
    </w:div>
    <w:div w:id="667487575">
      <w:bodyDiv w:val="1"/>
      <w:marLeft w:val="0"/>
      <w:marRight w:val="0"/>
      <w:marTop w:val="0"/>
      <w:marBottom w:val="0"/>
      <w:divBdr>
        <w:top w:val="none" w:sz="0" w:space="0" w:color="auto"/>
        <w:left w:val="none" w:sz="0" w:space="0" w:color="auto"/>
        <w:bottom w:val="none" w:sz="0" w:space="0" w:color="auto"/>
        <w:right w:val="none" w:sz="0" w:space="0" w:color="auto"/>
      </w:divBdr>
    </w:div>
    <w:div w:id="668560177">
      <w:bodyDiv w:val="1"/>
      <w:marLeft w:val="0"/>
      <w:marRight w:val="0"/>
      <w:marTop w:val="0"/>
      <w:marBottom w:val="0"/>
      <w:divBdr>
        <w:top w:val="none" w:sz="0" w:space="0" w:color="auto"/>
        <w:left w:val="none" w:sz="0" w:space="0" w:color="auto"/>
        <w:bottom w:val="none" w:sz="0" w:space="0" w:color="auto"/>
        <w:right w:val="none" w:sz="0" w:space="0" w:color="auto"/>
      </w:divBdr>
    </w:div>
    <w:div w:id="669794241">
      <w:bodyDiv w:val="1"/>
      <w:marLeft w:val="0"/>
      <w:marRight w:val="0"/>
      <w:marTop w:val="0"/>
      <w:marBottom w:val="0"/>
      <w:divBdr>
        <w:top w:val="none" w:sz="0" w:space="0" w:color="auto"/>
        <w:left w:val="none" w:sz="0" w:space="0" w:color="auto"/>
        <w:bottom w:val="none" w:sz="0" w:space="0" w:color="auto"/>
        <w:right w:val="none" w:sz="0" w:space="0" w:color="auto"/>
      </w:divBdr>
    </w:div>
    <w:div w:id="669917753">
      <w:bodyDiv w:val="1"/>
      <w:marLeft w:val="0"/>
      <w:marRight w:val="0"/>
      <w:marTop w:val="0"/>
      <w:marBottom w:val="0"/>
      <w:divBdr>
        <w:top w:val="none" w:sz="0" w:space="0" w:color="auto"/>
        <w:left w:val="none" w:sz="0" w:space="0" w:color="auto"/>
        <w:bottom w:val="none" w:sz="0" w:space="0" w:color="auto"/>
        <w:right w:val="none" w:sz="0" w:space="0" w:color="auto"/>
      </w:divBdr>
    </w:div>
    <w:div w:id="670526033">
      <w:bodyDiv w:val="1"/>
      <w:marLeft w:val="0"/>
      <w:marRight w:val="0"/>
      <w:marTop w:val="0"/>
      <w:marBottom w:val="0"/>
      <w:divBdr>
        <w:top w:val="none" w:sz="0" w:space="0" w:color="auto"/>
        <w:left w:val="none" w:sz="0" w:space="0" w:color="auto"/>
        <w:bottom w:val="none" w:sz="0" w:space="0" w:color="auto"/>
        <w:right w:val="none" w:sz="0" w:space="0" w:color="auto"/>
      </w:divBdr>
    </w:div>
    <w:div w:id="674501010">
      <w:bodyDiv w:val="1"/>
      <w:marLeft w:val="0"/>
      <w:marRight w:val="0"/>
      <w:marTop w:val="0"/>
      <w:marBottom w:val="0"/>
      <w:divBdr>
        <w:top w:val="none" w:sz="0" w:space="0" w:color="auto"/>
        <w:left w:val="none" w:sz="0" w:space="0" w:color="auto"/>
        <w:bottom w:val="none" w:sz="0" w:space="0" w:color="auto"/>
        <w:right w:val="none" w:sz="0" w:space="0" w:color="auto"/>
      </w:divBdr>
    </w:div>
    <w:div w:id="674528926">
      <w:bodyDiv w:val="1"/>
      <w:marLeft w:val="0"/>
      <w:marRight w:val="0"/>
      <w:marTop w:val="0"/>
      <w:marBottom w:val="0"/>
      <w:divBdr>
        <w:top w:val="none" w:sz="0" w:space="0" w:color="auto"/>
        <w:left w:val="none" w:sz="0" w:space="0" w:color="auto"/>
        <w:bottom w:val="none" w:sz="0" w:space="0" w:color="auto"/>
        <w:right w:val="none" w:sz="0" w:space="0" w:color="auto"/>
      </w:divBdr>
    </w:div>
    <w:div w:id="674770151">
      <w:bodyDiv w:val="1"/>
      <w:marLeft w:val="0"/>
      <w:marRight w:val="0"/>
      <w:marTop w:val="0"/>
      <w:marBottom w:val="0"/>
      <w:divBdr>
        <w:top w:val="none" w:sz="0" w:space="0" w:color="auto"/>
        <w:left w:val="none" w:sz="0" w:space="0" w:color="auto"/>
        <w:bottom w:val="none" w:sz="0" w:space="0" w:color="auto"/>
        <w:right w:val="none" w:sz="0" w:space="0" w:color="auto"/>
      </w:divBdr>
    </w:div>
    <w:div w:id="674848479">
      <w:bodyDiv w:val="1"/>
      <w:marLeft w:val="0"/>
      <w:marRight w:val="0"/>
      <w:marTop w:val="0"/>
      <w:marBottom w:val="0"/>
      <w:divBdr>
        <w:top w:val="none" w:sz="0" w:space="0" w:color="auto"/>
        <w:left w:val="none" w:sz="0" w:space="0" w:color="auto"/>
        <w:bottom w:val="none" w:sz="0" w:space="0" w:color="auto"/>
        <w:right w:val="none" w:sz="0" w:space="0" w:color="auto"/>
      </w:divBdr>
    </w:div>
    <w:div w:id="675768660">
      <w:bodyDiv w:val="1"/>
      <w:marLeft w:val="0"/>
      <w:marRight w:val="0"/>
      <w:marTop w:val="0"/>
      <w:marBottom w:val="0"/>
      <w:divBdr>
        <w:top w:val="none" w:sz="0" w:space="0" w:color="auto"/>
        <w:left w:val="none" w:sz="0" w:space="0" w:color="auto"/>
        <w:bottom w:val="none" w:sz="0" w:space="0" w:color="auto"/>
        <w:right w:val="none" w:sz="0" w:space="0" w:color="auto"/>
      </w:divBdr>
    </w:div>
    <w:div w:id="676004690">
      <w:bodyDiv w:val="1"/>
      <w:marLeft w:val="0"/>
      <w:marRight w:val="0"/>
      <w:marTop w:val="0"/>
      <w:marBottom w:val="0"/>
      <w:divBdr>
        <w:top w:val="none" w:sz="0" w:space="0" w:color="auto"/>
        <w:left w:val="none" w:sz="0" w:space="0" w:color="auto"/>
        <w:bottom w:val="none" w:sz="0" w:space="0" w:color="auto"/>
        <w:right w:val="none" w:sz="0" w:space="0" w:color="auto"/>
      </w:divBdr>
    </w:div>
    <w:div w:id="676464983">
      <w:bodyDiv w:val="1"/>
      <w:marLeft w:val="0"/>
      <w:marRight w:val="0"/>
      <w:marTop w:val="0"/>
      <w:marBottom w:val="0"/>
      <w:divBdr>
        <w:top w:val="none" w:sz="0" w:space="0" w:color="auto"/>
        <w:left w:val="none" w:sz="0" w:space="0" w:color="auto"/>
        <w:bottom w:val="none" w:sz="0" w:space="0" w:color="auto"/>
        <w:right w:val="none" w:sz="0" w:space="0" w:color="auto"/>
      </w:divBdr>
    </w:div>
    <w:div w:id="677119925">
      <w:bodyDiv w:val="1"/>
      <w:marLeft w:val="0"/>
      <w:marRight w:val="0"/>
      <w:marTop w:val="0"/>
      <w:marBottom w:val="0"/>
      <w:divBdr>
        <w:top w:val="none" w:sz="0" w:space="0" w:color="auto"/>
        <w:left w:val="none" w:sz="0" w:space="0" w:color="auto"/>
        <w:bottom w:val="none" w:sz="0" w:space="0" w:color="auto"/>
        <w:right w:val="none" w:sz="0" w:space="0" w:color="auto"/>
      </w:divBdr>
    </w:div>
    <w:div w:id="678043338">
      <w:bodyDiv w:val="1"/>
      <w:marLeft w:val="0"/>
      <w:marRight w:val="0"/>
      <w:marTop w:val="0"/>
      <w:marBottom w:val="0"/>
      <w:divBdr>
        <w:top w:val="none" w:sz="0" w:space="0" w:color="auto"/>
        <w:left w:val="none" w:sz="0" w:space="0" w:color="auto"/>
        <w:bottom w:val="none" w:sz="0" w:space="0" w:color="auto"/>
        <w:right w:val="none" w:sz="0" w:space="0" w:color="auto"/>
      </w:divBdr>
    </w:div>
    <w:div w:id="679509233">
      <w:bodyDiv w:val="1"/>
      <w:marLeft w:val="0"/>
      <w:marRight w:val="0"/>
      <w:marTop w:val="0"/>
      <w:marBottom w:val="0"/>
      <w:divBdr>
        <w:top w:val="none" w:sz="0" w:space="0" w:color="auto"/>
        <w:left w:val="none" w:sz="0" w:space="0" w:color="auto"/>
        <w:bottom w:val="none" w:sz="0" w:space="0" w:color="auto"/>
        <w:right w:val="none" w:sz="0" w:space="0" w:color="auto"/>
      </w:divBdr>
    </w:div>
    <w:div w:id="681392143">
      <w:bodyDiv w:val="1"/>
      <w:marLeft w:val="0"/>
      <w:marRight w:val="0"/>
      <w:marTop w:val="0"/>
      <w:marBottom w:val="0"/>
      <w:divBdr>
        <w:top w:val="none" w:sz="0" w:space="0" w:color="auto"/>
        <w:left w:val="none" w:sz="0" w:space="0" w:color="auto"/>
        <w:bottom w:val="none" w:sz="0" w:space="0" w:color="auto"/>
        <w:right w:val="none" w:sz="0" w:space="0" w:color="auto"/>
      </w:divBdr>
    </w:div>
    <w:div w:id="682049426">
      <w:bodyDiv w:val="1"/>
      <w:marLeft w:val="0"/>
      <w:marRight w:val="0"/>
      <w:marTop w:val="0"/>
      <w:marBottom w:val="0"/>
      <w:divBdr>
        <w:top w:val="none" w:sz="0" w:space="0" w:color="auto"/>
        <w:left w:val="none" w:sz="0" w:space="0" w:color="auto"/>
        <w:bottom w:val="none" w:sz="0" w:space="0" w:color="auto"/>
        <w:right w:val="none" w:sz="0" w:space="0" w:color="auto"/>
      </w:divBdr>
    </w:div>
    <w:div w:id="682974393">
      <w:bodyDiv w:val="1"/>
      <w:marLeft w:val="0"/>
      <w:marRight w:val="0"/>
      <w:marTop w:val="0"/>
      <w:marBottom w:val="0"/>
      <w:divBdr>
        <w:top w:val="none" w:sz="0" w:space="0" w:color="auto"/>
        <w:left w:val="none" w:sz="0" w:space="0" w:color="auto"/>
        <w:bottom w:val="none" w:sz="0" w:space="0" w:color="auto"/>
        <w:right w:val="none" w:sz="0" w:space="0" w:color="auto"/>
      </w:divBdr>
    </w:div>
    <w:div w:id="683896584">
      <w:bodyDiv w:val="1"/>
      <w:marLeft w:val="0"/>
      <w:marRight w:val="0"/>
      <w:marTop w:val="0"/>
      <w:marBottom w:val="0"/>
      <w:divBdr>
        <w:top w:val="none" w:sz="0" w:space="0" w:color="auto"/>
        <w:left w:val="none" w:sz="0" w:space="0" w:color="auto"/>
        <w:bottom w:val="none" w:sz="0" w:space="0" w:color="auto"/>
        <w:right w:val="none" w:sz="0" w:space="0" w:color="auto"/>
      </w:divBdr>
    </w:div>
    <w:div w:id="684668976">
      <w:bodyDiv w:val="1"/>
      <w:marLeft w:val="0"/>
      <w:marRight w:val="0"/>
      <w:marTop w:val="0"/>
      <w:marBottom w:val="0"/>
      <w:divBdr>
        <w:top w:val="none" w:sz="0" w:space="0" w:color="auto"/>
        <w:left w:val="none" w:sz="0" w:space="0" w:color="auto"/>
        <w:bottom w:val="none" w:sz="0" w:space="0" w:color="auto"/>
        <w:right w:val="none" w:sz="0" w:space="0" w:color="auto"/>
      </w:divBdr>
    </w:div>
    <w:div w:id="685523343">
      <w:bodyDiv w:val="1"/>
      <w:marLeft w:val="0"/>
      <w:marRight w:val="0"/>
      <w:marTop w:val="0"/>
      <w:marBottom w:val="0"/>
      <w:divBdr>
        <w:top w:val="none" w:sz="0" w:space="0" w:color="auto"/>
        <w:left w:val="none" w:sz="0" w:space="0" w:color="auto"/>
        <w:bottom w:val="none" w:sz="0" w:space="0" w:color="auto"/>
        <w:right w:val="none" w:sz="0" w:space="0" w:color="auto"/>
      </w:divBdr>
    </w:div>
    <w:div w:id="685987616">
      <w:bodyDiv w:val="1"/>
      <w:marLeft w:val="0"/>
      <w:marRight w:val="0"/>
      <w:marTop w:val="0"/>
      <w:marBottom w:val="0"/>
      <w:divBdr>
        <w:top w:val="none" w:sz="0" w:space="0" w:color="auto"/>
        <w:left w:val="none" w:sz="0" w:space="0" w:color="auto"/>
        <w:bottom w:val="none" w:sz="0" w:space="0" w:color="auto"/>
        <w:right w:val="none" w:sz="0" w:space="0" w:color="auto"/>
      </w:divBdr>
    </w:div>
    <w:div w:id="686903128">
      <w:bodyDiv w:val="1"/>
      <w:marLeft w:val="0"/>
      <w:marRight w:val="0"/>
      <w:marTop w:val="0"/>
      <w:marBottom w:val="0"/>
      <w:divBdr>
        <w:top w:val="none" w:sz="0" w:space="0" w:color="auto"/>
        <w:left w:val="none" w:sz="0" w:space="0" w:color="auto"/>
        <w:bottom w:val="none" w:sz="0" w:space="0" w:color="auto"/>
        <w:right w:val="none" w:sz="0" w:space="0" w:color="auto"/>
      </w:divBdr>
    </w:div>
    <w:div w:id="689113766">
      <w:bodyDiv w:val="1"/>
      <w:marLeft w:val="0"/>
      <w:marRight w:val="0"/>
      <w:marTop w:val="0"/>
      <w:marBottom w:val="0"/>
      <w:divBdr>
        <w:top w:val="none" w:sz="0" w:space="0" w:color="auto"/>
        <w:left w:val="none" w:sz="0" w:space="0" w:color="auto"/>
        <w:bottom w:val="none" w:sz="0" w:space="0" w:color="auto"/>
        <w:right w:val="none" w:sz="0" w:space="0" w:color="auto"/>
      </w:divBdr>
    </w:div>
    <w:div w:id="690687216">
      <w:bodyDiv w:val="1"/>
      <w:marLeft w:val="0"/>
      <w:marRight w:val="0"/>
      <w:marTop w:val="0"/>
      <w:marBottom w:val="0"/>
      <w:divBdr>
        <w:top w:val="none" w:sz="0" w:space="0" w:color="auto"/>
        <w:left w:val="none" w:sz="0" w:space="0" w:color="auto"/>
        <w:bottom w:val="none" w:sz="0" w:space="0" w:color="auto"/>
        <w:right w:val="none" w:sz="0" w:space="0" w:color="auto"/>
      </w:divBdr>
    </w:div>
    <w:div w:id="691109271">
      <w:bodyDiv w:val="1"/>
      <w:marLeft w:val="0"/>
      <w:marRight w:val="0"/>
      <w:marTop w:val="0"/>
      <w:marBottom w:val="0"/>
      <w:divBdr>
        <w:top w:val="none" w:sz="0" w:space="0" w:color="auto"/>
        <w:left w:val="none" w:sz="0" w:space="0" w:color="auto"/>
        <w:bottom w:val="none" w:sz="0" w:space="0" w:color="auto"/>
        <w:right w:val="none" w:sz="0" w:space="0" w:color="auto"/>
      </w:divBdr>
    </w:div>
    <w:div w:id="691615064">
      <w:bodyDiv w:val="1"/>
      <w:marLeft w:val="0"/>
      <w:marRight w:val="0"/>
      <w:marTop w:val="0"/>
      <w:marBottom w:val="0"/>
      <w:divBdr>
        <w:top w:val="none" w:sz="0" w:space="0" w:color="auto"/>
        <w:left w:val="none" w:sz="0" w:space="0" w:color="auto"/>
        <w:bottom w:val="none" w:sz="0" w:space="0" w:color="auto"/>
        <w:right w:val="none" w:sz="0" w:space="0" w:color="auto"/>
      </w:divBdr>
    </w:div>
    <w:div w:id="691806376">
      <w:bodyDiv w:val="1"/>
      <w:marLeft w:val="0"/>
      <w:marRight w:val="0"/>
      <w:marTop w:val="0"/>
      <w:marBottom w:val="0"/>
      <w:divBdr>
        <w:top w:val="none" w:sz="0" w:space="0" w:color="auto"/>
        <w:left w:val="none" w:sz="0" w:space="0" w:color="auto"/>
        <w:bottom w:val="none" w:sz="0" w:space="0" w:color="auto"/>
        <w:right w:val="none" w:sz="0" w:space="0" w:color="auto"/>
      </w:divBdr>
    </w:div>
    <w:div w:id="693387044">
      <w:bodyDiv w:val="1"/>
      <w:marLeft w:val="0"/>
      <w:marRight w:val="0"/>
      <w:marTop w:val="0"/>
      <w:marBottom w:val="0"/>
      <w:divBdr>
        <w:top w:val="none" w:sz="0" w:space="0" w:color="auto"/>
        <w:left w:val="none" w:sz="0" w:space="0" w:color="auto"/>
        <w:bottom w:val="none" w:sz="0" w:space="0" w:color="auto"/>
        <w:right w:val="none" w:sz="0" w:space="0" w:color="auto"/>
      </w:divBdr>
    </w:div>
    <w:div w:id="693463185">
      <w:bodyDiv w:val="1"/>
      <w:marLeft w:val="0"/>
      <w:marRight w:val="0"/>
      <w:marTop w:val="0"/>
      <w:marBottom w:val="0"/>
      <w:divBdr>
        <w:top w:val="none" w:sz="0" w:space="0" w:color="auto"/>
        <w:left w:val="none" w:sz="0" w:space="0" w:color="auto"/>
        <w:bottom w:val="none" w:sz="0" w:space="0" w:color="auto"/>
        <w:right w:val="none" w:sz="0" w:space="0" w:color="auto"/>
      </w:divBdr>
    </w:div>
    <w:div w:id="693964489">
      <w:bodyDiv w:val="1"/>
      <w:marLeft w:val="0"/>
      <w:marRight w:val="0"/>
      <w:marTop w:val="0"/>
      <w:marBottom w:val="0"/>
      <w:divBdr>
        <w:top w:val="none" w:sz="0" w:space="0" w:color="auto"/>
        <w:left w:val="none" w:sz="0" w:space="0" w:color="auto"/>
        <w:bottom w:val="none" w:sz="0" w:space="0" w:color="auto"/>
        <w:right w:val="none" w:sz="0" w:space="0" w:color="auto"/>
      </w:divBdr>
    </w:div>
    <w:div w:id="695273308">
      <w:bodyDiv w:val="1"/>
      <w:marLeft w:val="0"/>
      <w:marRight w:val="0"/>
      <w:marTop w:val="0"/>
      <w:marBottom w:val="0"/>
      <w:divBdr>
        <w:top w:val="none" w:sz="0" w:space="0" w:color="auto"/>
        <w:left w:val="none" w:sz="0" w:space="0" w:color="auto"/>
        <w:bottom w:val="none" w:sz="0" w:space="0" w:color="auto"/>
        <w:right w:val="none" w:sz="0" w:space="0" w:color="auto"/>
      </w:divBdr>
    </w:div>
    <w:div w:id="698051386">
      <w:bodyDiv w:val="1"/>
      <w:marLeft w:val="0"/>
      <w:marRight w:val="0"/>
      <w:marTop w:val="0"/>
      <w:marBottom w:val="0"/>
      <w:divBdr>
        <w:top w:val="none" w:sz="0" w:space="0" w:color="auto"/>
        <w:left w:val="none" w:sz="0" w:space="0" w:color="auto"/>
        <w:bottom w:val="none" w:sz="0" w:space="0" w:color="auto"/>
        <w:right w:val="none" w:sz="0" w:space="0" w:color="auto"/>
      </w:divBdr>
    </w:div>
    <w:div w:id="699235272">
      <w:bodyDiv w:val="1"/>
      <w:marLeft w:val="0"/>
      <w:marRight w:val="0"/>
      <w:marTop w:val="0"/>
      <w:marBottom w:val="0"/>
      <w:divBdr>
        <w:top w:val="none" w:sz="0" w:space="0" w:color="auto"/>
        <w:left w:val="none" w:sz="0" w:space="0" w:color="auto"/>
        <w:bottom w:val="none" w:sz="0" w:space="0" w:color="auto"/>
        <w:right w:val="none" w:sz="0" w:space="0" w:color="auto"/>
      </w:divBdr>
    </w:div>
    <w:div w:id="700087402">
      <w:bodyDiv w:val="1"/>
      <w:marLeft w:val="0"/>
      <w:marRight w:val="0"/>
      <w:marTop w:val="0"/>
      <w:marBottom w:val="0"/>
      <w:divBdr>
        <w:top w:val="none" w:sz="0" w:space="0" w:color="auto"/>
        <w:left w:val="none" w:sz="0" w:space="0" w:color="auto"/>
        <w:bottom w:val="none" w:sz="0" w:space="0" w:color="auto"/>
        <w:right w:val="none" w:sz="0" w:space="0" w:color="auto"/>
      </w:divBdr>
    </w:div>
    <w:div w:id="700398621">
      <w:bodyDiv w:val="1"/>
      <w:marLeft w:val="0"/>
      <w:marRight w:val="0"/>
      <w:marTop w:val="0"/>
      <w:marBottom w:val="0"/>
      <w:divBdr>
        <w:top w:val="none" w:sz="0" w:space="0" w:color="auto"/>
        <w:left w:val="none" w:sz="0" w:space="0" w:color="auto"/>
        <w:bottom w:val="none" w:sz="0" w:space="0" w:color="auto"/>
        <w:right w:val="none" w:sz="0" w:space="0" w:color="auto"/>
      </w:divBdr>
    </w:div>
    <w:div w:id="700858835">
      <w:bodyDiv w:val="1"/>
      <w:marLeft w:val="0"/>
      <w:marRight w:val="0"/>
      <w:marTop w:val="0"/>
      <w:marBottom w:val="0"/>
      <w:divBdr>
        <w:top w:val="none" w:sz="0" w:space="0" w:color="auto"/>
        <w:left w:val="none" w:sz="0" w:space="0" w:color="auto"/>
        <w:bottom w:val="none" w:sz="0" w:space="0" w:color="auto"/>
        <w:right w:val="none" w:sz="0" w:space="0" w:color="auto"/>
      </w:divBdr>
    </w:div>
    <w:div w:id="703795101">
      <w:bodyDiv w:val="1"/>
      <w:marLeft w:val="0"/>
      <w:marRight w:val="0"/>
      <w:marTop w:val="0"/>
      <w:marBottom w:val="0"/>
      <w:divBdr>
        <w:top w:val="none" w:sz="0" w:space="0" w:color="auto"/>
        <w:left w:val="none" w:sz="0" w:space="0" w:color="auto"/>
        <w:bottom w:val="none" w:sz="0" w:space="0" w:color="auto"/>
        <w:right w:val="none" w:sz="0" w:space="0" w:color="auto"/>
      </w:divBdr>
    </w:div>
    <w:div w:id="704329633">
      <w:bodyDiv w:val="1"/>
      <w:marLeft w:val="0"/>
      <w:marRight w:val="0"/>
      <w:marTop w:val="0"/>
      <w:marBottom w:val="0"/>
      <w:divBdr>
        <w:top w:val="none" w:sz="0" w:space="0" w:color="auto"/>
        <w:left w:val="none" w:sz="0" w:space="0" w:color="auto"/>
        <w:bottom w:val="none" w:sz="0" w:space="0" w:color="auto"/>
        <w:right w:val="none" w:sz="0" w:space="0" w:color="auto"/>
      </w:divBdr>
    </w:div>
    <w:div w:id="704907738">
      <w:bodyDiv w:val="1"/>
      <w:marLeft w:val="0"/>
      <w:marRight w:val="0"/>
      <w:marTop w:val="0"/>
      <w:marBottom w:val="0"/>
      <w:divBdr>
        <w:top w:val="none" w:sz="0" w:space="0" w:color="auto"/>
        <w:left w:val="none" w:sz="0" w:space="0" w:color="auto"/>
        <w:bottom w:val="none" w:sz="0" w:space="0" w:color="auto"/>
        <w:right w:val="none" w:sz="0" w:space="0" w:color="auto"/>
      </w:divBdr>
    </w:div>
    <w:div w:id="705178620">
      <w:bodyDiv w:val="1"/>
      <w:marLeft w:val="0"/>
      <w:marRight w:val="0"/>
      <w:marTop w:val="0"/>
      <w:marBottom w:val="0"/>
      <w:divBdr>
        <w:top w:val="none" w:sz="0" w:space="0" w:color="auto"/>
        <w:left w:val="none" w:sz="0" w:space="0" w:color="auto"/>
        <w:bottom w:val="none" w:sz="0" w:space="0" w:color="auto"/>
        <w:right w:val="none" w:sz="0" w:space="0" w:color="auto"/>
      </w:divBdr>
    </w:div>
    <w:div w:id="706612911">
      <w:bodyDiv w:val="1"/>
      <w:marLeft w:val="0"/>
      <w:marRight w:val="0"/>
      <w:marTop w:val="0"/>
      <w:marBottom w:val="0"/>
      <w:divBdr>
        <w:top w:val="none" w:sz="0" w:space="0" w:color="auto"/>
        <w:left w:val="none" w:sz="0" w:space="0" w:color="auto"/>
        <w:bottom w:val="none" w:sz="0" w:space="0" w:color="auto"/>
        <w:right w:val="none" w:sz="0" w:space="0" w:color="auto"/>
      </w:divBdr>
    </w:div>
    <w:div w:id="707487805">
      <w:bodyDiv w:val="1"/>
      <w:marLeft w:val="0"/>
      <w:marRight w:val="0"/>
      <w:marTop w:val="0"/>
      <w:marBottom w:val="0"/>
      <w:divBdr>
        <w:top w:val="none" w:sz="0" w:space="0" w:color="auto"/>
        <w:left w:val="none" w:sz="0" w:space="0" w:color="auto"/>
        <w:bottom w:val="none" w:sz="0" w:space="0" w:color="auto"/>
        <w:right w:val="none" w:sz="0" w:space="0" w:color="auto"/>
      </w:divBdr>
    </w:div>
    <w:div w:id="708840878">
      <w:bodyDiv w:val="1"/>
      <w:marLeft w:val="0"/>
      <w:marRight w:val="0"/>
      <w:marTop w:val="0"/>
      <w:marBottom w:val="0"/>
      <w:divBdr>
        <w:top w:val="none" w:sz="0" w:space="0" w:color="auto"/>
        <w:left w:val="none" w:sz="0" w:space="0" w:color="auto"/>
        <w:bottom w:val="none" w:sz="0" w:space="0" w:color="auto"/>
        <w:right w:val="none" w:sz="0" w:space="0" w:color="auto"/>
      </w:divBdr>
    </w:div>
    <w:div w:id="709840752">
      <w:bodyDiv w:val="1"/>
      <w:marLeft w:val="0"/>
      <w:marRight w:val="0"/>
      <w:marTop w:val="0"/>
      <w:marBottom w:val="0"/>
      <w:divBdr>
        <w:top w:val="none" w:sz="0" w:space="0" w:color="auto"/>
        <w:left w:val="none" w:sz="0" w:space="0" w:color="auto"/>
        <w:bottom w:val="none" w:sz="0" w:space="0" w:color="auto"/>
        <w:right w:val="none" w:sz="0" w:space="0" w:color="auto"/>
      </w:divBdr>
    </w:div>
    <w:div w:id="711002478">
      <w:bodyDiv w:val="1"/>
      <w:marLeft w:val="0"/>
      <w:marRight w:val="0"/>
      <w:marTop w:val="0"/>
      <w:marBottom w:val="0"/>
      <w:divBdr>
        <w:top w:val="none" w:sz="0" w:space="0" w:color="auto"/>
        <w:left w:val="none" w:sz="0" w:space="0" w:color="auto"/>
        <w:bottom w:val="none" w:sz="0" w:space="0" w:color="auto"/>
        <w:right w:val="none" w:sz="0" w:space="0" w:color="auto"/>
      </w:divBdr>
    </w:div>
    <w:div w:id="711538743">
      <w:bodyDiv w:val="1"/>
      <w:marLeft w:val="0"/>
      <w:marRight w:val="0"/>
      <w:marTop w:val="0"/>
      <w:marBottom w:val="0"/>
      <w:divBdr>
        <w:top w:val="none" w:sz="0" w:space="0" w:color="auto"/>
        <w:left w:val="none" w:sz="0" w:space="0" w:color="auto"/>
        <w:bottom w:val="none" w:sz="0" w:space="0" w:color="auto"/>
        <w:right w:val="none" w:sz="0" w:space="0" w:color="auto"/>
      </w:divBdr>
    </w:div>
    <w:div w:id="712775982">
      <w:bodyDiv w:val="1"/>
      <w:marLeft w:val="0"/>
      <w:marRight w:val="0"/>
      <w:marTop w:val="0"/>
      <w:marBottom w:val="0"/>
      <w:divBdr>
        <w:top w:val="none" w:sz="0" w:space="0" w:color="auto"/>
        <w:left w:val="none" w:sz="0" w:space="0" w:color="auto"/>
        <w:bottom w:val="none" w:sz="0" w:space="0" w:color="auto"/>
        <w:right w:val="none" w:sz="0" w:space="0" w:color="auto"/>
      </w:divBdr>
    </w:div>
    <w:div w:id="712929718">
      <w:bodyDiv w:val="1"/>
      <w:marLeft w:val="0"/>
      <w:marRight w:val="0"/>
      <w:marTop w:val="0"/>
      <w:marBottom w:val="0"/>
      <w:divBdr>
        <w:top w:val="none" w:sz="0" w:space="0" w:color="auto"/>
        <w:left w:val="none" w:sz="0" w:space="0" w:color="auto"/>
        <w:bottom w:val="none" w:sz="0" w:space="0" w:color="auto"/>
        <w:right w:val="none" w:sz="0" w:space="0" w:color="auto"/>
      </w:divBdr>
    </w:div>
    <w:div w:id="712968539">
      <w:bodyDiv w:val="1"/>
      <w:marLeft w:val="0"/>
      <w:marRight w:val="0"/>
      <w:marTop w:val="0"/>
      <w:marBottom w:val="0"/>
      <w:divBdr>
        <w:top w:val="none" w:sz="0" w:space="0" w:color="auto"/>
        <w:left w:val="none" w:sz="0" w:space="0" w:color="auto"/>
        <w:bottom w:val="none" w:sz="0" w:space="0" w:color="auto"/>
        <w:right w:val="none" w:sz="0" w:space="0" w:color="auto"/>
      </w:divBdr>
    </w:div>
    <w:div w:id="713431784">
      <w:bodyDiv w:val="1"/>
      <w:marLeft w:val="0"/>
      <w:marRight w:val="0"/>
      <w:marTop w:val="0"/>
      <w:marBottom w:val="0"/>
      <w:divBdr>
        <w:top w:val="none" w:sz="0" w:space="0" w:color="auto"/>
        <w:left w:val="none" w:sz="0" w:space="0" w:color="auto"/>
        <w:bottom w:val="none" w:sz="0" w:space="0" w:color="auto"/>
        <w:right w:val="none" w:sz="0" w:space="0" w:color="auto"/>
      </w:divBdr>
    </w:div>
    <w:div w:id="713964083">
      <w:bodyDiv w:val="1"/>
      <w:marLeft w:val="0"/>
      <w:marRight w:val="0"/>
      <w:marTop w:val="0"/>
      <w:marBottom w:val="0"/>
      <w:divBdr>
        <w:top w:val="none" w:sz="0" w:space="0" w:color="auto"/>
        <w:left w:val="none" w:sz="0" w:space="0" w:color="auto"/>
        <w:bottom w:val="none" w:sz="0" w:space="0" w:color="auto"/>
        <w:right w:val="none" w:sz="0" w:space="0" w:color="auto"/>
      </w:divBdr>
    </w:div>
    <w:div w:id="716702028">
      <w:bodyDiv w:val="1"/>
      <w:marLeft w:val="0"/>
      <w:marRight w:val="0"/>
      <w:marTop w:val="0"/>
      <w:marBottom w:val="0"/>
      <w:divBdr>
        <w:top w:val="none" w:sz="0" w:space="0" w:color="auto"/>
        <w:left w:val="none" w:sz="0" w:space="0" w:color="auto"/>
        <w:bottom w:val="none" w:sz="0" w:space="0" w:color="auto"/>
        <w:right w:val="none" w:sz="0" w:space="0" w:color="auto"/>
      </w:divBdr>
    </w:div>
    <w:div w:id="716734297">
      <w:bodyDiv w:val="1"/>
      <w:marLeft w:val="0"/>
      <w:marRight w:val="0"/>
      <w:marTop w:val="0"/>
      <w:marBottom w:val="0"/>
      <w:divBdr>
        <w:top w:val="none" w:sz="0" w:space="0" w:color="auto"/>
        <w:left w:val="none" w:sz="0" w:space="0" w:color="auto"/>
        <w:bottom w:val="none" w:sz="0" w:space="0" w:color="auto"/>
        <w:right w:val="none" w:sz="0" w:space="0" w:color="auto"/>
      </w:divBdr>
    </w:div>
    <w:div w:id="717625203">
      <w:bodyDiv w:val="1"/>
      <w:marLeft w:val="0"/>
      <w:marRight w:val="0"/>
      <w:marTop w:val="0"/>
      <w:marBottom w:val="0"/>
      <w:divBdr>
        <w:top w:val="none" w:sz="0" w:space="0" w:color="auto"/>
        <w:left w:val="none" w:sz="0" w:space="0" w:color="auto"/>
        <w:bottom w:val="none" w:sz="0" w:space="0" w:color="auto"/>
        <w:right w:val="none" w:sz="0" w:space="0" w:color="auto"/>
      </w:divBdr>
    </w:div>
    <w:div w:id="719402885">
      <w:bodyDiv w:val="1"/>
      <w:marLeft w:val="0"/>
      <w:marRight w:val="0"/>
      <w:marTop w:val="0"/>
      <w:marBottom w:val="0"/>
      <w:divBdr>
        <w:top w:val="none" w:sz="0" w:space="0" w:color="auto"/>
        <w:left w:val="none" w:sz="0" w:space="0" w:color="auto"/>
        <w:bottom w:val="none" w:sz="0" w:space="0" w:color="auto"/>
        <w:right w:val="none" w:sz="0" w:space="0" w:color="auto"/>
      </w:divBdr>
    </w:div>
    <w:div w:id="719861176">
      <w:bodyDiv w:val="1"/>
      <w:marLeft w:val="0"/>
      <w:marRight w:val="0"/>
      <w:marTop w:val="0"/>
      <w:marBottom w:val="0"/>
      <w:divBdr>
        <w:top w:val="none" w:sz="0" w:space="0" w:color="auto"/>
        <w:left w:val="none" w:sz="0" w:space="0" w:color="auto"/>
        <w:bottom w:val="none" w:sz="0" w:space="0" w:color="auto"/>
        <w:right w:val="none" w:sz="0" w:space="0" w:color="auto"/>
      </w:divBdr>
    </w:div>
    <w:div w:id="719863579">
      <w:bodyDiv w:val="1"/>
      <w:marLeft w:val="0"/>
      <w:marRight w:val="0"/>
      <w:marTop w:val="0"/>
      <w:marBottom w:val="0"/>
      <w:divBdr>
        <w:top w:val="none" w:sz="0" w:space="0" w:color="auto"/>
        <w:left w:val="none" w:sz="0" w:space="0" w:color="auto"/>
        <w:bottom w:val="none" w:sz="0" w:space="0" w:color="auto"/>
        <w:right w:val="none" w:sz="0" w:space="0" w:color="auto"/>
      </w:divBdr>
    </w:div>
    <w:div w:id="719986816">
      <w:bodyDiv w:val="1"/>
      <w:marLeft w:val="0"/>
      <w:marRight w:val="0"/>
      <w:marTop w:val="0"/>
      <w:marBottom w:val="0"/>
      <w:divBdr>
        <w:top w:val="none" w:sz="0" w:space="0" w:color="auto"/>
        <w:left w:val="none" w:sz="0" w:space="0" w:color="auto"/>
        <w:bottom w:val="none" w:sz="0" w:space="0" w:color="auto"/>
        <w:right w:val="none" w:sz="0" w:space="0" w:color="auto"/>
      </w:divBdr>
    </w:div>
    <w:div w:id="720707955">
      <w:bodyDiv w:val="1"/>
      <w:marLeft w:val="0"/>
      <w:marRight w:val="0"/>
      <w:marTop w:val="0"/>
      <w:marBottom w:val="0"/>
      <w:divBdr>
        <w:top w:val="none" w:sz="0" w:space="0" w:color="auto"/>
        <w:left w:val="none" w:sz="0" w:space="0" w:color="auto"/>
        <w:bottom w:val="none" w:sz="0" w:space="0" w:color="auto"/>
        <w:right w:val="none" w:sz="0" w:space="0" w:color="auto"/>
      </w:divBdr>
    </w:div>
    <w:div w:id="720981644">
      <w:bodyDiv w:val="1"/>
      <w:marLeft w:val="0"/>
      <w:marRight w:val="0"/>
      <w:marTop w:val="0"/>
      <w:marBottom w:val="0"/>
      <w:divBdr>
        <w:top w:val="none" w:sz="0" w:space="0" w:color="auto"/>
        <w:left w:val="none" w:sz="0" w:space="0" w:color="auto"/>
        <w:bottom w:val="none" w:sz="0" w:space="0" w:color="auto"/>
        <w:right w:val="none" w:sz="0" w:space="0" w:color="auto"/>
      </w:divBdr>
    </w:div>
    <w:div w:id="722215692">
      <w:bodyDiv w:val="1"/>
      <w:marLeft w:val="0"/>
      <w:marRight w:val="0"/>
      <w:marTop w:val="0"/>
      <w:marBottom w:val="0"/>
      <w:divBdr>
        <w:top w:val="none" w:sz="0" w:space="0" w:color="auto"/>
        <w:left w:val="none" w:sz="0" w:space="0" w:color="auto"/>
        <w:bottom w:val="none" w:sz="0" w:space="0" w:color="auto"/>
        <w:right w:val="none" w:sz="0" w:space="0" w:color="auto"/>
      </w:divBdr>
    </w:div>
    <w:div w:id="722601647">
      <w:bodyDiv w:val="1"/>
      <w:marLeft w:val="0"/>
      <w:marRight w:val="0"/>
      <w:marTop w:val="0"/>
      <w:marBottom w:val="0"/>
      <w:divBdr>
        <w:top w:val="none" w:sz="0" w:space="0" w:color="auto"/>
        <w:left w:val="none" w:sz="0" w:space="0" w:color="auto"/>
        <w:bottom w:val="none" w:sz="0" w:space="0" w:color="auto"/>
        <w:right w:val="none" w:sz="0" w:space="0" w:color="auto"/>
      </w:divBdr>
    </w:div>
    <w:div w:id="723338489">
      <w:bodyDiv w:val="1"/>
      <w:marLeft w:val="0"/>
      <w:marRight w:val="0"/>
      <w:marTop w:val="0"/>
      <w:marBottom w:val="0"/>
      <w:divBdr>
        <w:top w:val="none" w:sz="0" w:space="0" w:color="auto"/>
        <w:left w:val="none" w:sz="0" w:space="0" w:color="auto"/>
        <w:bottom w:val="none" w:sz="0" w:space="0" w:color="auto"/>
        <w:right w:val="none" w:sz="0" w:space="0" w:color="auto"/>
      </w:divBdr>
    </w:div>
    <w:div w:id="723456229">
      <w:bodyDiv w:val="1"/>
      <w:marLeft w:val="0"/>
      <w:marRight w:val="0"/>
      <w:marTop w:val="0"/>
      <w:marBottom w:val="0"/>
      <w:divBdr>
        <w:top w:val="none" w:sz="0" w:space="0" w:color="auto"/>
        <w:left w:val="none" w:sz="0" w:space="0" w:color="auto"/>
        <w:bottom w:val="none" w:sz="0" w:space="0" w:color="auto"/>
        <w:right w:val="none" w:sz="0" w:space="0" w:color="auto"/>
      </w:divBdr>
    </w:div>
    <w:div w:id="723484371">
      <w:bodyDiv w:val="1"/>
      <w:marLeft w:val="0"/>
      <w:marRight w:val="0"/>
      <w:marTop w:val="0"/>
      <w:marBottom w:val="0"/>
      <w:divBdr>
        <w:top w:val="none" w:sz="0" w:space="0" w:color="auto"/>
        <w:left w:val="none" w:sz="0" w:space="0" w:color="auto"/>
        <w:bottom w:val="none" w:sz="0" w:space="0" w:color="auto"/>
        <w:right w:val="none" w:sz="0" w:space="0" w:color="auto"/>
      </w:divBdr>
    </w:div>
    <w:div w:id="726729512">
      <w:bodyDiv w:val="1"/>
      <w:marLeft w:val="0"/>
      <w:marRight w:val="0"/>
      <w:marTop w:val="0"/>
      <w:marBottom w:val="0"/>
      <w:divBdr>
        <w:top w:val="none" w:sz="0" w:space="0" w:color="auto"/>
        <w:left w:val="none" w:sz="0" w:space="0" w:color="auto"/>
        <w:bottom w:val="none" w:sz="0" w:space="0" w:color="auto"/>
        <w:right w:val="none" w:sz="0" w:space="0" w:color="auto"/>
      </w:divBdr>
    </w:div>
    <w:div w:id="728502813">
      <w:bodyDiv w:val="1"/>
      <w:marLeft w:val="0"/>
      <w:marRight w:val="0"/>
      <w:marTop w:val="0"/>
      <w:marBottom w:val="0"/>
      <w:divBdr>
        <w:top w:val="none" w:sz="0" w:space="0" w:color="auto"/>
        <w:left w:val="none" w:sz="0" w:space="0" w:color="auto"/>
        <w:bottom w:val="none" w:sz="0" w:space="0" w:color="auto"/>
        <w:right w:val="none" w:sz="0" w:space="0" w:color="auto"/>
      </w:divBdr>
    </w:div>
    <w:div w:id="729231579">
      <w:bodyDiv w:val="1"/>
      <w:marLeft w:val="0"/>
      <w:marRight w:val="0"/>
      <w:marTop w:val="0"/>
      <w:marBottom w:val="0"/>
      <w:divBdr>
        <w:top w:val="none" w:sz="0" w:space="0" w:color="auto"/>
        <w:left w:val="none" w:sz="0" w:space="0" w:color="auto"/>
        <w:bottom w:val="none" w:sz="0" w:space="0" w:color="auto"/>
        <w:right w:val="none" w:sz="0" w:space="0" w:color="auto"/>
      </w:divBdr>
    </w:div>
    <w:div w:id="729688564">
      <w:bodyDiv w:val="1"/>
      <w:marLeft w:val="0"/>
      <w:marRight w:val="0"/>
      <w:marTop w:val="0"/>
      <w:marBottom w:val="0"/>
      <w:divBdr>
        <w:top w:val="none" w:sz="0" w:space="0" w:color="auto"/>
        <w:left w:val="none" w:sz="0" w:space="0" w:color="auto"/>
        <w:bottom w:val="none" w:sz="0" w:space="0" w:color="auto"/>
        <w:right w:val="none" w:sz="0" w:space="0" w:color="auto"/>
      </w:divBdr>
    </w:div>
    <w:div w:id="729766575">
      <w:bodyDiv w:val="1"/>
      <w:marLeft w:val="0"/>
      <w:marRight w:val="0"/>
      <w:marTop w:val="0"/>
      <w:marBottom w:val="0"/>
      <w:divBdr>
        <w:top w:val="none" w:sz="0" w:space="0" w:color="auto"/>
        <w:left w:val="none" w:sz="0" w:space="0" w:color="auto"/>
        <w:bottom w:val="none" w:sz="0" w:space="0" w:color="auto"/>
        <w:right w:val="none" w:sz="0" w:space="0" w:color="auto"/>
      </w:divBdr>
    </w:div>
    <w:div w:id="729959023">
      <w:bodyDiv w:val="1"/>
      <w:marLeft w:val="0"/>
      <w:marRight w:val="0"/>
      <w:marTop w:val="0"/>
      <w:marBottom w:val="0"/>
      <w:divBdr>
        <w:top w:val="none" w:sz="0" w:space="0" w:color="auto"/>
        <w:left w:val="none" w:sz="0" w:space="0" w:color="auto"/>
        <w:bottom w:val="none" w:sz="0" w:space="0" w:color="auto"/>
        <w:right w:val="none" w:sz="0" w:space="0" w:color="auto"/>
      </w:divBdr>
    </w:div>
    <w:div w:id="732896858">
      <w:bodyDiv w:val="1"/>
      <w:marLeft w:val="0"/>
      <w:marRight w:val="0"/>
      <w:marTop w:val="0"/>
      <w:marBottom w:val="0"/>
      <w:divBdr>
        <w:top w:val="none" w:sz="0" w:space="0" w:color="auto"/>
        <w:left w:val="none" w:sz="0" w:space="0" w:color="auto"/>
        <w:bottom w:val="none" w:sz="0" w:space="0" w:color="auto"/>
        <w:right w:val="none" w:sz="0" w:space="0" w:color="auto"/>
      </w:divBdr>
    </w:div>
    <w:div w:id="733891761">
      <w:bodyDiv w:val="1"/>
      <w:marLeft w:val="0"/>
      <w:marRight w:val="0"/>
      <w:marTop w:val="0"/>
      <w:marBottom w:val="0"/>
      <w:divBdr>
        <w:top w:val="none" w:sz="0" w:space="0" w:color="auto"/>
        <w:left w:val="none" w:sz="0" w:space="0" w:color="auto"/>
        <w:bottom w:val="none" w:sz="0" w:space="0" w:color="auto"/>
        <w:right w:val="none" w:sz="0" w:space="0" w:color="auto"/>
      </w:divBdr>
    </w:div>
    <w:div w:id="737820419">
      <w:bodyDiv w:val="1"/>
      <w:marLeft w:val="0"/>
      <w:marRight w:val="0"/>
      <w:marTop w:val="0"/>
      <w:marBottom w:val="0"/>
      <w:divBdr>
        <w:top w:val="none" w:sz="0" w:space="0" w:color="auto"/>
        <w:left w:val="none" w:sz="0" w:space="0" w:color="auto"/>
        <w:bottom w:val="none" w:sz="0" w:space="0" w:color="auto"/>
        <w:right w:val="none" w:sz="0" w:space="0" w:color="auto"/>
      </w:divBdr>
    </w:div>
    <w:div w:id="738016422">
      <w:bodyDiv w:val="1"/>
      <w:marLeft w:val="0"/>
      <w:marRight w:val="0"/>
      <w:marTop w:val="0"/>
      <w:marBottom w:val="0"/>
      <w:divBdr>
        <w:top w:val="none" w:sz="0" w:space="0" w:color="auto"/>
        <w:left w:val="none" w:sz="0" w:space="0" w:color="auto"/>
        <w:bottom w:val="none" w:sz="0" w:space="0" w:color="auto"/>
        <w:right w:val="none" w:sz="0" w:space="0" w:color="auto"/>
      </w:divBdr>
    </w:div>
    <w:div w:id="739014232">
      <w:bodyDiv w:val="1"/>
      <w:marLeft w:val="0"/>
      <w:marRight w:val="0"/>
      <w:marTop w:val="0"/>
      <w:marBottom w:val="0"/>
      <w:divBdr>
        <w:top w:val="none" w:sz="0" w:space="0" w:color="auto"/>
        <w:left w:val="none" w:sz="0" w:space="0" w:color="auto"/>
        <w:bottom w:val="none" w:sz="0" w:space="0" w:color="auto"/>
        <w:right w:val="none" w:sz="0" w:space="0" w:color="auto"/>
      </w:divBdr>
    </w:div>
    <w:div w:id="740831676">
      <w:bodyDiv w:val="1"/>
      <w:marLeft w:val="0"/>
      <w:marRight w:val="0"/>
      <w:marTop w:val="0"/>
      <w:marBottom w:val="0"/>
      <w:divBdr>
        <w:top w:val="none" w:sz="0" w:space="0" w:color="auto"/>
        <w:left w:val="none" w:sz="0" w:space="0" w:color="auto"/>
        <w:bottom w:val="none" w:sz="0" w:space="0" w:color="auto"/>
        <w:right w:val="none" w:sz="0" w:space="0" w:color="auto"/>
      </w:divBdr>
    </w:div>
    <w:div w:id="745104649">
      <w:bodyDiv w:val="1"/>
      <w:marLeft w:val="0"/>
      <w:marRight w:val="0"/>
      <w:marTop w:val="0"/>
      <w:marBottom w:val="0"/>
      <w:divBdr>
        <w:top w:val="none" w:sz="0" w:space="0" w:color="auto"/>
        <w:left w:val="none" w:sz="0" w:space="0" w:color="auto"/>
        <w:bottom w:val="none" w:sz="0" w:space="0" w:color="auto"/>
        <w:right w:val="none" w:sz="0" w:space="0" w:color="auto"/>
      </w:divBdr>
    </w:div>
    <w:div w:id="745222293">
      <w:bodyDiv w:val="1"/>
      <w:marLeft w:val="0"/>
      <w:marRight w:val="0"/>
      <w:marTop w:val="0"/>
      <w:marBottom w:val="0"/>
      <w:divBdr>
        <w:top w:val="none" w:sz="0" w:space="0" w:color="auto"/>
        <w:left w:val="none" w:sz="0" w:space="0" w:color="auto"/>
        <w:bottom w:val="none" w:sz="0" w:space="0" w:color="auto"/>
        <w:right w:val="none" w:sz="0" w:space="0" w:color="auto"/>
      </w:divBdr>
    </w:div>
    <w:div w:id="745952804">
      <w:bodyDiv w:val="1"/>
      <w:marLeft w:val="0"/>
      <w:marRight w:val="0"/>
      <w:marTop w:val="0"/>
      <w:marBottom w:val="0"/>
      <w:divBdr>
        <w:top w:val="none" w:sz="0" w:space="0" w:color="auto"/>
        <w:left w:val="none" w:sz="0" w:space="0" w:color="auto"/>
        <w:bottom w:val="none" w:sz="0" w:space="0" w:color="auto"/>
        <w:right w:val="none" w:sz="0" w:space="0" w:color="auto"/>
      </w:divBdr>
    </w:div>
    <w:div w:id="746390738">
      <w:bodyDiv w:val="1"/>
      <w:marLeft w:val="0"/>
      <w:marRight w:val="0"/>
      <w:marTop w:val="0"/>
      <w:marBottom w:val="0"/>
      <w:divBdr>
        <w:top w:val="none" w:sz="0" w:space="0" w:color="auto"/>
        <w:left w:val="none" w:sz="0" w:space="0" w:color="auto"/>
        <w:bottom w:val="none" w:sz="0" w:space="0" w:color="auto"/>
        <w:right w:val="none" w:sz="0" w:space="0" w:color="auto"/>
      </w:divBdr>
    </w:div>
    <w:div w:id="746415939">
      <w:bodyDiv w:val="1"/>
      <w:marLeft w:val="0"/>
      <w:marRight w:val="0"/>
      <w:marTop w:val="0"/>
      <w:marBottom w:val="0"/>
      <w:divBdr>
        <w:top w:val="none" w:sz="0" w:space="0" w:color="auto"/>
        <w:left w:val="none" w:sz="0" w:space="0" w:color="auto"/>
        <w:bottom w:val="none" w:sz="0" w:space="0" w:color="auto"/>
        <w:right w:val="none" w:sz="0" w:space="0" w:color="auto"/>
      </w:divBdr>
    </w:div>
    <w:div w:id="747926328">
      <w:bodyDiv w:val="1"/>
      <w:marLeft w:val="0"/>
      <w:marRight w:val="0"/>
      <w:marTop w:val="0"/>
      <w:marBottom w:val="0"/>
      <w:divBdr>
        <w:top w:val="none" w:sz="0" w:space="0" w:color="auto"/>
        <w:left w:val="none" w:sz="0" w:space="0" w:color="auto"/>
        <w:bottom w:val="none" w:sz="0" w:space="0" w:color="auto"/>
        <w:right w:val="none" w:sz="0" w:space="0" w:color="auto"/>
      </w:divBdr>
    </w:div>
    <w:div w:id="749816349">
      <w:bodyDiv w:val="1"/>
      <w:marLeft w:val="0"/>
      <w:marRight w:val="0"/>
      <w:marTop w:val="0"/>
      <w:marBottom w:val="0"/>
      <w:divBdr>
        <w:top w:val="none" w:sz="0" w:space="0" w:color="auto"/>
        <w:left w:val="none" w:sz="0" w:space="0" w:color="auto"/>
        <w:bottom w:val="none" w:sz="0" w:space="0" w:color="auto"/>
        <w:right w:val="none" w:sz="0" w:space="0" w:color="auto"/>
      </w:divBdr>
    </w:div>
    <w:div w:id="751050562">
      <w:bodyDiv w:val="1"/>
      <w:marLeft w:val="0"/>
      <w:marRight w:val="0"/>
      <w:marTop w:val="0"/>
      <w:marBottom w:val="0"/>
      <w:divBdr>
        <w:top w:val="none" w:sz="0" w:space="0" w:color="auto"/>
        <w:left w:val="none" w:sz="0" w:space="0" w:color="auto"/>
        <w:bottom w:val="none" w:sz="0" w:space="0" w:color="auto"/>
        <w:right w:val="none" w:sz="0" w:space="0" w:color="auto"/>
      </w:divBdr>
    </w:div>
    <w:div w:id="759061378">
      <w:bodyDiv w:val="1"/>
      <w:marLeft w:val="0"/>
      <w:marRight w:val="0"/>
      <w:marTop w:val="0"/>
      <w:marBottom w:val="0"/>
      <w:divBdr>
        <w:top w:val="none" w:sz="0" w:space="0" w:color="auto"/>
        <w:left w:val="none" w:sz="0" w:space="0" w:color="auto"/>
        <w:bottom w:val="none" w:sz="0" w:space="0" w:color="auto"/>
        <w:right w:val="none" w:sz="0" w:space="0" w:color="auto"/>
      </w:divBdr>
    </w:div>
    <w:div w:id="760103550">
      <w:bodyDiv w:val="1"/>
      <w:marLeft w:val="0"/>
      <w:marRight w:val="0"/>
      <w:marTop w:val="0"/>
      <w:marBottom w:val="0"/>
      <w:divBdr>
        <w:top w:val="none" w:sz="0" w:space="0" w:color="auto"/>
        <w:left w:val="none" w:sz="0" w:space="0" w:color="auto"/>
        <w:bottom w:val="none" w:sz="0" w:space="0" w:color="auto"/>
        <w:right w:val="none" w:sz="0" w:space="0" w:color="auto"/>
      </w:divBdr>
    </w:div>
    <w:div w:id="761025692">
      <w:bodyDiv w:val="1"/>
      <w:marLeft w:val="0"/>
      <w:marRight w:val="0"/>
      <w:marTop w:val="0"/>
      <w:marBottom w:val="0"/>
      <w:divBdr>
        <w:top w:val="none" w:sz="0" w:space="0" w:color="auto"/>
        <w:left w:val="none" w:sz="0" w:space="0" w:color="auto"/>
        <w:bottom w:val="none" w:sz="0" w:space="0" w:color="auto"/>
        <w:right w:val="none" w:sz="0" w:space="0" w:color="auto"/>
      </w:divBdr>
    </w:div>
    <w:div w:id="765342061">
      <w:bodyDiv w:val="1"/>
      <w:marLeft w:val="0"/>
      <w:marRight w:val="0"/>
      <w:marTop w:val="0"/>
      <w:marBottom w:val="0"/>
      <w:divBdr>
        <w:top w:val="none" w:sz="0" w:space="0" w:color="auto"/>
        <w:left w:val="none" w:sz="0" w:space="0" w:color="auto"/>
        <w:bottom w:val="none" w:sz="0" w:space="0" w:color="auto"/>
        <w:right w:val="none" w:sz="0" w:space="0" w:color="auto"/>
      </w:divBdr>
    </w:div>
    <w:div w:id="765884075">
      <w:bodyDiv w:val="1"/>
      <w:marLeft w:val="0"/>
      <w:marRight w:val="0"/>
      <w:marTop w:val="0"/>
      <w:marBottom w:val="0"/>
      <w:divBdr>
        <w:top w:val="none" w:sz="0" w:space="0" w:color="auto"/>
        <w:left w:val="none" w:sz="0" w:space="0" w:color="auto"/>
        <w:bottom w:val="none" w:sz="0" w:space="0" w:color="auto"/>
        <w:right w:val="none" w:sz="0" w:space="0" w:color="auto"/>
      </w:divBdr>
    </w:div>
    <w:div w:id="768352810">
      <w:bodyDiv w:val="1"/>
      <w:marLeft w:val="0"/>
      <w:marRight w:val="0"/>
      <w:marTop w:val="0"/>
      <w:marBottom w:val="0"/>
      <w:divBdr>
        <w:top w:val="none" w:sz="0" w:space="0" w:color="auto"/>
        <w:left w:val="none" w:sz="0" w:space="0" w:color="auto"/>
        <w:bottom w:val="none" w:sz="0" w:space="0" w:color="auto"/>
        <w:right w:val="none" w:sz="0" w:space="0" w:color="auto"/>
      </w:divBdr>
    </w:div>
    <w:div w:id="768431525">
      <w:bodyDiv w:val="1"/>
      <w:marLeft w:val="0"/>
      <w:marRight w:val="0"/>
      <w:marTop w:val="0"/>
      <w:marBottom w:val="0"/>
      <w:divBdr>
        <w:top w:val="none" w:sz="0" w:space="0" w:color="auto"/>
        <w:left w:val="none" w:sz="0" w:space="0" w:color="auto"/>
        <w:bottom w:val="none" w:sz="0" w:space="0" w:color="auto"/>
        <w:right w:val="none" w:sz="0" w:space="0" w:color="auto"/>
      </w:divBdr>
    </w:div>
    <w:div w:id="769471853">
      <w:bodyDiv w:val="1"/>
      <w:marLeft w:val="0"/>
      <w:marRight w:val="0"/>
      <w:marTop w:val="0"/>
      <w:marBottom w:val="0"/>
      <w:divBdr>
        <w:top w:val="none" w:sz="0" w:space="0" w:color="auto"/>
        <w:left w:val="none" w:sz="0" w:space="0" w:color="auto"/>
        <w:bottom w:val="none" w:sz="0" w:space="0" w:color="auto"/>
        <w:right w:val="none" w:sz="0" w:space="0" w:color="auto"/>
      </w:divBdr>
    </w:div>
    <w:div w:id="770202089">
      <w:bodyDiv w:val="1"/>
      <w:marLeft w:val="0"/>
      <w:marRight w:val="0"/>
      <w:marTop w:val="0"/>
      <w:marBottom w:val="0"/>
      <w:divBdr>
        <w:top w:val="none" w:sz="0" w:space="0" w:color="auto"/>
        <w:left w:val="none" w:sz="0" w:space="0" w:color="auto"/>
        <w:bottom w:val="none" w:sz="0" w:space="0" w:color="auto"/>
        <w:right w:val="none" w:sz="0" w:space="0" w:color="auto"/>
      </w:divBdr>
    </w:div>
    <w:div w:id="772046484">
      <w:bodyDiv w:val="1"/>
      <w:marLeft w:val="0"/>
      <w:marRight w:val="0"/>
      <w:marTop w:val="0"/>
      <w:marBottom w:val="0"/>
      <w:divBdr>
        <w:top w:val="none" w:sz="0" w:space="0" w:color="auto"/>
        <w:left w:val="none" w:sz="0" w:space="0" w:color="auto"/>
        <w:bottom w:val="none" w:sz="0" w:space="0" w:color="auto"/>
        <w:right w:val="none" w:sz="0" w:space="0" w:color="auto"/>
      </w:divBdr>
    </w:div>
    <w:div w:id="773985835">
      <w:bodyDiv w:val="1"/>
      <w:marLeft w:val="0"/>
      <w:marRight w:val="0"/>
      <w:marTop w:val="0"/>
      <w:marBottom w:val="0"/>
      <w:divBdr>
        <w:top w:val="none" w:sz="0" w:space="0" w:color="auto"/>
        <w:left w:val="none" w:sz="0" w:space="0" w:color="auto"/>
        <w:bottom w:val="none" w:sz="0" w:space="0" w:color="auto"/>
        <w:right w:val="none" w:sz="0" w:space="0" w:color="auto"/>
      </w:divBdr>
    </w:div>
    <w:div w:id="775905840">
      <w:bodyDiv w:val="1"/>
      <w:marLeft w:val="0"/>
      <w:marRight w:val="0"/>
      <w:marTop w:val="0"/>
      <w:marBottom w:val="0"/>
      <w:divBdr>
        <w:top w:val="none" w:sz="0" w:space="0" w:color="auto"/>
        <w:left w:val="none" w:sz="0" w:space="0" w:color="auto"/>
        <w:bottom w:val="none" w:sz="0" w:space="0" w:color="auto"/>
        <w:right w:val="none" w:sz="0" w:space="0" w:color="auto"/>
      </w:divBdr>
    </w:div>
    <w:div w:id="776867988">
      <w:bodyDiv w:val="1"/>
      <w:marLeft w:val="0"/>
      <w:marRight w:val="0"/>
      <w:marTop w:val="0"/>
      <w:marBottom w:val="0"/>
      <w:divBdr>
        <w:top w:val="none" w:sz="0" w:space="0" w:color="auto"/>
        <w:left w:val="none" w:sz="0" w:space="0" w:color="auto"/>
        <w:bottom w:val="none" w:sz="0" w:space="0" w:color="auto"/>
        <w:right w:val="none" w:sz="0" w:space="0" w:color="auto"/>
      </w:divBdr>
    </w:div>
    <w:div w:id="779105522">
      <w:bodyDiv w:val="1"/>
      <w:marLeft w:val="0"/>
      <w:marRight w:val="0"/>
      <w:marTop w:val="0"/>
      <w:marBottom w:val="0"/>
      <w:divBdr>
        <w:top w:val="none" w:sz="0" w:space="0" w:color="auto"/>
        <w:left w:val="none" w:sz="0" w:space="0" w:color="auto"/>
        <w:bottom w:val="none" w:sz="0" w:space="0" w:color="auto"/>
        <w:right w:val="none" w:sz="0" w:space="0" w:color="auto"/>
      </w:divBdr>
    </w:div>
    <w:div w:id="779106067">
      <w:bodyDiv w:val="1"/>
      <w:marLeft w:val="0"/>
      <w:marRight w:val="0"/>
      <w:marTop w:val="0"/>
      <w:marBottom w:val="0"/>
      <w:divBdr>
        <w:top w:val="none" w:sz="0" w:space="0" w:color="auto"/>
        <w:left w:val="none" w:sz="0" w:space="0" w:color="auto"/>
        <w:bottom w:val="none" w:sz="0" w:space="0" w:color="auto"/>
        <w:right w:val="none" w:sz="0" w:space="0" w:color="auto"/>
      </w:divBdr>
    </w:div>
    <w:div w:id="779255612">
      <w:bodyDiv w:val="1"/>
      <w:marLeft w:val="0"/>
      <w:marRight w:val="0"/>
      <w:marTop w:val="0"/>
      <w:marBottom w:val="0"/>
      <w:divBdr>
        <w:top w:val="none" w:sz="0" w:space="0" w:color="auto"/>
        <w:left w:val="none" w:sz="0" w:space="0" w:color="auto"/>
        <w:bottom w:val="none" w:sz="0" w:space="0" w:color="auto"/>
        <w:right w:val="none" w:sz="0" w:space="0" w:color="auto"/>
      </w:divBdr>
    </w:div>
    <w:div w:id="779496483">
      <w:bodyDiv w:val="1"/>
      <w:marLeft w:val="0"/>
      <w:marRight w:val="0"/>
      <w:marTop w:val="0"/>
      <w:marBottom w:val="0"/>
      <w:divBdr>
        <w:top w:val="none" w:sz="0" w:space="0" w:color="auto"/>
        <w:left w:val="none" w:sz="0" w:space="0" w:color="auto"/>
        <w:bottom w:val="none" w:sz="0" w:space="0" w:color="auto"/>
        <w:right w:val="none" w:sz="0" w:space="0" w:color="auto"/>
      </w:divBdr>
    </w:div>
    <w:div w:id="780489602">
      <w:bodyDiv w:val="1"/>
      <w:marLeft w:val="0"/>
      <w:marRight w:val="0"/>
      <w:marTop w:val="0"/>
      <w:marBottom w:val="0"/>
      <w:divBdr>
        <w:top w:val="none" w:sz="0" w:space="0" w:color="auto"/>
        <w:left w:val="none" w:sz="0" w:space="0" w:color="auto"/>
        <w:bottom w:val="none" w:sz="0" w:space="0" w:color="auto"/>
        <w:right w:val="none" w:sz="0" w:space="0" w:color="auto"/>
      </w:divBdr>
    </w:div>
    <w:div w:id="781148720">
      <w:bodyDiv w:val="1"/>
      <w:marLeft w:val="0"/>
      <w:marRight w:val="0"/>
      <w:marTop w:val="0"/>
      <w:marBottom w:val="0"/>
      <w:divBdr>
        <w:top w:val="none" w:sz="0" w:space="0" w:color="auto"/>
        <w:left w:val="none" w:sz="0" w:space="0" w:color="auto"/>
        <w:bottom w:val="none" w:sz="0" w:space="0" w:color="auto"/>
        <w:right w:val="none" w:sz="0" w:space="0" w:color="auto"/>
      </w:divBdr>
    </w:div>
    <w:div w:id="781925298">
      <w:bodyDiv w:val="1"/>
      <w:marLeft w:val="0"/>
      <w:marRight w:val="0"/>
      <w:marTop w:val="0"/>
      <w:marBottom w:val="0"/>
      <w:divBdr>
        <w:top w:val="none" w:sz="0" w:space="0" w:color="auto"/>
        <w:left w:val="none" w:sz="0" w:space="0" w:color="auto"/>
        <w:bottom w:val="none" w:sz="0" w:space="0" w:color="auto"/>
        <w:right w:val="none" w:sz="0" w:space="0" w:color="auto"/>
      </w:divBdr>
    </w:div>
    <w:div w:id="782269010">
      <w:bodyDiv w:val="1"/>
      <w:marLeft w:val="0"/>
      <w:marRight w:val="0"/>
      <w:marTop w:val="0"/>
      <w:marBottom w:val="0"/>
      <w:divBdr>
        <w:top w:val="none" w:sz="0" w:space="0" w:color="auto"/>
        <w:left w:val="none" w:sz="0" w:space="0" w:color="auto"/>
        <w:bottom w:val="none" w:sz="0" w:space="0" w:color="auto"/>
        <w:right w:val="none" w:sz="0" w:space="0" w:color="auto"/>
      </w:divBdr>
    </w:div>
    <w:div w:id="783965318">
      <w:bodyDiv w:val="1"/>
      <w:marLeft w:val="0"/>
      <w:marRight w:val="0"/>
      <w:marTop w:val="0"/>
      <w:marBottom w:val="0"/>
      <w:divBdr>
        <w:top w:val="none" w:sz="0" w:space="0" w:color="auto"/>
        <w:left w:val="none" w:sz="0" w:space="0" w:color="auto"/>
        <w:bottom w:val="none" w:sz="0" w:space="0" w:color="auto"/>
        <w:right w:val="none" w:sz="0" w:space="0" w:color="auto"/>
      </w:divBdr>
    </w:div>
    <w:div w:id="785318709">
      <w:bodyDiv w:val="1"/>
      <w:marLeft w:val="0"/>
      <w:marRight w:val="0"/>
      <w:marTop w:val="0"/>
      <w:marBottom w:val="0"/>
      <w:divBdr>
        <w:top w:val="none" w:sz="0" w:space="0" w:color="auto"/>
        <w:left w:val="none" w:sz="0" w:space="0" w:color="auto"/>
        <w:bottom w:val="none" w:sz="0" w:space="0" w:color="auto"/>
        <w:right w:val="none" w:sz="0" w:space="0" w:color="auto"/>
      </w:divBdr>
    </w:div>
    <w:div w:id="785658418">
      <w:bodyDiv w:val="1"/>
      <w:marLeft w:val="0"/>
      <w:marRight w:val="0"/>
      <w:marTop w:val="0"/>
      <w:marBottom w:val="0"/>
      <w:divBdr>
        <w:top w:val="none" w:sz="0" w:space="0" w:color="auto"/>
        <w:left w:val="none" w:sz="0" w:space="0" w:color="auto"/>
        <w:bottom w:val="none" w:sz="0" w:space="0" w:color="auto"/>
        <w:right w:val="none" w:sz="0" w:space="0" w:color="auto"/>
      </w:divBdr>
    </w:div>
    <w:div w:id="786893077">
      <w:bodyDiv w:val="1"/>
      <w:marLeft w:val="0"/>
      <w:marRight w:val="0"/>
      <w:marTop w:val="0"/>
      <w:marBottom w:val="0"/>
      <w:divBdr>
        <w:top w:val="none" w:sz="0" w:space="0" w:color="auto"/>
        <w:left w:val="none" w:sz="0" w:space="0" w:color="auto"/>
        <w:bottom w:val="none" w:sz="0" w:space="0" w:color="auto"/>
        <w:right w:val="none" w:sz="0" w:space="0" w:color="auto"/>
      </w:divBdr>
    </w:div>
    <w:div w:id="789595822">
      <w:bodyDiv w:val="1"/>
      <w:marLeft w:val="0"/>
      <w:marRight w:val="0"/>
      <w:marTop w:val="0"/>
      <w:marBottom w:val="0"/>
      <w:divBdr>
        <w:top w:val="none" w:sz="0" w:space="0" w:color="auto"/>
        <w:left w:val="none" w:sz="0" w:space="0" w:color="auto"/>
        <w:bottom w:val="none" w:sz="0" w:space="0" w:color="auto"/>
        <w:right w:val="none" w:sz="0" w:space="0" w:color="auto"/>
      </w:divBdr>
    </w:div>
    <w:div w:id="792988464">
      <w:bodyDiv w:val="1"/>
      <w:marLeft w:val="0"/>
      <w:marRight w:val="0"/>
      <w:marTop w:val="0"/>
      <w:marBottom w:val="0"/>
      <w:divBdr>
        <w:top w:val="none" w:sz="0" w:space="0" w:color="auto"/>
        <w:left w:val="none" w:sz="0" w:space="0" w:color="auto"/>
        <w:bottom w:val="none" w:sz="0" w:space="0" w:color="auto"/>
        <w:right w:val="none" w:sz="0" w:space="0" w:color="auto"/>
      </w:divBdr>
    </w:div>
    <w:div w:id="796415655">
      <w:bodyDiv w:val="1"/>
      <w:marLeft w:val="0"/>
      <w:marRight w:val="0"/>
      <w:marTop w:val="0"/>
      <w:marBottom w:val="0"/>
      <w:divBdr>
        <w:top w:val="none" w:sz="0" w:space="0" w:color="auto"/>
        <w:left w:val="none" w:sz="0" w:space="0" w:color="auto"/>
        <w:bottom w:val="none" w:sz="0" w:space="0" w:color="auto"/>
        <w:right w:val="none" w:sz="0" w:space="0" w:color="auto"/>
      </w:divBdr>
    </w:div>
    <w:div w:id="797114546">
      <w:bodyDiv w:val="1"/>
      <w:marLeft w:val="0"/>
      <w:marRight w:val="0"/>
      <w:marTop w:val="0"/>
      <w:marBottom w:val="0"/>
      <w:divBdr>
        <w:top w:val="none" w:sz="0" w:space="0" w:color="auto"/>
        <w:left w:val="none" w:sz="0" w:space="0" w:color="auto"/>
        <w:bottom w:val="none" w:sz="0" w:space="0" w:color="auto"/>
        <w:right w:val="none" w:sz="0" w:space="0" w:color="auto"/>
      </w:divBdr>
    </w:div>
    <w:div w:id="797146732">
      <w:bodyDiv w:val="1"/>
      <w:marLeft w:val="0"/>
      <w:marRight w:val="0"/>
      <w:marTop w:val="0"/>
      <w:marBottom w:val="0"/>
      <w:divBdr>
        <w:top w:val="none" w:sz="0" w:space="0" w:color="auto"/>
        <w:left w:val="none" w:sz="0" w:space="0" w:color="auto"/>
        <w:bottom w:val="none" w:sz="0" w:space="0" w:color="auto"/>
        <w:right w:val="none" w:sz="0" w:space="0" w:color="auto"/>
      </w:divBdr>
    </w:div>
    <w:div w:id="797340008">
      <w:bodyDiv w:val="1"/>
      <w:marLeft w:val="0"/>
      <w:marRight w:val="0"/>
      <w:marTop w:val="0"/>
      <w:marBottom w:val="0"/>
      <w:divBdr>
        <w:top w:val="none" w:sz="0" w:space="0" w:color="auto"/>
        <w:left w:val="none" w:sz="0" w:space="0" w:color="auto"/>
        <w:bottom w:val="none" w:sz="0" w:space="0" w:color="auto"/>
        <w:right w:val="none" w:sz="0" w:space="0" w:color="auto"/>
      </w:divBdr>
    </w:div>
    <w:div w:id="797381714">
      <w:bodyDiv w:val="1"/>
      <w:marLeft w:val="0"/>
      <w:marRight w:val="0"/>
      <w:marTop w:val="0"/>
      <w:marBottom w:val="0"/>
      <w:divBdr>
        <w:top w:val="none" w:sz="0" w:space="0" w:color="auto"/>
        <w:left w:val="none" w:sz="0" w:space="0" w:color="auto"/>
        <w:bottom w:val="none" w:sz="0" w:space="0" w:color="auto"/>
        <w:right w:val="none" w:sz="0" w:space="0" w:color="auto"/>
      </w:divBdr>
    </w:div>
    <w:div w:id="797800205">
      <w:bodyDiv w:val="1"/>
      <w:marLeft w:val="0"/>
      <w:marRight w:val="0"/>
      <w:marTop w:val="0"/>
      <w:marBottom w:val="0"/>
      <w:divBdr>
        <w:top w:val="none" w:sz="0" w:space="0" w:color="auto"/>
        <w:left w:val="none" w:sz="0" w:space="0" w:color="auto"/>
        <w:bottom w:val="none" w:sz="0" w:space="0" w:color="auto"/>
        <w:right w:val="none" w:sz="0" w:space="0" w:color="auto"/>
      </w:divBdr>
    </w:div>
    <w:div w:id="798064034">
      <w:bodyDiv w:val="1"/>
      <w:marLeft w:val="0"/>
      <w:marRight w:val="0"/>
      <w:marTop w:val="0"/>
      <w:marBottom w:val="0"/>
      <w:divBdr>
        <w:top w:val="none" w:sz="0" w:space="0" w:color="auto"/>
        <w:left w:val="none" w:sz="0" w:space="0" w:color="auto"/>
        <w:bottom w:val="none" w:sz="0" w:space="0" w:color="auto"/>
        <w:right w:val="none" w:sz="0" w:space="0" w:color="auto"/>
      </w:divBdr>
    </w:div>
    <w:div w:id="798303076">
      <w:bodyDiv w:val="1"/>
      <w:marLeft w:val="0"/>
      <w:marRight w:val="0"/>
      <w:marTop w:val="0"/>
      <w:marBottom w:val="0"/>
      <w:divBdr>
        <w:top w:val="none" w:sz="0" w:space="0" w:color="auto"/>
        <w:left w:val="none" w:sz="0" w:space="0" w:color="auto"/>
        <w:bottom w:val="none" w:sz="0" w:space="0" w:color="auto"/>
        <w:right w:val="none" w:sz="0" w:space="0" w:color="auto"/>
      </w:divBdr>
    </w:div>
    <w:div w:id="798842872">
      <w:bodyDiv w:val="1"/>
      <w:marLeft w:val="0"/>
      <w:marRight w:val="0"/>
      <w:marTop w:val="0"/>
      <w:marBottom w:val="0"/>
      <w:divBdr>
        <w:top w:val="none" w:sz="0" w:space="0" w:color="auto"/>
        <w:left w:val="none" w:sz="0" w:space="0" w:color="auto"/>
        <w:bottom w:val="none" w:sz="0" w:space="0" w:color="auto"/>
        <w:right w:val="none" w:sz="0" w:space="0" w:color="auto"/>
      </w:divBdr>
    </w:div>
    <w:div w:id="800919374">
      <w:bodyDiv w:val="1"/>
      <w:marLeft w:val="0"/>
      <w:marRight w:val="0"/>
      <w:marTop w:val="0"/>
      <w:marBottom w:val="0"/>
      <w:divBdr>
        <w:top w:val="none" w:sz="0" w:space="0" w:color="auto"/>
        <w:left w:val="none" w:sz="0" w:space="0" w:color="auto"/>
        <w:bottom w:val="none" w:sz="0" w:space="0" w:color="auto"/>
        <w:right w:val="none" w:sz="0" w:space="0" w:color="auto"/>
      </w:divBdr>
    </w:div>
    <w:div w:id="801118025">
      <w:bodyDiv w:val="1"/>
      <w:marLeft w:val="0"/>
      <w:marRight w:val="0"/>
      <w:marTop w:val="0"/>
      <w:marBottom w:val="0"/>
      <w:divBdr>
        <w:top w:val="none" w:sz="0" w:space="0" w:color="auto"/>
        <w:left w:val="none" w:sz="0" w:space="0" w:color="auto"/>
        <w:bottom w:val="none" w:sz="0" w:space="0" w:color="auto"/>
        <w:right w:val="none" w:sz="0" w:space="0" w:color="auto"/>
      </w:divBdr>
    </w:div>
    <w:div w:id="802501621">
      <w:bodyDiv w:val="1"/>
      <w:marLeft w:val="0"/>
      <w:marRight w:val="0"/>
      <w:marTop w:val="0"/>
      <w:marBottom w:val="0"/>
      <w:divBdr>
        <w:top w:val="none" w:sz="0" w:space="0" w:color="auto"/>
        <w:left w:val="none" w:sz="0" w:space="0" w:color="auto"/>
        <w:bottom w:val="none" w:sz="0" w:space="0" w:color="auto"/>
        <w:right w:val="none" w:sz="0" w:space="0" w:color="auto"/>
      </w:divBdr>
    </w:div>
    <w:div w:id="803503217">
      <w:bodyDiv w:val="1"/>
      <w:marLeft w:val="0"/>
      <w:marRight w:val="0"/>
      <w:marTop w:val="0"/>
      <w:marBottom w:val="0"/>
      <w:divBdr>
        <w:top w:val="none" w:sz="0" w:space="0" w:color="auto"/>
        <w:left w:val="none" w:sz="0" w:space="0" w:color="auto"/>
        <w:bottom w:val="none" w:sz="0" w:space="0" w:color="auto"/>
        <w:right w:val="none" w:sz="0" w:space="0" w:color="auto"/>
      </w:divBdr>
    </w:div>
    <w:div w:id="803693104">
      <w:bodyDiv w:val="1"/>
      <w:marLeft w:val="0"/>
      <w:marRight w:val="0"/>
      <w:marTop w:val="0"/>
      <w:marBottom w:val="0"/>
      <w:divBdr>
        <w:top w:val="none" w:sz="0" w:space="0" w:color="auto"/>
        <w:left w:val="none" w:sz="0" w:space="0" w:color="auto"/>
        <w:bottom w:val="none" w:sz="0" w:space="0" w:color="auto"/>
        <w:right w:val="none" w:sz="0" w:space="0" w:color="auto"/>
      </w:divBdr>
    </w:div>
    <w:div w:id="805507588">
      <w:bodyDiv w:val="1"/>
      <w:marLeft w:val="0"/>
      <w:marRight w:val="0"/>
      <w:marTop w:val="0"/>
      <w:marBottom w:val="0"/>
      <w:divBdr>
        <w:top w:val="none" w:sz="0" w:space="0" w:color="auto"/>
        <w:left w:val="none" w:sz="0" w:space="0" w:color="auto"/>
        <w:bottom w:val="none" w:sz="0" w:space="0" w:color="auto"/>
        <w:right w:val="none" w:sz="0" w:space="0" w:color="auto"/>
      </w:divBdr>
    </w:div>
    <w:div w:id="806170463">
      <w:bodyDiv w:val="1"/>
      <w:marLeft w:val="0"/>
      <w:marRight w:val="0"/>
      <w:marTop w:val="0"/>
      <w:marBottom w:val="0"/>
      <w:divBdr>
        <w:top w:val="none" w:sz="0" w:space="0" w:color="auto"/>
        <w:left w:val="none" w:sz="0" w:space="0" w:color="auto"/>
        <w:bottom w:val="none" w:sz="0" w:space="0" w:color="auto"/>
        <w:right w:val="none" w:sz="0" w:space="0" w:color="auto"/>
      </w:divBdr>
    </w:div>
    <w:div w:id="806316200">
      <w:bodyDiv w:val="1"/>
      <w:marLeft w:val="0"/>
      <w:marRight w:val="0"/>
      <w:marTop w:val="0"/>
      <w:marBottom w:val="0"/>
      <w:divBdr>
        <w:top w:val="none" w:sz="0" w:space="0" w:color="auto"/>
        <w:left w:val="none" w:sz="0" w:space="0" w:color="auto"/>
        <w:bottom w:val="none" w:sz="0" w:space="0" w:color="auto"/>
        <w:right w:val="none" w:sz="0" w:space="0" w:color="auto"/>
      </w:divBdr>
    </w:div>
    <w:div w:id="806625253">
      <w:bodyDiv w:val="1"/>
      <w:marLeft w:val="0"/>
      <w:marRight w:val="0"/>
      <w:marTop w:val="0"/>
      <w:marBottom w:val="0"/>
      <w:divBdr>
        <w:top w:val="none" w:sz="0" w:space="0" w:color="auto"/>
        <w:left w:val="none" w:sz="0" w:space="0" w:color="auto"/>
        <w:bottom w:val="none" w:sz="0" w:space="0" w:color="auto"/>
        <w:right w:val="none" w:sz="0" w:space="0" w:color="auto"/>
      </w:divBdr>
    </w:div>
    <w:div w:id="808592270">
      <w:bodyDiv w:val="1"/>
      <w:marLeft w:val="0"/>
      <w:marRight w:val="0"/>
      <w:marTop w:val="0"/>
      <w:marBottom w:val="0"/>
      <w:divBdr>
        <w:top w:val="none" w:sz="0" w:space="0" w:color="auto"/>
        <w:left w:val="none" w:sz="0" w:space="0" w:color="auto"/>
        <w:bottom w:val="none" w:sz="0" w:space="0" w:color="auto"/>
        <w:right w:val="none" w:sz="0" w:space="0" w:color="auto"/>
      </w:divBdr>
    </w:div>
    <w:div w:id="810245947">
      <w:bodyDiv w:val="1"/>
      <w:marLeft w:val="0"/>
      <w:marRight w:val="0"/>
      <w:marTop w:val="0"/>
      <w:marBottom w:val="0"/>
      <w:divBdr>
        <w:top w:val="none" w:sz="0" w:space="0" w:color="auto"/>
        <w:left w:val="none" w:sz="0" w:space="0" w:color="auto"/>
        <w:bottom w:val="none" w:sz="0" w:space="0" w:color="auto"/>
        <w:right w:val="none" w:sz="0" w:space="0" w:color="auto"/>
      </w:divBdr>
    </w:div>
    <w:div w:id="811412916">
      <w:bodyDiv w:val="1"/>
      <w:marLeft w:val="0"/>
      <w:marRight w:val="0"/>
      <w:marTop w:val="0"/>
      <w:marBottom w:val="0"/>
      <w:divBdr>
        <w:top w:val="none" w:sz="0" w:space="0" w:color="auto"/>
        <w:left w:val="none" w:sz="0" w:space="0" w:color="auto"/>
        <w:bottom w:val="none" w:sz="0" w:space="0" w:color="auto"/>
        <w:right w:val="none" w:sz="0" w:space="0" w:color="auto"/>
      </w:divBdr>
    </w:div>
    <w:div w:id="812914836">
      <w:bodyDiv w:val="1"/>
      <w:marLeft w:val="0"/>
      <w:marRight w:val="0"/>
      <w:marTop w:val="0"/>
      <w:marBottom w:val="0"/>
      <w:divBdr>
        <w:top w:val="none" w:sz="0" w:space="0" w:color="auto"/>
        <w:left w:val="none" w:sz="0" w:space="0" w:color="auto"/>
        <w:bottom w:val="none" w:sz="0" w:space="0" w:color="auto"/>
        <w:right w:val="none" w:sz="0" w:space="0" w:color="auto"/>
      </w:divBdr>
    </w:div>
    <w:div w:id="814101289">
      <w:bodyDiv w:val="1"/>
      <w:marLeft w:val="0"/>
      <w:marRight w:val="0"/>
      <w:marTop w:val="0"/>
      <w:marBottom w:val="0"/>
      <w:divBdr>
        <w:top w:val="none" w:sz="0" w:space="0" w:color="auto"/>
        <w:left w:val="none" w:sz="0" w:space="0" w:color="auto"/>
        <w:bottom w:val="none" w:sz="0" w:space="0" w:color="auto"/>
        <w:right w:val="none" w:sz="0" w:space="0" w:color="auto"/>
      </w:divBdr>
    </w:div>
    <w:div w:id="815072605">
      <w:bodyDiv w:val="1"/>
      <w:marLeft w:val="0"/>
      <w:marRight w:val="0"/>
      <w:marTop w:val="0"/>
      <w:marBottom w:val="0"/>
      <w:divBdr>
        <w:top w:val="none" w:sz="0" w:space="0" w:color="auto"/>
        <w:left w:val="none" w:sz="0" w:space="0" w:color="auto"/>
        <w:bottom w:val="none" w:sz="0" w:space="0" w:color="auto"/>
        <w:right w:val="none" w:sz="0" w:space="0" w:color="auto"/>
      </w:divBdr>
    </w:div>
    <w:div w:id="815955329">
      <w:bodyDiv w:val="1"/>
      <w:marLeft w:val="0"/>
      <w:marRight w:val="0"/>
      <w:marTop w:val="0"/>
      <w:marBottom w:val="0"/>
      <w:divBdr>
        <w:top w:val="none" w:sz="0" w:space="0" w:color="auto"/>
        <w:left w:val="none" w:sz="0" w:space="0" w:color="auto"/>
        <w:bottom w:val="none" w:sz="0" w:space="0" w:color="auto"/>
        <w:right w:val="none" w:sz="0" w:space="0" w:color="auto"/>
      </w:divBdr>
    </w:div>
    <w:div w:id="817377924">
      <w:bodyDiv w:val="1"/>
      <w:marLeft w:val="0"/>
      <w:marRight w:val="0"/>
      <w:marTop w:val="0"/>
      <w:marBottom w:val="0"/>
      <w:divBdr>
        <w:top w:val="none" w:sz="0" w:space="0" w:color="auto"/>
        <w:left w:val="none" w:sz="0" w:space="0" w:color="auto"/>
        <w:bottom w:val="none" w:sz="0" w:space="0" w:color="auto"/>
        <w:right w:val="none" w:sz="0" w:space="0" w:color="auto"/>
      </w:divBdr>
    </w:div>
    <w:div w:id="818226491">
      <w:bodyDiv w:val="1"/>
      <w:marLeft w:val="0"/>
      <w:marRight w:val="0"/>
      <w:marTop w:val="0"/>
      <w:marBottom w:val="0"/>
      <w:divBdr>
        <w:top w:val="none" w:sz="0" w:space="0" w:color="auto"/>
        <w:left w:val="none" w:sz="0" w:space="0" w:color="auto"/>
        <w:bottom w:val="none" w:sz="0" w:space="0" w:color="auto"/>
        <w:right w:val="none" w:sz="0" w:space="0" w:color="auto"/>
      </w:divBdr>
    </w:div>
    <w:div w:id="818301269">
      <w:bodyDiv w:val="1"/>
      <w:marLeft w:val="0"/>
      <w:marRight w:val="0"/>
      <w:marTop w:val="0"/>
      <w:marBottom w:val="0"/>
      <w:divBdr>
        <w:top w:val="none" w:sz="0" w:space="0" w:color="auto"/>
        <w:left w:val="none" w:sz="0" w:space="0" w:color="auto"/>
        <w:bottom w:val="none" w:sz="0" w:space="0" w:color="auto"/>
        <w:right w:val="none" w:sz="0" w:space="0" w:color="auto"/>
      </w:divBdr>
    </w:div>
    <w:div w:id="818618790">
      <w:bodyDiv w:val="1"/>
      <w:marLeft w:val="0"/>
      <w:marRight w:val="0"/>
      <w:marTop w:val="0"/>
      <w:marBottom w:val="0"/>
      <w:divBdr>
        <w:top w:val="none" w:sz="0" w:space="0" w:color="auto"/>
        <w:left w:val="none" w:sz="0" w:space="0" w:color="auto"/>
        <w:bottom w:val="none" w:sz="0" w:space="0" w:color="auto"/>
        <w:right w:val="none" w:sz="0" w:space="0" w:color="auto"/>
      </w:divBdr>
    </w:div>
    <w:div w:id="818693891">
      <w:bodyDiv w:val="1"/>
      <w:marLeft w:val="0"/>
      <w:marRight w:val="0"/>
      <w:marTop w:val="0"/>
      <w:marBottom w:val="0"/>
      <w:divBdr>
        <w:top w:val="none" w:sz="0" w:space="0" w:color="auto"/>
        <w:left w:val="none" w:sz="0" w:space="0" w:color="auto"/>
        <w:bottom w:val="none" w:sz="0" w:space="0" w:color="auto"/>
        <w:right w:val="none" w:sz="0" w:space="0" w:color="auto"/>
      </w:divBdr>
    </w:div>
    <w:div w:id="819612914">
      <w:bodyDiv w:val="1"/>
      <w:marLeft w:val="0"/>
      <w:marRight w:val="0"/>
      <w:marTop w:val="0"/>
      <w:marBottom w:val="0"/>
      <w:divBdr>
        <w:top w:val="none" w:sz="0" w:space="0" w:color="auto"/>
        <w:left w:val="none" w:sz="0" w:space="0" w:color="auto"/>
        <w:bottom w:val="none" w:sz="0" w:space="0" w:color="auto"/>
        <w:right w:val="none" w:sz="0" w:space="0" w:color="auto"/>
      </w:divBdr>
    </w:div>
    <w:div w:id="822895333">
      <w:bodyDiv w:val="1"/>
      <w:marLeft w:val="0"/>
      <w:marRight w:val="0"/>
      <w:marTop w:val="0"/>
      <w:marBottom w:val="0"/>
      <w:divBdr>
        <w:top w:val="none" w:sz="0" w:space="0" w:color="auto"/>
        <w:left w:val="none" w:sz="0" w:space="0" w:color="auto"/>
        <w:bottom w:val="none" w:sz="0" w:space="0" w:color="auto"/>
        <w:right w:val="none" w:sz="0" w:space="0" w:color="auto"/>
      </w:divBdr>
    </w:div>
    <w:div w:id="824474471">
      <w:bodyDiv w:val="1"/>
      <w:marLeft w:val="0"/>
      <w:marRight w:val="0"/>
      <w:marTop w:val="0"/>
      <w:marBottom w:val="0"/>
      <w:divBdr>
        <w:top w:val="none" w:sz="0" w:space="0" w:color="auto"/>
        <w:left w:val="none" w:sz="0" w:space="0" w:color="auto"/>
        <w:bottom w:val="none" w:sz="0" w:space="0" w:color="auto"/>
        <w:right w:val="none" w:sz="0" w:space="0" w:color="auto"/>
      </w:divBdr>
    </w:div>
    <w:div w:id="824903039">
      <w:bodyDiv w:val="1"/>
      <w:marLeft w:val="0"/>
      <w:marRight w:val="0"/>
      <w:marTop w:val="0"/>
      <w:marBottom w:val="0"/>
      <w:divBdr>
        <w:top w:val="none" w:sz="0" w:space="0" w:color="auto"/>
        <w:left w:val="none" w:sz="0" w:space="0" w:color="auto"/>
        <w:bottom w:val="none" w:sz="0" w:space="0" w:color="auto"/>
        <w:right w:val="none" w:sz="0" w:space="0" w:color="auto"/>
      </w:divBdr>
    </w:div>
    <w:div w:id="825055042">
      <w:bodyDiv w:val="1"/>
      <w:marLeft w:val="0"/>
      <w:marRight w:val="0"/>
      <w:marTop w:val="0"/>
      <w:marBottom w:val="0"/>
      <w:divBdr>
        <w:top w:val="none" w:sz="0" w:space="0" w:color="auto"/>
        <w:left w:val="none" w:sz="0" w:space="0" w:color="auto"/>
        <w:bottom w:val="none" w:sz="0" w:space="0" w:color="auto"/>
        <w:right w:val="none" w:sz="0" w:space="0" w:color="auto"/>
      </w:divBdr>
    </w:div>
    <w:div w:id="825098496">
      <w:bodyDiv w:val="1"/>
      <w:marLeft w:val="0"/>
      <w:marRight w:val="0"/>
      <w:marTop w:val="0"/>
      <w:marBottom w:val="0"/>
      <w:divBdr>
        <w:top w:val="none" w:sz="0" w:space="0" w:color="auto"/>
        <w:left w:val="none" w:sz="0" w:space="0" w:color="auto"/>
        <w:bottom w:val="none" w:sz="0" w:space="0" w:color="auto"/>
        <w:right w:val="none" w:sz="0" w:space="0" w:color="auto"/>
      </w:divBdr>
    </w:div>
    <w:div w:id="826359158">
      <w:bodyDiv w:val="1"/>
      <w:marLeft w:val="0"/>
      <w:marRight w:val="0"/>
      <w:marTop w:val="0"/>
      <w:marBottom w:val="0"/>
      <w:divBdr>
        <w:top w:val="none" w:sz="0" w:space="0" w:color="auto"/>
        <w:left w:val="none" w:sz="0" w:space="0" w:color="auto"/>
        <w:bottom w:val="none" w:sz="0" w:space="0" w:color="auto"/>
        <w:right w:val="none" w:sz="0" w:space="0" w:color="auto"/>
      </w:divBdr>
    </w:div>
    <w:div w:id="826869972">
      <w:bodyDiv w:val="1"/>
      <w:marLeft w:val="0"/>
      <w:marRight w:val="0"/>
      <w:marTop w:val="0"/>
      <w:marBottom w:val="0"/>
      <w:divBdr>
        <w:top w:val="none" w:sz="0" w:space="0" w:color="auto"/>
        <w:left w:val="none" w:sz="0" w:space="0" w:color="auto"/>
        <w:bottom w:val="none" w:sz="0" w:space="0" w:color="auto"/>
        <w:right w:val="none" w:sz="0" w:space="0" w:color="auto"/>
      </w:divBdr>
    </w:div>
    <w:div w:id="828592005">
      <w:bodyDiv w:val="1"/>
      <w:marLeft w:val="0"/>
      <w:marRight w:val="0"/>
      <w:marTop w:val="0"/>
      <w:marBottom w:val="0"/>
      <w:divBdr>
        <w:top w:val="none" w:sz="0" w:space="0" w:color="auto"/>
        <w:left w:val="none" w:sz="0" w:space="0" w:color="auto"/>
        <w:bottom w:val="none" w:sz="0" w:space="0" w:color="auto"/>
        <w:right w:val="none" w:sz="0" w:space="0" w:color="auto"/>
      </w:divBdr>
    </w:div>
    <w:div w:id="828791905">
      <w:bodyDiv w:val="1"/>
      <w:marLeft w:val="0"/>
      <w:marRight w:val="0"/>
      <w:marTop w:val="0"/>
      <w:marBottom w:val="0"/>
      <w:divBdr>
        <w:top w:val="none" w:sz="0" w:space="0" w:color="auto"/>
        <w:left w:val="none" w:sz="0" w:space="0" w:color="auto"/>
        <w:bottom w:val="none" w:sz="0" w:space="0" w:color="auto"/>
        <w:right w:val="none" w:sz="0" w:space="0" w:color="auto"/>
      </w:divBdr>
    </w:div>
    <w:div w:id="828985046">
      <w:bodyDiv w:val="1"/>
      <w:marLeft w:val="0"/>
      <w:marRight w:val="0"/>
      <w:marTop w:val="0"/>
      <w:marBottom w:val="0"/>
      <w:divBdr>
        <w:top w:val="none" w:sz="0" w:space="0" w:color="auto"/>
        <w:left w:val="none" w:sz="0" w:space="0" w:color="auto"/>
        <w:bottom w:val="none" w:sz="0" w:space="0" w:color="auto"/>
        <w:right w:val="none" w:sz="0" w:space="0" w:color="auto"/>
      </w:divBdr>
    </w:div>
    <w:div w:id="830490597">
      <w:bodyDiv w:val="1"/>
      <w:marLeft w:val="0"/>
      <w:marRight w:val="0"/>
      <w:marTop w:val="0"/>
      <w:marBottom w:val="0"/>
      <w:divBdr>
        <w:top w:val="none" w:sz="0" w:space="0" w:color="auto"/>
        <w:left w:val="none" w:sz="0" w:space="0" w:color="auto"/>
        <w:bottom w:val="none" w:sz="0" w:space="0" w:color="auto"/>
        <w:right w:val="none" w:sz="0" w:space="0" w:color="auto"/>
      </w:divBdr>
    </w:div>
    <w:div w:id="831990411">
      <w:bodyDiv w:val="1"/>
      <w:marLeft w:val="0"/>
      <w:marRight w:val="0"/>
      <w:marTop w:val="0"/>
      <w:marBottom w:val="0"/>
      <w:divBdr>
        <w:top w:val="none" w:sz="0" w:space="0" w:color="auto"/>
        <w:left w:val="none" w:sz="0" w:space="0" w:color="auto"/>
        <w:bottom w:val="none" w:sz="0" w:space="0" w:color="auto"/>
        <w:right w:val="none" w:sz="0" w:space="0" w:color="auto"/>
      </w:divBdr>
    </w:div>
    <w:div w:id="832648499">
      <w:bodyDiv w:val="1"/>
      <w:marLeft w:val="0"/>
      <w:marRight w:val="0"/>
      <w:marTop w:val="0"/>
      <w:marBottom w:val="0"/>
      <w:divBdr>
        <w:top w:val="none" w:sz="0" w:space="0" w:color="auto"/>
        <w:left w:val="none" w:sz="0" w:space="0" w:color="auto"/>
        <w:bottom w:val="none" w:sz="0" w:space="0" w:color="auto"/>
        <w:right w:val="none" w:sz="0" w:space="0" w:color="auto"/>
      </w:divBdr>
    </w:div>
    <w:div w:id="836842706">
      <w:bodyDiv w:val="1"/>
      <w:marLeft w:val="0"/>
      <w:marRight w:val="0"/>
      <w:marTop w:val="0"/>
      <w:marBottom w:val="0"/>
      <w:divBdr>
        <w:top w:val="none" w:sz="0" w:space="0" w:color="auto"/>
        <w:left w:val="none" w:sz="0" w:space="0" w:color="auto"/>
        <w:bottom w:val="none" w:sz="0" w:space="0" w:color="auto"/>
        <w:right w:val="none" w:sz="0" w:space="0" w:color="auto"/>
      </w:divBdr>
    </w:div>
    <w:div w:id="838008933">
      <w:bodyDiv w:val="1"/>
      <w:marLeft w:val="0"/>
      <w:marRight w:val="0"/>
      <w:marTop w:val="0"/>
      <w:marBottom w:val="0"/>
      <w:divBdr>
        <w:top w:val="none" w:sz="0" w:space="0" w:color="auto"/>
        <w:left w:val="none" w:sz="0" w:space="0" w:color="auto"/>
        <w:bottom w:val="none" w:sz="0" w:space="0" w:color="auto"/>
        <w:right w:val="none" w:sz="0" w:space="0" w:color="auto"/>
      </w:divBdr>
    </w:div>
    <w:div w:id="838499424">
      <w:bodyDiv w:val="1"/>
      <w:marLeft w:val="0"/>
      <w:marRight w:val="0"/>
      <w:marTop w:val="0"/>
      <w:marBottom w:val="0"/>
      <w:divBdr>
        <w:top w:val="none" w:sz="0" w:space="0" w:color="auto"/>
        <w:left w:val="none" w:sz="0" w:space="0" w:color="auto"/>
        <w:bottom w:val="none" w:sz="0" w:space="0" w:color="auto"/>
        <w:right w:val="none" w:sz="0" w:space="0" w:color="auto"/>
      </w:divBdr>
    </w:div>
    <w:div w:id="838540574">
      <w:bodyDiv w:val="1"/>
      <w:marLeft w:val="0"/>
      <w:marRight w:val="0"/>
      <w:marTop w:val="0"/>
      <w:marBottom w:val="0"/>
      <w:divBdr>
        <w:top w:val="none" w:sz="0" w:space="0" w:color="auto"/>
        <w:left w:val="none" w:sz="0" w:space="0" w:color="auto"/>
        <w:bottom w:val="none" w:sz="0" w:space="0" w:color="auto"/>
        <w:right w:val="none" w:sz="0" w:space="0" w:color="auto"/>
      </w:divBdr>
    </w:div>
    <w:div w:id="838929981">
      <w:bodyDiv w:val="1"/>
      <w:marLeft w:val="0"/>
      <w:marRight w:val="0"/>
      <w:marTop w:val="0"/>
      <w:marBottom w:val="0"/>
      <w:divBdr>
        <w:top w:val="none" w:sz="0" w:space="0" w:color="auto"/>
        <w:left w:val="none" w:sz="0" w:space="0" w:color="auto"/>
        <w:bottom w:val="none" w:sz="0" w:space="0" w:color="auto"/>
        <w:right w:val="none" w:sz="0" w:space="0" w:color="auto"/>
      </w:divBdr>
    </w:div>
    <w:div w:id="840120635">
      <w:bodyDiv w:val="1"/>
      <w:marLeft w:val="0"/>
      <w:marRight w:val="0"/>
      <w:marTop w:val="0"/>
      <w:marBottom w:val="0"/>
      <w:divBdr>
        <w:top w:val="none" w:sz="0" w:space="0" w:color="auto"/>
        <w:left w:val="none" w:sz="0" w:space="0" w:color="auto"/>
        <w:bottom w:val="none" w:sz="0" w:space="0" w:color="auto"/>
        <w:right w:val="none" w:sz="0" w:space="0" w:color="auto"/>
      </w:divBdr>
    </w:div>
    <w:div w:id="840895428">
      <w:bodyDiv w:val="1"/>
      <w:marLeft w:val="0"/>
      <w:marRight w:val="0"/>
      <w:marTop w:val="0"/>
      <w:marBottom w:val="0"/>
      <w:divBdr>
        <w:top w:val="none" w:sz="0" w:space="0" w:color="auto"/>
        <w:left w:val="none" w:sz="0" w:space="0" w:color="auto"/>
        <w:bottom w:val="none" w:sz="0" w:space="0" w:color="auto"/>
        <w:right w:val="none" w:sz="0" w:space="0" w:color="auto"/>
      </w:divBdr>
    </w:div>
    <w:div w:id="841093689">
      <w:bodyDiv w:val="1"/>
      <w:marLeft w:val="0"/>
      <w:marRight w:val="0"/>
      <w:marTop w:val="0"/>
      <w:marBottom w:val="0"/>
      <w:divBdr>
        <w:top w:val="none" w:sz="0" w:space="0" w:color="auto"/>
        <w:left w:val="none" w:sz="0" w:space="0" w:color="auto"/>
        <w:bottom w:val="none" w:sz="0" w:space="0" w:color="auto"/>
        <w:right w:val="none" w:sz="0" w:space="0" w:color="auto"/>
      </w:divBdr>
    </w:div>
    <w:div w:id="841357885">
      <w:bodyDiv w:val="1"/>
      <w:marLeft w:val="0"/>
      <w:marRight w:val="0"/>
      <w:marTop w:val="0"/>
      <w:marBottom w:val="0"/>
      <w:divBdr>
        <w:top w:val="none" w:sz="0" w:space="0" w:color="auto"/>
        <w:left w:val="none" w:sz="0" w:space="0" w:color="auto"/>
        <w:bottom w:val="none" w:sz="0" w:space="0" w:color="auto"/>
        <w:right w:val="none" w:sz="0" w:space="0" w:color="auto"/>
      </w:divBdr>
    </w:div>
    <w:div w:id="841821201">
      <w:bodyDiv w:val="1"/>
      <w:marLeft w:val="0"/>
      <w:marRight w:val="0"/>
      <w:marTop w:val="0"/>
      <w:marBottom w:val="0"/>
      <w:divBdr>
        <w:top w:val="none" w:sz="0" w:space="0" w:color="auto"/>
        <w:left w:val="none" w:sz="0" w:space="0" w:color="auto"/>
        <w:bottom w:val="none" w:sz="0" w:space="0" w:color="auto"/>
        <w:right w:val="none" w:sz="0" w:space="0" w:color="auto"/>
      </w:divBdr>
    </w:div>
    <w:div w:id="842858566">
      <w:bodyDiv w:val="1"/>
      <w:marLeft w:val="0"/>
      <w:marRight w:val="0"/>
      <w:marTop w:val="0"/>
      <w:marBottom w:val="0"/>
      <w:divBdr>
        <w:top w:val="none" w:sz="0" w:space="0" w:color="auto"/>
        <w:left w:val="none" w:sz="0" w:space="0" w:color="auto"/>
        <w:bottom w:val="none" w:sz="0" w:space="0" w:color="auto"/>
        <w:right w:val="none" w:sz="0" w:space="0" w:color="auto"/>
      </w:divBdr>
    </w:div>
    <w:div w:id="843476397">
      <w:bodyDiv w:val="1"/>
      <w:marLeft w:val="0"/>
      <w:marRight w:val="0"/>
      <w:marTop w:val="0"/>
      <w:marBottom w:val="0"/>
      <w:divBdr>
        <w:top w:val="none" w:sz="0" w:space="0" w:color="auto"/>
        <w:left w:val="none" w:sz="0" w:space="0" w:color="auto"/>
        <w:bottom w:val="none" w:sz="0" w:space="0" w:color="auto"/>
        <w:right w:val="none" w:sz="0" w:space="0" w:color="auto"/>
      </w:divBdr>
    </w:div>
    <w:div w:id="844973993">
      <w:bodyDiv w:val="1"/>
      <w:marLeft w:val="0"/>
      <w:marRight w:val="0"/>
      <w:marTop w:val="0"/>
      <w:marBottom w:val="0"/>
      <w:divBdr>
        <w:top w:val="none" w:sz="0" w:space="0" w:color="auto"/>
        <w:left w:val="none" w:sz="0" w:space="0" w:color="auto"/>
        <w:bottom w:val="none" w:sz="0" w:space="0" w:color="auto"/>
        <w:right w:val="none" w:sz="0" w:space="0" w:color="auto"/>
      </w:divBdr>
    </w:div>
    <w:div w:id="845437850">
      <w:bodyDiv w:val="1"/>
      <w:marLeft w:val="0"/>
      <w:marRight w:val="0"/>
      <w:marTop w:val="0"/>
      <w:marBottom w:val="0"/>
      <w:divBdr>
        <w:top w:val="none" w:sz="0" w:space="0" w:color="auto"/>
        <w:left w:val="none" w:sz="0" w:space="0" w:color="auto"/>
        <w:bottom w:val="none" w:sz="0" w:space="0" w:color="auto"/>
        <w:right w:val="none" w:sz="0" w:space="0" w:color="auto"/>
      </w:divBdr>
    </w:div>
    <w:div w:id="845823420">
      <w:bodyDiv w:val="1"/>
      <w:marLeft w:val="0"/>
      <w:marRight w:val="0"/>
      <w:marTop w:val="0"/>
      <w:marBottom w:val="0"/>
      <w:divBdr>
        <w:top w:val="none" w:sz="0" w:space="0" w:color="auto"/>
        <w:left w:val="none" w:sz="0" w:space="0" w:color="auto"/>
        <w:bottom w:val="none" w:sz="0" w:space="0" w:color="auto"/>
        <w:right w:val="none" w:sz="0" w:space="0" w:color="auto"/>
      </w:divBdr>
    </w:div>
    <w:div w:id="846097985">
      <w:bodyDiv w:val="1"/>
      <w:marLeft w:val="0"/>
      <w:marRight w:val="0"/>
      <w:marTop w:val="0"/>
      <w:marBottom w:val="0"/>
      <w:divBdr>
        <w:top w:val="none" w:sz="0" w:space="0" w:color="auto"/>
        <w:left w:val="none" w:sz="0" w:space="0" w:color="auto"/>
        <w:bottom w:val="none" w:sz="0" w:space="0" w:color="auto"/>
        <w:right w:val="none" w:sz="0" w:space="0" w:color="auto"/>
      </w:divBdr>
    </w:div>
    <w:div w:id="846283856">
      <w:bodyDiv w:val="1"/>
      <w:marLeft w:val="0"/>
      <w:marRight w:val="0"/>
      <w:marTop w:val="0"/>
      <w:marBottom w:val="0"/>
      <w:divBdr>
        <w:top w:val="none" w:sz="0" w:space="0" w:color="auto"/>
        <w:left w:val="none" w:sz="0" w:space="0" w:color="auto"/>
        <w:bottom w:val="none" w:sz="0" w:space="0" w:color="auto"/>
        <w:right w:val="none" w:sz="0" w:space="0" w:color="auto"/>
      </w:divBdr>
    </w:div>
    <w:div w:id="846943953">
      <w:bodyDiv w:val="1"/>
      <w:marLeft w:val="0"/>
      <w:marRight w:val="0"/>
      <w:marTop w:val="0"/>
      <w:marBottom w:val="0"/>
      <w:divBdr>
        <w:top w:val="none" w:sz="0" w:space="0" w:color="auto"/>
        <w:left w:val="none" w:sz="0" w:space="0" w:color="auto"/>
        <w:bottom w:val="none" w:sz="0" w:space="0" w:color="auto"/>
        <w:right w:val="none" w:sz="0" w:space="0" w:color="auto"/>
      </w:divBdr>
    </w:div>
    <w:div w:id="847408731">
      <w:bodyDiv w:val="1"/>
      <w:marLeft w:val="0"/>
      <w:marRight w:val="0"/>
      <w:marTop w:val="0"/>
      <w:marBottom w:val="0"/>
      <w:divBdr>
        <w:top w:val="none" w:sz="0" w:space="0" w:color="auto"/>
        <w:left w:val="none" w:sz="0" w:space="0" w:color="auto"/>
        <w:bottom w:val="none" w:sz="0" w:space="0" w:color="auto"/>
        <w:right w:val="none" w:sz="0" w:space="0" w:color="auto"/>
      </w:divBdr>
    </w:div>
    <w:div w:id="847669915">
      <w:bodyDiv w:val="1"/>
      <w:marLeft w:val="0"/>
      <w:marRight w:val="0"/>
      <w:marTop w:val="0"/>
      <w:marBottom w:val="0"/>
      <w:divBdr>
        <w:top w:val="none" w:sz="0" w:space="0" w:color="auto"/>
        <w:left w:val="none" w:sz="0" w:space="0" w:color="auto"/>
        <w:bottom w:val="none" w:sz="0" w:space="0" w:color="auto"/>
        <w:right w:val="none" w:sz="0" w:space="0" w:color="auto"/>
      </w:divBdr>
    </w:div>
    <w:div w:id="849563072">
      <w:bodyDiv w:val="1"/>
      <w:marLeft w:val="0"/>
      <w:marRight w:val="0"/>
      <w:marTop w:val="0"/>
      <w:marBottom w:val="0"/>
      <w:divBdr>
        <w:top w:val="none" w:sz="0" w:space="0" w:color="auto"/>
        <w:left w:val="none" w:sz="0" w:space="0" w:color="auto"/>
        <w:bottom w:val="none" w:sz="0" w:space="0" w:color="auto"/>
        <w:right w:val="none" w:sz="0" w:space="0" w:color="auto"/>
      </w:divBdr>
    </w:div>
    <w:div w:id="850990041">
      <w:bodyDiv w:val="1"/>
      <w:marLeft w:val="0"/>
      <w:marRight w:val="0"/>
      <w:marTop w:val="0"/>
      <w:marBottom w:val="0"/>
      <w:divBdr>
        <w:top w:val="none" w:sz="0" w:space="0" w:color="auto"/>
        <w:left w:val="none" w:sz="0" w:space="0" w:color="auto"/>
        <w:bottom w:val="none" w:sz="0" w:space="0" w:color="auto"/>
        <w:right w:val="none" w:sz="0" w:space="0" w:color="auto"/>
      </w:divBdr>
    </w:div>
    <w:div w:id="851996975">
      <w:bodyDiv w:val="1"/>
      <w:marLeft w:val="0"/>
      <w:marRight w:val="0"/>
      <w:marTop w:val="0"/>
      <w:marBottom w:val="0"/>
      <w:divBdr>
        <w:top w:val="none" w:sz="0" w:space="0" w:color="auto"/>
        <w:left w:val="none" w:sz="0" w:space="0" w:color="auto"/>
        <w:bottom w:val="none" w:sz="0" w:space="0" w:color="auto"/>
        <w:right w:val="none" w:sz="0" w:space="0" w:color="auto"/>
      </w:divBdr>
    </w:div>
    <w:div w:id="854421484">
      <w:bodyDiv w:val="1"/>
      <w:marLeft w:val="0"/>
      <w:marRight w:val="0"/>
      <w:marTop w:val="0"/>
      <w:marBottom w:val="0"/>
      <w:divBdr>
        <w:top w:val="none" w:sz="0" w:space="0" w:color="auto"/>
        <w:left w:val="none" w:sz="0" w:space="0" w:color="auto"/>
        <w:bottom w:val="none" w:sz="0" w:space="0" w:color="auto"/>
        <w:right w:val="none" w:sz="0" w:space="0" w:color="auto"/>
      </w:divBdr>
    </w:div>
    <w:div w:id="855850602">
      <w:bodyDiv w:val="1"/>
      <w:marLeft w:val="0"/>
      <w:marRight w:val="0"/>
      <w:marTop w:val="0"/>
      <w:marBottom w:val="0"/>
      <w:divBdr>
        <w:top w:val="none" w:sz="0" w:space="0" w:color="auto"/>
        <w:left w:val="none" w:sz="0" w:space="0" w:color="auto"/>
        <w:bottom w:val="none" w:sz="0" w:space="0" w:color="auto"/>
        <w:right w:val="none" w:sz="0" w:space="0" w:color="auto"/>
      </w:divBdr>
    </w:div>
    <w:div w:id="856385810">
      <w:bodyDiv w:val="1"/>
      <w:marLeft w:val="0"/>
      <w:marRight w:val="0"/>
      <w:marTop w:val="0"/>
      <w:marBottom w:val="0"/>
      <w:divBdr>
        <w:top w:val="none" w:sz="0" w:space="0" w:color="auto"/>
        <w:left w:val="none" w:sz="0" w:space="0" w:color="auto"/>
        <w:bottom w:val="none" w:sz="0" w:space="0" w:color="auto"/>
        <w:right w:val="none" w:sz="0" w:space="0" w:color="auto"/>
      </w:divBdr>
    </w:div>
    <w:div w:id="856701016">
      <w:bodyDiv w:val="1"/>
      <w:marLeft w:val="0"/>
      <w:marRight w:val="0"/>
      <w:marTop w:val="0"/>
      <w:marBottom w:val="0"/>
      <w:divBdr>
        <w:top w:val="none" w:sz="0" w:space="0" w:color="auto"/>
        <w:left w:val="none" w:sz="0" w:space="0" w:color="auto"/>
        <w:bottom w:val="none" w:sz="0" w:space="0" w:color="auto"/>
        <w:right w:val="none" w:sz="0" w:space="0" w:color="auto"/>
      </w:divBdr>
    </w:div>
    <w:div w:id="856767906">
      <w:bodyDiv w:val="1"/>
      <w:marLeft w:val="0"/>
      <w:marRight w:val="0"/>
      <w:marTop w:val="0"/>
      <w:marBottom w:val="0"/>
      <w:divBdr>
        <w:top w:val="none" w:sz="0" w:space="0" w:color="auto"/>
        <w:left w:val="none" w:sz="0" w:space="0" w:color="auto"/>
        <w:bottom w:val="none" w:sz="0" w:space="0" w:color="auto"/>
        <w:right w:val="none" w:sz="0" w:space="0" w:color="auto"/>
      </w:divBdr>
    </w:div>
    <w:div w:id="857239542">
      <w:bodyDiv w:val="1"/>
      <w:marLeft w:val="0"/>
      <w:marRight w:val="0"/>
      <w:marTop w:val="0"/>
      <w:marBottom w:val="0"/>
      <w:divBdr>
        <w:top w:val="none" w:sz="0" w:space="0" w:color="auto"/>
        <w:left w:val="none" w:sz="0" w:space="0" w:color="auto"/>
        <w:bottom w:val="none" w:sz="0" w:space="0" w:color="auto"/>
        <w:right w:val="none" w:sz="0" w:space="0" w:color="auto"/>
      </w:divBdr>
    </w:div>
    <w:div w:id="857701188">
      <w:bodyDiv w:val="1"/>
      <w:marLeft w:val="0"/>
      <w:marRight w:val="0"/>
      <w:marTop w:val="0"/>
      <w:marBottom w:val="0"/>
      <w:divBdr>
        <w:top w:val="none" w:sz="0" w:space="0" w:color="auto"/>
        <w:left w:val="none" w:sz="0" w:space="0" w:color="auto"/>
        <w:bottom w:val="none" w:sz="0" w:space="0" w:color="auto"/>
        <w:right w:val="none" w:sz="0" w:space="0" w:color="auto"/>
      </w:divBdr>
    </w:div>
    <w:div w:id="857960982">
      <w:bodyDiv w:val="1"/>
      <w:marLeft w:val="0"/>
      <w:marRight w:val="0"/>
      <w:marTop w:val="0"/>
      <w:marBottom w:val="0"/>
      <w:divBdr>
        <w:top w:val="none" w:sz="0" w:space="0" w:color="auto"/>
        <w:left w:val="none" w:sz="0" w:space="0" w:color="auto"/>
        <w:bottom w:val="none" w:sz="0" w:space="0" w:color="auto"/>
        <w:right w:val="none" w:sz="0" w:space="0" w:color="auto"/>
      </w:divBdr>
    </w:div>
    <w:div w:id="858154188">
      <w:bodyDiv w:val="1"/>
      <w:marLeft w:val="0"/>
      <w:marRight w:val="0"/>
      <w:marTop w:val="0"/>
      <w:marBottom w:val="0"/>
      <w:divBdr>
        <w:top w:val="none" w:sz="0" w:space="0" w:color="auto"/>
        <w:left w:val="none" w:sz="0" w:space="0" w:color="auto"/>
        <w:bottom w:val="none" w:sz="0" w:space="0" w:color="auto"/>
        <w:right w:val="none" w:sz="0" w:space="0" w:color="auto"/>
      </w:divBdr>
    </w:div>
    <w:div w:id="858196892">
      <w:bodyDiv w:val="1"/>
      <w:marLeft w:val="0"/>
      <w:marRight w:val="0"/>
      <w:marTop w:val="0"/>
      <w:marBottom w:val="0"/>
      <w:divBdr>
        <w:top w:val="none" w:sz="0" w:space="0" w:color="auto"/>
        <w:left w:val="none" w:sz="0" w:space="0" w:color="auto"/>
        <w:bottom w:val="none" w:sz="0" w:space="0" w:color="auto"/>
        <w:right w:val="none" w:sz="0" w:space="0" w:color="auto"/>
      </w:divBdr>
    </w:div>
    <w:div w:id="858350992">
      <w:bodyDiv w:val="1"/>
      <w:marLeft w:val="0"/>
      <w:marRight w:val="0"/>
      <w:marTop w:val="0"/>
      <w:marBottom w:val="0"/>
      <w:divBdr>
        <w:top w:val="none" w:sz="0" w:space="0" w:color="auto"/>
        <w:left w:val="none" w:sz="0" w:space="0" w:color="auto"/>
        <w:bottom w:val="none" w:sz="0" w:space="0" w:color="auto"/>
        <w:right w:val="none" w:sz="0" w:space="0" w:color="auto"/>
      </w:divBdr>
    </w:div>
    <w:div w:id="859129121">
      <w:bodyDiv w:val="1"/>
      <w:marLeft w:val="0"/>
      <w:marRight w:val="0"/>
      <w:marTop w:val="0"/>
      <w:marBottom w:val="0"/>
      <w:divBdr>
        <w:top w:val="none" w:sz="0" w:space="0" w:color="auto"/>
        <w:left w:val="none" w:sz="0" w:space="0" w:color="auto"/>
        <w:bottom w:val="none" w:sz="0" w:space="0" w:color="auto"/>
        <w:right w:val="none" w:sz="0" w:space="0" w:color="auto"/>
      </w:divBdr>
    </w:div>
    <w:div w:id="859129701">
      <w:bodyDiv w:val="1"/>
      <w:marLeft w:val="0"/>
      <w:marRight w:val="0"/>
      <w:marTop w:val="0"/>
      <w:marBottom w:val="0"/>
      <w:divBdr>
        <w:top w:val="none" w:sz="0" w:space="0" w:color="auto"/>
        <w:left w:val="none" w:sz="0" w:space="0" w:color="auto"/>
        <w:bottom w:val="none" w:sz="0" w:space="0" w:color="auto"/>
        <w:right w:val="none" w:sz="0" w:space="0" w:color="auto"/>
      </w:divBdr>
    </w:div>
    <w:div w:id="861626341">
      <w:bodyDiv w:val="1"/>
      <w:marLeft w:val="0"/>
      <w:marRight w:val="0"/>
      <w:marTop w:val="0"/>
      <w:marBottom w:val="0"/>
      <w:divBdr>
        <w:top w:val="none" w:sz="0" w:space="0" w:color="auto"/>
        <w:left w:val="none" w:sz="0" w:space="0" w:color="auto"/>
        <w:bottom w:val="none" w:sz="0" w:space="0" w:color="auto"/>
        <w:right w:val="none" w:sz="0" w:space="0" w:color="auto"/>
      </w:divBdr>
    </w:div>
    <w:div w:id="863130916">
      <w:bodyDiv w:val="1"/>
      <w:marLeft w:val="0"/>
      <w:marRight w:val="0"/>
      <w:marTop w:val="0"/>
      <w:marBottom w:val="0"/>
      <w:divBdr>
        <w:top w:val="none" w:sz="0" w:space="0" w:color="auto"/>
        <w:left w:val="none" w:sz="0" w:space="0" w:color="auto"/>
        <w:bottom w:val="none" w:sz="0" w:space="0" w:color="auto"/>
        <w:right w:val="none" w:sz="0" w:space="0" w:color="auto"/>
      </w:divBdr>
    </w:div>
    <w:div w:id="864636437">
      <w:bodyDiv w:val="1"/>
      <w:marLeft w:val="0"/>
      <w:marRight w:val="0"/>
      <w:marTop w:val="0"/>
      <w:marBottom w:val="0"/>
      <w:divBdr>
        <w:top w:val="none" w:sz="0" w:space="0" w:color="auto"/>
        <w:left w:val="none" w:sz="0" w:space="0" w:color="auto"/>
        <w:bottom w:val="none" w:sz="0" w:space="0" w:color="auto"/>
        <w:right w:val="none" w:sz="0" w:space="0" w:color="auto"/>
      </w:divBdr>
    </w:div>
    <w:div w:id="864751934">
      <w:bodyDiv w:val="1"/>
      <w:marLeft w:val="0"/>
      <w:marRight w:val="0"/>
      <w:marTop w:val="0"/>
      <w:marBottom w:val="0"/>
      <w:divBdr>
        <w:top w:val="none" w:sz="0" w:space="0" w:color="auto"/>
        <w:left w:val="none" w:sz="0" w:space="0" w:color="auto"/>
        <w:bottom w:val="none" w:sz="0" w:space="0" w:color="auto"/>
        <w:right w:val="none" w:sz="0" w:space="0" w:color="auto"/>
      </w:divBdr>
    </w:div>
    <w:div w:id="866867929">
      <w:bodyDiv w:val="1"/>
      <w:marLeft w:val="0"/>
      <w:marRight w:val="0"/>
      <w:marTop w:val="0"/>
      <w:marBottom w:val="0"/>
      <w:divBdr>
        <w:top w:val="none" w:sz="0" w:space="0" w:color="auto"/>
        <w:left w:val="none" w:sz="0" w:space="0" w:color="auto"/>
        <w:bottom w:val="none" w:sz="0" w:space="0" w:color="auto"/>
        <w:right w:val="none" w:sz="0" w:space="0" w:color="auto"/>
      </w:divBdr>
    </w:div>
    <w:div w:id="867835226">
      <w:bodyDiv w:val="1"/>
      <w:marLeft w:val="0"/>
      <w:marRight w:val="0"/>
      <w:marTop w:val="0"/>
      <w:marBottom w:val="0"/>
      <w:divBdr>
        <w:top w:val="none" w:sz="0" w:space="0" w:color="auto"/>
        <w:left w:val="none" w:sz="0" w:space="0" w:color="auto"/>
        <w:bottom w:val="none" w:sz="0" w:space="0" w:color="auto"/>
        <w:right w:val="none" w:sz="0" w:space="0" w:color="auto"/>
      </w:divBdr>
    </w:div>
    <w:div w:id="868106831">
      <w:bodyDiv w:val="1"/>
      <w:marLeft w:val="0"/>
      <w:marRight w:val="0"/>
      <w:marTop w:val="0"/>
      <w:marBottom w:val="0"/>
      <w:divBdr>
        <w:top w:val="none" w:sz="0" w:space="0" w:color="auto"/>
        <w:left w:val="none" w:sz="0" w:space="0" w:color="auto"/>
        <w:bottom w:val="none" w:sz="0" w:space="0" w:color="auto"/>
        <w:right w:val="none" w:sz="0" w:space="0" w:color="auto"/>
      </w:divBdr>
    </w:div>
    <w:div w:id="869730040">
      <w:bodyDiv w:val="1"/>
      <w:marLeft w:val="0"/>
      <w:marRight w:val="0"/>
      <w:marTop w:val="0"/>
      <w:marBottom w:val="0"/>
      <w:divBdr>
        <w:top w:val="none" w:sz="0" w:space="0" w:color="auto"/>
        <w:left w:val="none" w:sz="0" w:space="0" w:color="auto"/>
        <w:bottom w:val="none" w:sz="0" w:space="0" w:color="auto"/>
        <w:right w:val="none" w:sz="0" w:space="0" w:color="auto"/>
      </w:divBdr>
    </w:div>
    <w:div w:id="869950086">
      <w:bodyDiv w:val="1"/>
      <w:marLeft w:val="0"/>
      <w:marRight w:val="0"/>
      <w:marTop w:val="0"/>
      <w:marBottom w:val="0"/>
      <w:divBdr>
        <w:top w:val="none" w:sz="0" w:space="0" w:color="auto"/>
        <w:left w:val="none" w:sz="0" w:space="0" w:color="auto"/>
        <w:bottom w:val="none" w:sz="0" w:space="0" w:color="auto"/>
        <w:right w:val="none" w:sz="0" w:space="0" w:color="auto"/>
      </w:divBdr>
    </w:div>
    <w:div w:id="872379649">
      <w:bodyDiv w:val="1"/>
      <w:marLeft w:val="0"/>
      <w:marRight w:val="0"/>
      <w:marTop w:val="0"/>
      <w:marBottom w:val="0"/>
      <w:divBdr>
        <w:top w:val="none" w:sz="0" w:space="0" w:color="auto"/>
        <w:left w:val="none" w:sz="0" w:space="0" w:color="auto"/>
        <w:bottom w:val="none" w:sz="0" w:space="0" w:color="auto"/>
        <w:right w:val="none" w:sz="0" w:space="0" w:color="auto"/>
      </w:divBdr>
    </w:div>
    <w:div w:id="872690868">
      <w:bodyDiv w:val="1"/>
      <w:marLeft w:val="0"/>
      <w:marRight w:val="0"/>
      <w:marTop w:val="0"/>
      <w:marBottom w:val="0"/>
      <w:divBdr>
        <w:top w:val="none" w:sz="0" w:space="0" w:color="auto"/>
        <w:left w:val="none" w:sz="0" w:space="0" w:color="auto"/>
        <w:bottom w:val="none" w:sz="0" w:space="0" w:color="auto"/>
        <w:right w:val="none" w:sz="0" w:space="0" w:color="auto"/>
      </w:divBdr>
    </w:div>
    <w:div w:id="876234423">
      <w:bodyDiv w:val="1"/>
      <w:marLeft w:val="0"/>
      <w:marRight w:val="0"/>
      <w:marTop w:val="0"/>
      <w:marBottom w:val="0"/>
      <w:divBdr>
        <w:top w:val="none" w:sz="0" w:space="0" w:color="auto"/>
        <w:left w:val="none" w:sz="0" w:space="0" w:color="auto"/>
        <w:bottom w:val="none" w:sz="0" w:space="0" w:color="auto"/>
        <w:right w:val="none" w:sz="0" w:space="0" w:color="auto"/>
      </w:divBdr>
    </w:div>
    <w:div w:id="876357280">
      <w:bodyDiv w:val="1"/>
      <w:marLeft w:val="0"/>
      <w:marRight w:val="0"/>
      <w:marTop w:val="0"/>
      <w:marBottom w:val="0"/>
      <w:divBdr>
        <w:top w:val="none" w:sz="0" w:space="0" w:color="auto"/>
        <w:left w:val="none" w:sz="0" w:space="0" w:color="auto"/>
        <w:bottom w:val="none" w:sz="0" w:space="0" w:color="auto"/>
        <w:right w:val="none" w:sz="0" w:space="0" w:color="auto"/>
      </w:divBdr>
    </w:div>
    <w:div w:id="876432242">
      <w:bodyDiv w:val="1"/>
      <w:marLeft w:val="0"/>
      <w:marRight w:val="0"/>
      <w:marTop w:val="0"/>
      <w:marBottom w:val="0"/>
      <w:divBdr>
        <w:top w:val="none" w:sz="0" w:space="0" w:color="auto"/>
        <w:left w:val="none" w:sz="0" w:space="0" w:color="auto"/>
        <w:bottom w:val="none" w:sz="0" w:space="0" w:color="auto"/>
        <w:right w:val="none" w:sz="0" w:space="0" w:color="auto"/>
      </w:divBdr>
    </w:div>
    <w:div w:id="876937413">
      <w:bodyDiv w:val="1"/>
      <w:marLeft w:val="0"/>
      <w:marRight w:val="0"/>
      <w:marTop w:val="0"/>
      <w:marBottom w:val="0"/>
      <w:divBdr>
        <w:top w:val="none" w:sz="0" w:space="0" w:color="auto"/>
        <w:left w:val="none" w:sz="0" w:space="0" w:color="auto"/>
        <w:bottom w:val="none" w:sz="0" w:space="0" w:color="auto"/>
        <w:right w:val="none" w:sz="0" w:space="0" w:color="auto"/>
      </w:divBdr>
    </w:div>
    <w:div w:id="879785574">
      <w:bodyDiv w:val="1"/>
      <w:marLeft w:val="0"/>
      <w:marRight w:val="0"/>
      <w:marTop w:val="0"/>
      <w:marBottom w:val="0"/>
      <w:divBdr>
        <w:top w:val="none" w:sz="0" w:space="0" w:color="auto"/>
        <w:left w:val="none" w:sz="0" w:space="0" w:color="auto"/>
        <w:bottom w:val="none" w:sz="0" w:space="0" w:color="auto"/>
        <w:right w:val="none" w:sz="0" w:space="0" w:color="auto"/>
      </w:divBdr>
    </w:div>
    <w:div w:id="881284388">
      <w:bodyDiv w:val="1"/>
      <w:marLeft w:val="0"/>
      <w:marRight w:val="0"/>
      <w:marTop w:val="0"/>
      <w:marBottom w:val="0"/>
      <w:divBdr>
        <w:top w:val="none" w:sz="0" w:space="0" w:color="auto"/>
        <w:left w:val="none" w:sz="0" w:space="0" w:color="auto"/>
        <w:bottom w:val="none" w:sz="0" w:space="0" w:color="auto"/>
        <w:right w:val="none" w:sz="0" w:space="0" w:color="auto"/>
      </w:divBdr>
    </w:div>
    <w:div w:id="882207077">
      <w:bodyDiv w:val="1"/>
      <w:marLeft w:val="0"/>
      <w:marRight w:val="0"/>
      <w:marTop w:val="0"/>
      <w:marBottom w:val="0"/>
      <w:divBdr>
        <w:top w:val="none" w:sz="0" w:space="0" w:color="auto"/>
        <w:left w:val="none" w:sz="0" w:space="0" w:color="auto"/>
        <w:bottom w:val="none" w:sz="0" w:space="0" w:color="auto"/>
        <w:right w:val="none" w:sz="0" w:space="0" w:color="auto"/>
      </w:divBdr>
    </w:div>
    <w:div w:id="882906240">
      <w:bodyDiv w:val="1"/>
      <w:marLeft w:val="0"/>
      <w:marRight w:val="0"/>
      <w:marTop w:val="0"/>
      <w:marBottom w:val="0"/>
      <w:divBdr>
        <w:top w:val="none" w:sz="0" w:space="0" w:color="auto"/>
        <w:left w:val="none" w:sz="0" w:space="0" w:color="auto"/>
        <w:bottom w:val="none" w:sz="0" w:space="0" w:color="auto"/>
        <w:right w:val="none" w:sz="0" w:space="0" w:color="auto"/>
      </w:divBdr>
    </w:div>
    <w:div w:id="883711971">
      <w:bodyDiv w:val="1"/>
      <w:marLeft w:val="0"/>
      <w:marRight w:val="0"/>
      <w:marTop w:val="0"/>
      <w:marBottom w:val="0"/>
      <w:divBdr>
        <w:top w:val="none" w:sz="0" w:space="0" w:color="auto"/>
        <w:left w:val="none" w:sz="0" w:space="0" w:color="auto"/>
        <w:bottom w:val="none" w:sz="0" w:space="0" w:color="auto"/>
        <w:right w:val="none" w:sz="0" w:space="0" w:color="auto"/>
      </w:divBdr>
    </w:div>
    <w:div w:id="888683161">
      <w:bodyDiv w:val="1"/>
      <w:marLeft w:val="0"/>
      <w:marRight w:val="0"/>
      <w:marTop w:val="0"/>
      <w:marBottom w:val="0"/>
      <w:divBdr>
        <w:top w:val="none" w:sz="0" w:space="0" w:color="auto"/>
        <w:left w:val="none" w:sz="0" w:space="0" w:color="auto"/>
        <w:bottom w:val="none" w:sz="0" w:space="0" w:color="auto"/>
        <w:right w:val="none" w:sz="0" w:space="0" w:color="auto"/>
      </w:divBdr>
    </w:div>
    <w:div w:id="889537828">
      <w:bodyDiv w:val="1"/>
      <w:marLeft w:val="0"/>
      <w:marRight w:val="0"/>
      <w:marTop w:val="0"/>
      <w:marBottom w:val="0"/>
      <w:divBdr>
        <w:top w:val="none" w:sz="0" w:space="0" w:color="auto"/>
        <w:left w:val="none" w:sz="0" w:space="0" w:color="auto"/>
        <w:bottom w:val="none" w:sz="0" w:space="0" w:color="auto"/>
        <w:right w:val="none" w:sz="0" w:space="0" w:color="auto"/>
      </w:divBdr>
    </w:div>
    <w:div w:id="889730386">
      <w:bodyDiv w:val="1"/>
      <w:marLeft w:val="0"/>
      <w:marRight w:val="0"/>
      <w:marTop w:val="0"/>
      <w:marBottom w:val="0"/>
      <w:divBdr>
        <w:top w:val="none" w:sz="0" w:space="0" w:color="auto"/>
        <w:left w:val="none" w:sz="0" w:space="0" w:color="auto"/>
        <w:bottom w:val="none" w:sz="0" w:space="0" w:color="auto"/>
        <w:right w:val="none" w:sz="0" w:space="0" w:color="auto"/>
      </w:divBdr>
    </w:div>
    <w:div w:id="889733838">
      <w:bodyDiv w:val="1"/>
      <w:marLeft w:val="0"/>
      <w:marRight w:val="0"/>
      <w:marTop w:val="0"/>
      <w:marBottom w:val="0"/>
      <w:divBdr>
        <w:top w:val="none" w:sz="0" w:space="0" w:color="auto"/>
        <w:left w:val="none" w:sz="0" w:space="0" w:color="auto"/>
        <w:bottom w:val="none" w:sz="0" w:space="0" w:color="auto"/>
        <w:right w:val="none" w:sz="0" w:space="0" w:color="auto"/>
      </w:divBdr>
    </w:div>
    <w:div w:id="889922277">
      <w:bodyDiv w:val="1"/>
      <w:marLeft w:val="0"/>
      <w:marRight w:val="0"/>
      <w:marTop w:val="0"/>
      <w:marBottom w:val="0"/>
      <w:divBdr>
        <w:top w:val="none" w:sz="0" w:space="0" w:color="auto"/>
        <w:left w:val="none" w:sz="0" w:space="0" w:color="auto"/>
        <w:bottom w:val="none" w:sz="0" w:space="0" w:color="auto"/>
        <w:right w:val="none" w:sz="0" w:space="0" w:color="auto"/>
      </w:divBdr>
    </w:div>
    <w:div w:id="891573474">
      <w:bodyDiv w:val="1"/>
      <w:marLeft w:val="0"/>
      <w:marRight w:val="0"/>
      <w:marTop w:val="0"/>
      <w:marBottom w:val="0"/>
      <w:divBdr>
        <w:top w:val="none" w:sz="0" w:space="0" w:color="auto"/>
        <w:left w:val="none" w:sz="0" w:space="0" w:color="auto"/>
        <w:bottom w:val="none" w:sz="0" w:space="0" w:color="auto"/>
        <w:right w:val="none" w:sz="0" w:space="0" w:color="auto"/>
      </w:divBdr>
    </w:div>
    <w:div w:id="891690616">
      <w:bodyDiv w:val="1"/>
      <w:marLeft w:val="0"/>
      <w:marRight w:val="0"/>
      <w:marTop w:val="0"/>
      <w:marBottom w:val="0"/>
      <w:divBdr>
        <w:top w:val="none" w:sz="0" w:space="0" w:color="auto"/>
        <w:left w:val="none" w:sz="0" w:space="0" w:color="auto"/>
        <w:bottom w:val="none" w:sz="0" w:space="0" w:color="auto"/>
        <w:right w:val="none" w:sz="0" w:space="0" w:color="auto"/>
      </w:divBdr>
    </w:div>
    <w:div w:id="895237378">
      <w:bodyDiv w:val="1"/>
      <w:marLeft w:val="0"/>
      <w:marRight w:val="0"/>
      <w:marTop w:val="0"/>
      <w:marBottom w:val="0"/>
      <w:divBdr>
        <w:top w:val="none" w:sz="0" w:space="0" w:color="auto"/>
        <w:left w:val="none" w:sz="0" w:space="0" w:color="auto"/>
        <w:bottom w:val="none" w:sz="0" w:space="0" w:color="auto"/>
        <w:right w:val="none" w:sz="0" w:space="0" w:color="auto"/>
      </w:divBdr>
    </w:div>
    <w:div w:id="895556339">
      <w:bodyDiv w:val="1"/>
      <w:marLeft w:val="0"/>
      <w:marRight w:val="0"/>
      <w:marTop w:val="0"/>
      <w:marBottom w:val="0"/>
      <w:divBdr>
        <w:top w:val="none" w:sz="0" w:space="0" w:color="auto"/>
        <w:left w:val="none" w:sz="0" w:space="0" w:color="auto"/>
        <w:bottom w:val="none" w:sz="0" w:space="0" w:color="auto"/>
        <w:right w:val="none" w:sz="0" w:space="0" w:color="auto"/>
      </w:divBdr>
    </w:div>
    <w:div w:id="895821427">
      <w:bodyDiv w:val="1"/>
      <w:marLeft w:val="0"/>
      <w:marRight w:val="0"/>
      <w:marTop w:val="0"/>
      <w:marBottom w:val="0"/>
      <w:divBdr>
        <w:top w:val="none" w:sz="0" w:space="0" w:color="auto"/>
        <w:left w:val="none" w:sz="0" w:space="0" w:color="auto"/>
        <w:bottom w:val="none" w:sz="0" w:space="0" w:color="auto"/>
        <w:right w:val="none" w:sz="0" w:space="0" w:color="auto"/>
      </w:divBdr>
    </w:div>
    <w:div w:id="897861088">
      <w:bodyDiv w:val="1"/>
      <w:marLeft w:val="0"/>
      <w:marRight w:val="0"/>
      <w:marTop w:val="0"/>
      <w:marBottom w:val="0"/>
      <w:divBdr>
        <w:top w:val="none" w:sz="0" w:space="0" w:color="auto"/>
        <w:left w:val="none" w:sz="0" w:space="0" w:color="auto"/>
        <w:bottom w:val="none" w:sz="0" w:space="0" w:color="auto"/>
        <w:right w:val="none" w:sz="0" w:space="0" w:color="auto"/>
      </w:divBdr>
    </w:div>
    <w:div w:id="898589121">
      <w:bodyDiv w:val="1"/>
      <w:marLeft w:val="0"/>
      <w:marRight w:val="0"/>
      <w:marTop w:val="0"/>
      <w:marBottom w:val="0"/>
      <w:divBdr>
        <w:top w:val="none" w:sz="0" w:space="0" w:color="auto"/>
        <w:left w:val="none" w:sz="0" w:space="0" w:color="auto"/>
        <w:bottom w:val="none" w:sz="0" w:space="0" w:color="auto"/>
        <w:right w:val="none" w:sz="0" w:space="0" w:color="auto"/>
      </w:divBdr>
    </w:div>
    <w:div w:id="899747765">
      <w:bodyDiv w:val="1"/>
      <w:marLeft w:val="0"/>
      <w:marRight w:val="0"/>
      <w:marTop w:val="0"/>
      <w:marBottom w:val="0"/>
      <w:divBdr>
        <w:top w:val="none" w:sz="0" w:space="0" w:color="auto"/>
        <w:left w:val="none" w:sz="0" w:space="0" w:color="auto"/>
        <w:bottom w:val="none" w:sz="0" w:space="0" w:color="auto"/>
        <w:right w:val="none" w:sz="0" w:space="0" w:color="auto"/>
      </w:divBdr>
    </w:div>
    <w:div w:id="900211790">
      <w:bodyDiv w:val="1"/>
      <w:marLeft w:val="0"/>
      <w:marRight w:val="0"/>
      <w:marTop w:val="0"/>
      <w:marBottom w:val="0"/>
      <w:divBdr>
        <w:top w:val="none" w:sz="0" w:space="0" w:color="auto"/>
        <w:left w:val="none" w:sz="0" w:space="0" w:color="auto"/>
        <w:bottom w:val="none" w:sz="0" w:space="0" w:color="auto"/>
        <w:right w:val="none" w:sz="0" w:space="0" w:color="auto"/>
      </w:divBdr>
    </w:div>
    <w:div w:id="900486465">
      <w:bodyDiv w:val="1"/>
      <w:marLeft w:val="0"/>
      <w:marRight w:val="0"/>
      <w:marTop w:val="0"/>
      <w:marBottom w:val="0"/>
      <w:divBdr>
        <w:top w:val="none" w:sz="0" w:space="0" w:color="auto"/>
        <w:left w:val="none" w:sz="0" w:space="0" w:color="auto"/>
        <w:bottom w:val="none" w:sz="0" w:space="0" w:color="auto"/>
        <w:right w:val="none" w:sz="0" w:space="0" w:color="auto"/>
      </w:divBdr>
    </w:div>
    <w:div w:id="900946534">
      <w:bodyDiv w:val="1"/>
      <w:marLeft w:val="0"/>
      <w:marRight w:val="0"/>
      <w:marTop w:val="0"/>
      <w:marBottom w:val="0"/>
      <w:divBdr>
        <w:top w:val="none" w:sz="0" w:space="0" w:color="auto"/>
        <w:left w:val="none" w:sz="0" w:space="0" w:color="auto"/>
        <w:bottom w:val="none" w:sz="0" w:space="0" w:color="auto"/>
        <w:right w:val="none" w:sz="0" w:space="0" w:color="auto"/>
      </w:divBdr>
    </w:div>
    <w:div w:id="901065135">
      <w:bodyDiv w:val="1"/>
      <w:marLeft w:val="0"/>
      <w:marRight w:val="0"/>
      <w:marTop w:val="0"/>
      <w:marBottom w:val="0"/>
      <w:divBdr>
        <w:top w:val="none" w:sz="0" w:space="0" w:color="auto"/>
        <w:left w:val="none" w:sz="0" w:space="0" w:color="auto"/>
        <w:bottom w:val="none" w:sz="0" w:space="0" w:color="auto"/>
        <w:right w:val="none" w:sz="0" w:space="0" w:color="auto"/>
      </w:divBdr>
    </w:div>
    <w:div w:id="901141274">
      <w:bodyDiv w:val="1"/>
      <w:marLeft w:val="0"/>
      <w:marRight w:val="0"/>
      <w:marTop w:val="0"/>
      <w:marBottom w:val="0"/>
      <w:divBdr>
        <w:top w:val="none" w:sz="0" w:space="0" w:color="auto"/>
        <w:left w:val="none" w:sz="0" w:space="0" w:color="auto"/>
        <w:bottom w:val="none" w:sz="0" w:space="0" w:color="auto"/>
        <w:right w:val="none" w:sz="0" w:space="0" w:color="auto"/>
      </w:divBdr>
    </w:div>
    <w:div w:id="901478987">
      <w:bodyDiv w:val="1"/>
      <w:marLeft w:val="0"/>
      <w:marRight w:val="0"/>
      <w:marTop w:val="0"/>
      <w:marBottom w:val="0"/>
      <w:divBdr>
        <w:top w:val="none" w:sz="0" w:space="0" w:color="auto"/>
        <w:left w:val="none" w:sz="0" w:space="0" w:color="auto"/>
        <w:bottom w:val="none" w:sz="0" w:space="0" w:color="auto"/>
        <w:right w:val="none" w:sz="0" w:space="0" w:color="auto"/>
      </w:divBdr>
    </w:div>
    <w:div w:id="902569125">
      <w:bodyDiv w:val="1"/>
      <w:marLeft w:val="0"/>
      <w:marRight w:val="0"/>
      <w:marTop w:val="0"/>
      <w:marBottom w:val="0"/>
      <w:divBdr>
        <w:top w:val="none" w:sz="0" w:space="0" w:color="auto"/>
        <w:left w:val="none" w:sz="0" w:space="0" w:color="auto"/>
        <w:bottom w:val="none" w:sz="0" w:space="0" w:color="auto"/>
        <w:right w:val="none" w:sz="0" w:space="0" w:color="auto"/>
      </w:divBdr>
    </w:div>
    <w:div w:id="904485582">
      <w:bodyDiv w:val="1"/>
      <w:marLeft w:val="0"/>
      <w:marRight w:val="0"/>
      <w:marTop w:val="0"/>
      <w:marBottom w:val="0"/>
      <w:divBdr>
        <w:top w:val="none" w:sz="0" w:space="0" w:color="auto"/>
        <w:left w:val="none" w:sz="0" w:space="0" w:color="auto"/>
        <w:bottom w:val="none" w:sz="0" w:space="0" w:color="auto"/>
        <w:right w:val="none" w:sz="0" w:space="0" w:color="auto"/>
      </w:divBdr>
    </w:div>
    <w:div w:id="906309141">
      <w:bodyDiv w:val="1"/>
      <w:marLeft w:val="0"/>
      <w:marRight w:val="0"/>
      <w:marTop w:val="0"/>
      <w:marBottom w:val="0"/>
      <w:divBdr>
        <w:top w:val="none" w:sz="0" w:space="0" w:color="auto"/>
        <w:left w:val="none" w:sz="0" w:space="0" w:color="auto"/>
        <w:bottom w:val="none" w:sz="0" w:space="0" w:color="auto"/>
        <w:right w:val="none" w:sz="0" w:space="0" w:color="auto"/>
      </w:divBdr>
    </w:div>
    <w:div w:id="907692168">
      <w:bodyDiv w:val="1"/>
      <w:marLeft w:val="0"/>
      <w:marRight w:val="0"/>
      <w:marTop w:val="0"/>
      <w:marBottom w:val="0"/>
      <w:divBdr>
        <w:top w:val="none" w:sz="0" w:space="0" w:color="auto"/>
        <w:left w:val="none" w:sz="0" w:space="0" w:color="auto"/>
        <w:bottom w:val="none" w:sz="0" w:space="0" w:color="auto"/>
        <w:right w:val="none" w:sz="0" w:space="0" w:color="auto"/>
      </w:divBdr>
    </w:div>
    <w:div w:id="908422182">
      <w:bodyDiv w:val="1"/>
      <w:marLeft w:val="0"/>
      <w:marRight w:val="0"/>
      <w:marTop w:val="0"/>
      <w:marBottom w:val="0"/>
      <w:divBdr>
        <w:top w:val="none" w:sz="0" w:space="0" w:color="auto"/>
        <w:left w:val="none" w:sz="0" w:space="0" w:color="auto"/>
        <w:bottom w:val="none" w:sz="0" w:space="0" w:color="auto"/>
        <w:right w:val="none" w:sz="0" w:space="0" w:color="auto"/>
      </w:divBdr>
    </w:div>
    <w:div w:id="909313341">
      <w:bodyDiv w:val="1"/>
      <w:marLeft w:val="0"/>
      <w:marRight w:val="0"/>
      <w:marTop w:val="0"/>
      <w:marBottom w:val="0"/>
      <w:divBdr>
        <w:top w:val="none" w:sz="0" w:space="0" w:color="auto"/>
        <w:left w:val="none" w:sz="0" w:space="0" w:color="auto"/>
        <w:bottom w:val="none" w:sz="0" w:space="0" w:color="auto"/>
        <w:right w:val="none" w:sz="0" w:space="0" w:color="auto"/>
      </w:divBdr>
    </w:div>
    <w:div w:id="909582482">
      <w:bodyDiv w:val="1"/>
      <w:marLeft w:val="0"/>
      <w:marRight w:val="0"/>
      <w:marTop w:val="0"/>
      <w:marBottom w:val="0"/>
      <w:divBdr>
        <w:top w:val="none" w:sz="0" w:space="0" w:color="auto"/>
        <w:left w:val="none" w:sz="0" w:space="0" w:color="auto"/>
        <w:bottom w:val="none" w:sz="0" w:space="0" w:color="auto"/>
        <w:right w:val="none" w:sz="0" w:space="0" w:color="auto"/>
      </w:divBdr>
    </w:div>
    <w:div w:id="909652831">
      <w:bodyDiv w:val="1"/>
      <w:marLeft w:val="0"/>
      <w:marRight w:val="0"/>
      <w:marTop w:val="0"/>
      <w:marBottom w:val="0"/>
      <w:divBdr>
        <w:top w:val="none" w:sz="0" w:space="0" w:color="auto"/>
        <w:left w:val="none" w:sz="0" w:space="0" w:color="auto"/>
        <w:bottom w:val="none" w:sz="0" w:space="0" w:color="auto"/>
        <w:right w:val="none" w:sz="0" w:space="0" w:color="auto"/>
      </w:divBdr>
    </w:div>
    <w:div w:id="913201224">
      <w:bodyDiv w:val="1"/>
      <w:marLeft w:val="0"/>
      <w:marRight w:val="0"/>
      <w:marTop w:val="0"/>
      <w:marBottom w:val="0"/>
      <w:divBdr>
        <w:top w:val="none" w:sz="0" w:space="0" w:color="auto"/>
        <w:left w:val="none" w:sz="0" w:space="0" w:color="auto"/>
        <w:bottom w:val="none" w:sz="0" w:space="0" w:color="auto"/>
        <w:right w:val="none" w:sz="0" w:space="0" w:color="auto"/>
      </w:divBdr>
    </w:div>
    <w:div w:id="916400132">
      <w:bodyDiv w:val="1"/>
      <w:marLeft w:val="0"/>
      <w:marRight w:val="0"/>
      <w:marTop w:val="0"/>
      <w:marBottom w:val="0"/>
      <w:divBdr>
        <w:top w:val="none" w:sz="0" w:space="0" w:color="auto"/>
        <w:left w:val="none" w:sz="0" w:space="0" w:color="auto"/>
        <w:bottom w:val="none" w:sz="0" w:space="0" w:color="auto"/>
        <w:right w:val="none" w:sz="0" w:space="0" w:color="auto"/>
      </w:divBdr>
    </w:div>
    <w:div w:id="917130789">
      <w:bodyDiv w:val="1"/>
      <w:marLeft w:val="0"/>
      <w:marRight w:val="0"/>
      <w:marTop w:val="0"/>
      <w:marBottom w:val="0"/>
      <w:divBdr>
        <w:top w:val="none" w:sz="0" w:space="0" w:color="auto"/>
        <w:left w:val="none" w:sz="0" w:space="0" w:color="auto"/>
        <w:bottom w:val="none" w:sz="0" w:space="0" w:color="auto"/>
        <w:right w:val="none" w:sz="0" w:space="0" w:color="auto"/>
      </w:divBdr>
    </w:div>
    <w:div w:id="917398882">
      <w:bodyDiv w:val="1"/>
      <w:marLeft w:val="0"/>
      <w:marRight w:val="0"/>
      <w:marTop w:val="0"/>
      <w:marBottom w:val="0"/>
      <w:divBdr>
        <w:top w:val="none" w:sz="0" w:space="0" w:color="auto"/>
        <w:left w:val="none" w:sz="0" w:space="0" w:color="auto"/>
        <w:bottom w:val="none" w:sz="0" w:space="0" w:color="auto"/>
        <w:right w:val="none" w:sz="0" w:space="0" w:color="auto"/>
      </w:divBdr>
    </w:div>
    <w:div w:id="920025938">
      <w:bodyDiv w:val="1"/>
      <w:marLeft w:val="0"/>
      <w:marRight w:val="0"/>
      <w:marTop w:val="0"/>
      <w:marBottom w:val="0"/>
      <w:divBdr>
        <w:top w:val="none" w:sz="0" w:space="0" w:color="auto"/>
        <w:left w:val="none" w:sz="0" w:space="0" w:color="auto"/>
        <w:bottom w:val="none" w:sz="0" w:space="0" w:color="auto"/>
        <w:right w:val="none" w:sz="0" w:space="0" w:color="auto"/>
      </w:divBdr>
    </w:div>
    <w:div w:id="922225264">
      <w:bodyDiv w:val="1"/>
      <w:marLeft w:val="0"/>
      <w:marRight w:val="0"/>
      <w:marTop w:val="0"/>
      <w:marBottom w:val="0"/>
      <w:divBdr>
        <w:top w:val="none" w:sz="0" w:space="0" w:color="auto"/>
        <w:left w:val="none" w:sz="0" w:space="0" w:color="auto"/>
        <w:bottom w:val="none" w:sz="0" w:space="0" w:color="auto"/>
        <w:right w:val="none" w:sz="0" w:space="0" w:color="auto"/>
      </w:divBdr>
    </w:div>
    <w:div w:id="924656968">
      <w:bodyDiv w:val="1"/>
      <w:marLeft w:val="0"/>
      <w:marRight w:val="0"/>
      <w:marTop w:val="0"/>
      <w:marBottom w:val="0"/>
      <w:divBdr>
        <w:top w:val="none" w:sz="0" w:space="0" w:color="auto"/>
        <w:left w:val="none" w:sz="0" w:space="0" w:color="auto"/>
        <w:bottom w:val="none" w:sz="0" w:space="0" w:color="auto"/>
        <w:right w:val="none" w:sz="0" w:space="0" w:color="auto"/>
      </w:divBdr>
    </w:div>
    <w:div w:id="926108534">
      <w:bodyDiv w:val="1"/>
      <w:marLeft w:val="0"/>
      <w:marRight w:val="0"/>
      <w:marTop w:val="0"/>
      <w:marBottom w:val="0"/>
      <w:divBdr>
        <w:top w:val="none" w:sz="0" w:space="0" w:color="auto"/>
        <w:left w:val="none" w:sz="0" w:space="0" w:color="auto"/>
        <w:bottom w:val="none" w:sz="0" w:space="0" w:color="auto"/>
        <w:right w:val="none" w:sz="0" w:space="0" w:color="auto"/>
      </w:divBdr>
    </w:div>
    <w:div w:id="926353630">
      <w:bodyDiv w:val="1"/>
      <w:marLeft w:val="0"/>
      <w:marRight w:val="0"/>
      <w:marTop w:val="0"/>
      <w:marBottom w:val="0"/>
      <w:divBdr>
        <w:top w:val="none" w:sz="0" w:space="0" w:color="auto"/>
        <w:left w:val="none" w:sz="0" w:space="0" w:color="auto"/>
        <w:bottom w:val="none" w:sz="0" w:space="0" w:color="auto"/>
        <w:right w:val="none" w:sz="0" w:space="0" w:color="auto"/>
      </w:divBdr>
    </w:div>
    <w:div w:id="926575910">
      <w:bodyDiv w:val="1"/>
      <w:marLeft w:val="0"/>
      <w:marRight w:val="0"/>
      <w:marTop w:val="0"/>
      <w:marBottom w:val="0"/>
      <w:divBdr>
        <w:top w:val="none" w:sz="0" w:space="0" w:color="auto"/>
        <w:left w:val="none" w:sz="0" w:space="0" w:color="auto"/>
        <w:bottom w:val="none" w:sz="0" w:space="0" w:color="auto"/>
        <w:right w:val="none" w:sz="0" w:space="0" w:color="auto"/>
      </w:divBdr>
    </w:div>
    <w:div w:id="928926368">
      <w:bodyDiv w:val="1"/>
      <w:marLeft w:val="0"/>
      <w:marRight w:val="0"/>
      <w:marTop w:val="0"/>
      <w:marBottom w:val="0"/>
      <w:divBdr>
        <w:top w:val="none" w:sz="0" w:space="0" w:color="auto"/>
        <w:left w:val="none" w:sz="0" w:space="0" w:color="auto"/>
        <w:bottom w:val="none" w:sz="0" w:space="0" w:color="auto"/>
        <w:right w:val="none" w:sz="0" w:space="0" w:color="auto"/>
      </w:divBdr>
    </w:div>
    <w:div w:id="930116445">
      <w:bodyDiv w:val="1"/>
      <w:marLeft w:val="0"/>
      <w:marRight w:val="0"/>
      <w:marTop w:val="0"/>
      <w:marBottom w:val="0"/>
      <w:divBdr>
        <w:top w:val="none" w:sz="0" w:space="0" w:color="auto"/>
        <w:left w:val="none" w:sz="0" w:space="0" w:color="auto"/>
        <w:bottom w:val="none" w:sz="0" w:space="0" w:color="auto"/>
        <w:right w:val="none" w:sz="0" w:space="0" w:color="auto"/>
      </w:divBdr>
    </w:div>
    <w:div w:id="930357395">
      <w:bodyDiv w:val="1"/>
      <w:marLeft w:val="0"/>
      <w:marRight w:val="0"/>
      <w:marTop w:val="0"/>
      <w:marBottom w:val="0"/>
      <w:divBdr>
        <w:top w:val="none" w:sz="0" w:space="0" w:color="auto"/>
        <w:left w:val="none" w:sz="0" w:space="0" w:color="auto"/>
        <w:bottom w:val="none" w:sz="0" w:space="0" w:color="auto"/>
        <w:right w:val="none" w:sz="0" w:space="0" w:color="auto"/>
      </w:divBdr>
    </w:div>
    <w:div w:id="932132720">
      <w:bodyDiv w:val="1"/>
      <w:marLeft w:val="0"/>
      <w:marRight w:val="0"/>
      <w:marTop w:val="0"/>
      <w:marBottom w:val="0"/>
      <w:divBdr>
        <w:top w:val="none" w:sz="0" w:space="0" w:color="auto"/>
        <w:left w:val="none" w:sz="0" w:space="0" w:color="auto"/>
        <w:bottom w:val="none" w:sz="0" w:space="0" w:color="auto"/>
        <w:right w:val="none" w:sz="0" w:space="0" w:color="auto"/>
      </w:divBdr>
    </w:div>
    <w:div w:id="933782498">
      <w:bodyDiv w:val="1"/>
      <w:marLeft w:val="0"/>
      <w:marRight w:val="0"/>
      <w:marTop w:val="0"/>
      <w:marBottom w:val="0"/>
      <w:divBdr>
        <w:top w:val="none" w:sz="0" w:space="0" w:color="auto"/>
        <w:left w:val="none" w:sz="0" w:space="0" w:color="auto"/>
        <w:bottom w:val="none" w:sz="0" w:space="0" w:color="auto"/>
        <w:right w:val="none" w:sz="0" w:space="0" w:color="auto"/>
      </w:divBdr>
    </w:div>
    <w:div w:id="934243905">
      <w:bodyDiv w:val="1"/>
      <w:marLeft w:val="0"/>
      <w:marRight w:val="0"/>
      <w:marTop w:val="0"/>
      <w:marBottom w:val="0"/>
      <w:divBdr>
        <w:top w:val="none" w:sz="0" w:space="0" w:color="auto"/>
        <w:left w:val="none" w:sz="0" w:space="0" w:color="auto"/>
        <w:bottom w:val="none" w:sz="0" w:space="0" w:color="auto"/>
        <w:right w:val="none" w:sz="0" w:space="0" w:color="auto"/>
      </w:divBdr>
    </w:div>
    <w:div w:id="935750714">
      <w:bodyDiv w:val="1"/>
      <w:marLeft w:val="0"/>
      <w:marRight w:val="0"/>
      <w:marTop w:val="0"/>
      <w:marBottom w:val="0"/>
      <w:divBdr>
        <w:top w:val="none" w:sz="0" w:space="0" w:color="auto"/>
        <w:left w:val="none" w:sz="0" w:space="0" w:color="auto"/>
        <w:bottom w:val="none" w:sz="0" w:space="0" w:color="auto"/>
        <w:right w:val="none" w:sz="0" w:space="0" w:color="auto"/>
      </w:divBdr>
    </w:div>
    <w:div w:id="935866973">
      <w:bodyDiv w:val="1"/>
      <w:marLeft w:val="0"/>
      <w:marRight w:val="0"/>
      <w:marTop w:val="0"/>
      <w:marBottom w:val="0"/>
      <w:divBdr>
        <w:top w:val="none" w:sz="0" w:space="0" w:color="auto"/>
        <w:left w:val="none" w:sz="0" w:space="0" w:color="auto"/>
        <w:bottom w:val="none" w:sz="0" w:space="0" w:color="auto"/>
        <w:right w:val="none" w:sz="0" w:space="0" w:color="auto"/>
      </w:divBdr>
    </w:div>
    <w:div w:id="935986848">
      <w:bodyDiv w:val="1"/>
      <w:marLeft w:val="0"/>
      <w:marRight w:val="0"/>
      <w:marTop w:val="0"/>
      <w:marBottom w:val="0"/>
      <w:divBdr>
        <w:top w:val="none" w:sz="0" w:space="0" w:color="auto"/>
        <w:left w:val="none" w:sz="0" w:space="0" w:color="auto"/>
        <w:bottom w:val="none" w:sz="0" w:space="0" w:color="auto"/>
        <w:right w:val="none" w:sz="0" w:space="0" w:color="auto"/>
      </w:divBdr>
    </w:div>
    <w:div w:id="937250249">
      <w:bodyDiv w:val="1"/>
      <w:marLeft w:val="0"/>
      <w:marRight w:val="0"/>
      <w:marTop w:val="0"/>
      <w:marBottom w:val="0"/>
      <w:divBdr>
        <w:top w:val="none" w:sz="0" w:space="0" w:color="auto"/>
        <w:left w:val="none" w:sz="0" w:space="0" w:color="auto"/>
        <w:bottom w:val="none" w:sz="0" w:space="0" w:color="auto"/>
        <w:right w:val="none" w:sz="0" w:space="0" w:color="auto"/>
      </w:divBdr>
    </w:div>
    <w:div w:id="938410117">
      <w:bodyDiv w:val="1"/>
      <w:marLeft w:val="0"/>
      <w:marRight w:val="0"/>
      <w:marTop w:val="0"/>
      <w:marBottom w:val="0"/>
      <w:divBdr>
        <w:top w:val="none" w:sz="0" w:space="0" w:color="auto"/>
        <w:left w:val="none" w:sz="0" w:space="0" w:color="auto"/>
        <w:bottom w:val="none" w:sz="0" w:space="0" w:color="auto"/>
        <w:right w:val="none" w:sz="0" w:space="0" w:color="auto"/>
      </w:divBdr>
    </w:div>
    <w:div w:id="939722795">
      <w:bodyDiv w:val="1"/>
      <w:marLeft w:val="0"/>
      <w:marRight w:val="0"/>
      <w:marTop w:val="0"/>
      <w:marBottom w:val="0"/>
      <w:divBdr>
        <w:top w:val="none" w:sz="0" w:space="0" w:color="auto"/>
        <w:left w:val="none" w:sz="0" w:space="0" w:color="auto"/>
        <w:bottom w:val="none" w:sz="0" w:space="0" w:color="auto"/>
        <w:right w:val="none" w:sz="0" w:space="0" w:color="auto"/>
      </w:divBdr>
    </w:div>
    <w:div w:id="942305924">
      <w:bodyDiv w:val="1"/>
      <w:marLeft w:val="0"/>
      <w:marRight w:val="0"/>
      <w:marTop w:val="0"/>
      <w:marBottom w:val="0"/>
      <w:divBdr>
        <w:top w:val="none" w:sz="0" w:space="0" w:color="auto"/>
        <w:left w:val="none" w:sz="0" w:space="0" w:color="auto"/>
        <w:bottom w:val="none" w:sz="0" w:space="0" w:color="auto"/>
        <w:right w:val="none" w:sz="0" w:space="0" w:color="auto"/>
      </w:divBdr>
    </w:div>
    <w:div w:id="945189078">
      <w:bodyDiv w:val="1"/>
      <w:marLeft w:val="0"/>
      <w:marRight w:val="0"/>
      <w:marTop w:val="0"/>
      <w:marBottom w:val="0"/>
      <w:divBdr>
        <w:top w:val="none" w:sz="0" w:space="0" w:color="auto"/>
        <w:left w:val="none" w:sz="0" w:space="0" w:color="auto"/>
        <w:bottom w:val="none" w:sz="0" w:space="0" w:color="auto"/>
        <w:right w:val="none" w:sz="0" w:space="0" w:color="auto"/>
      </w:divBdr>
    </w:div>
    <w:div w:id="945312592">
      <w:bodyDiv w:val="1"/>
      <w:marLeft w:val="0"/>
      <w:marRight w:val="0"/>
      <w:marTop w:val="0"/>
      <w:marBottom w:val="0"/>
      <w:divBdr>
        <w:top w:val="none" w:sz="0" w:space="0" w:color="auto"/>
        <w:left w:val="none" w:sz="0" w:space="0" w:color="auto"/>
        <w:bottom w:val="none" w:sz="0" w:space="0" w:color="auto"/>
        <w:right w:val="none" w:sz="0" w:space="0" w:color="auto"/>
      </w:divBdr>
    </w:div>
    <w:div w:id="946887177">
      <w:bodyDiv w:val="1"/>
      <w:marLeft w:val="0"/>
      <w:marRight w:val="0"/>
      <w:marTop w:val="0"/>
      <w:marBottom w:val="0"/>
      <w:divBdr>
        <w:top w:val="none" w:sz="0" w:space="0" w:color="auto"/>
        <w:left w:val="none" w:sz="0" w:space="0" w:color="auto"/>
        <w:bottom w:val="none" w:sz="0" w:space="0" w:color="auto"/>
        <w:right w:val="none" w:sz="0" w:space="0" w:color="auto"/>
      </w:divBdr>
    </w:div>
    <w:div w:id="948467030">
      <w:bodyDiv w:val="1"/>
      <w:marLeft w:val="0"/>
      <w:marRight w:val="0"/>
      <w:marTop w:val="0"/>
      <w:marBottom w:val="0"/>
      <w:divBdr>
        <w:top w:val="none" w:sz="0" w:space="0" w:color="auto"/>
        <w:left w:val="none" w:sz="0" w:space="0" w:color="auto"/>
        <w:bottom w:val="none" w:sz="0" w:space="0" w:color="auto"/>
        <w:right w:val="none" w:sz="0" w:space="0" w:color="auto"/>
      </w:divBdr>
    </w:div>
    <w:div w:id="949165757">
      <w:bodyDiv w:val="1"/>
      <w:marLeft w:val="0"/>
      <w:marRight w:val="0"/>
      <w:marTop w:val="0"/>
      <w:marBottom w:val="0"/>
      <w:divBdr>
        <w:top w:val="none" w:sz="0" w:space="0" w:color="auto"/>
        <w:left w:val="none" w:sz="0" w:space="0" w:color="auto"/>
        <w:bottom w:val="none" w:sz="0" w:space="0" w:color="auto"/>
        <w:right w:val="none" w:sz="0" w:space="0" w:color="auto"/>
      </w:divBdr>
    </w:div>
    <w:div w:id="949387110">
      <w:bodyDiv w:val="1"/>
      <w:marLeft w:val="0"/>
      <w:marRight w:val="0"/>
      <w:marTop w:val="0"/>
      <w:marBottom w:val="0"/>
      <w:divBdr>
        <w:top w:val="none" w:sz="0" w:space="0" w:color="auto"/>
        <w:left w:val="none" w:sz="0" w:space="0" w:color="auto"/>
        <w:bottom w:val="none" w:sz="0" w:space="0" w:color="auto"/>
        <w:right w:val="none" w:sz="0" w:space="0" w:color="auto"/>
      </w:divBdr>
    </w:div>
    <w:div w:id="951134656">
      <w:bodyDiv w:val="1"/>
      <w:marLeft w:val="0"/>
      <w:marRight w:val="0"/>
      <w:marTop w:val="0"/>
      <w:marBottom w:val="0"/>
      <w:divBdr>
        <w:top w:val="none" w:sz="0" w:space="0" w:color="auto"/>
        <w:left w:val="none" w:sz="0" w:space="0" w:color="auto"/>
        <w:bottom w:val="none" w:sz="0" w:space="0" w:color="auto"/>
        <w:right w:val="none" w:sz="0" w:space="0" w:color="auto"/>
      </w:divBdr>
    </w:div>
    <w:div w:id="951478847">
      <w:bodyDiv w:val="1"/>
      <w:marLeft w:val="0"/>
      <w:marRight w:val="0"/>
      <w:marTop w:val="0"/>
      <w:marBottom w:val="0"/>
      <w:divBdr>
        <w:top w:val="none" w:sz="0" w:space="0" w:color="auto"/>
        <w:left w:val="none" w:sz="0" w:space="0" w:color="auto"/>
        <w:bottom w:val="none" w:sz="0" w:space="0" w:color="auto"/>
        <w:right w:val="none" w:sz="0" w:space="0" w:color="auto"/>
      </w:divBdr>
    </w:div>
    <w:div w:id="952592766">
      <w:bodyDiv w:val="1"/>
      <w:marLeft w:val="0"/>
      <w:marRight w:val="0"/>
      <w:marTop w:val="0"/>
      <w:marBottom w:val="0"/>
      <w:divBdr>
        <w:top w:val="none" w:sz="0" w:space="0" w:color="auto"/>
        <w:left w:val="none" w:sz="0" w:space="0" w:color="auto"/>
        <w:bottom w:val="none" w:sz="0" w:space="0" w:color="auto"/>
        <w:right w:val="none" w:sz="0" w:space="0" w:color="auto"/>
      </w:divBdr>
    </w:div>
    <w:div w:id="953631286">
      <w:bodyDiv w:val="1"/>
      <w:marLeft w:val="0"/>
      <w:marRight w:val="0"/>
      <w:marTop w:val="0"/>
      <w:marBottom w:val="0"/>
      <w:divBdr>
        <w:top w:val="none" w:sz="0" w:space="0" w:color="auto"/>
        <w:left w:val="none" w:sz="0" w:space="0" w:color="auto"/>
        <w:bottom w:val="none" w:sz="0" w:space="0" w:color="auto"/>
        <w:right w:val="none" w:sz="0" w:space="0" w:color="auto"/>
      </w:divBdr>
    </w:div>
    <w:div w:id="954992283">
      <w:bodyDiv w:val="1"/>
      <w:marLeft w:val="0"/>
      <w:marRight w:val="0"/>
      <w:marTop w:val="0"/>
      <w:marBottom w:val="0"/>
      <w:divBdr>
        <w:top w:val="none" w:sz="0" w:space="0" w:color="auto"/>
        <w:left w:val="none" w:sz="0" w:space="0" w:color="auto"/>
        <w:bottom w:val="none" w:sz="0" w:space="0" w:color="auto"/>
        <w:right w:val="none" w:sz="0" w:space="0" w:color="auto"/>
      </w:divBdr>
    </w:div>
    <w:div w:id="955217676">
      <w:bodyDiv w:val="1"/>
      <w:marLeft w:val="0"/>
      <w:marRight w:val="0"/>
      <w:marTop w:val="0"/>
      <w:marBottom w:val="0"/>
      <w:divBdr>
        <w:top w:val="none" w:sz="0" w:space="0" w:color="auto"/>
        <w:left w:val="none" w:sz="0" w:space="0" w:color="auto"/>
        <w:bottom w:val="none" w:sz="0" w:space="0" w:color="auto"/>
        <w:right w:val="none" w:sz="0" w:space="0" w:color="auto"/>
      </w:divBdr>
    </w:div>
    <w:div w:id="955870166">
      <w:bodyDiv w:val="1"/>
      <w:marLeft w:val="0"/>
      <w:marRight w:val="0"/>
      <w:marTop w:val="0"/>
      <w:marBottom w:val="0"/>
      <w:divBdr>
        <w:top w:val="none" w:sz="0" w:space="0" w:color="auto"/>
        <w:left w:val="none" w:sz="0" w:space="0" w:color="auto"/>
        <w:bottom w:val="none" w:sz="0" w:space="0" w:color="auto"/>
        <w:right w:val="none" w:sz="0" w:space="0" w:color="auto"/>
      </w:divBdr>
    </w:div>
    <w:div w:id="956840284">
      <w:bodyDiv w:val="1"/>
      <w:marLeft w:val="0"/>
      <w:marRight w:val="0"/>
      <w:marTop w:val="0"/>
      <w:marBottom w:val="0"/>
      <w:divBdr>
        <w:top w:val="none" w:sz="0" w:space="0" w:color="auto"/>
        <w:left w:val="none" w:sz="0" w:space="0" w:color="auto"/>
        <w:bottom w:val="none" w:sz="0" w:space="0" w:color="auto"/>
        <w:right w:val="none" w:sz="0" w:space="0" w:color="auto"/>
      </w:divBdr>
    </w:div>
    <w:div w:id="958268469">
      <w:bodyDiv w:val="1"/>
      <w:marLeft w:val="0"/>
      <w:marRight w:val="0"/>
      <w:marTop w:val="0"/>
      <w:marBottom w:val="0"/>
      <w:divBdr>
        <w:top w:val="none" w:sz="0" w:space="0" w:color="auto"/>
        <w:left w:val="none" w:sz="0" w:space="0" w:color="auto"/>
        <w:bottom w:val="none" w:sz="0" w:space="0" w:color="auto"/>
        <w:right w:val="none" w:sz="0" w:space="0" w:color="auto"/>
      </w:divBdr>
    </w:div>
    <w:div w:id="958680732">
      <w:bodyDiv w:val="1"/>
      <w:marLeft w:val="0"/>
      <w:marRight w:val="0"/>
      <w:marTop w:val="0"/>
      <w:marBottom w:val="0"/>
      <w:divBdr>
        <w:top w:val="none" w:sz="0" w:space="0" w:color="auto"/>
        <w:left w:val="none" w:sz="0" w:space="0" w:color="auto"/>
        <w:bottom w:val="none" w:sz="0" w:space="0" w:color="auto"/>
        <w:right w:val="none" w:sz="0" w:space="0" w:color="auto"/>
      </w:divBdr>
    </w:div>
    <w:div w:id="959995335">
      <w:bodyDiv w:val="1"/>
      <w:marLeft w:val="0"/>
      <w:marRight w:val="0"/>
      <w:marTop w:val="0"/>
      <w:marBottom w:val="0"/>
      <w:divBdr>
        <w:top w:val="none" w:sz="0" w:space="0" w:color="auto"/>
        <w:left w:val="none" w:sz="0" w:space="0" w:color="auto"/>
        <w:bottom w:val="none" w:sz="0" w:space="0" w:color="auto"/>
        <w:right w:val="none" w:sz="0" w:space="0" w:color="auto"/>
      </w:divBdr>
    </w:div>
    <w:div w:id="960113311">
      <w:bodyDiv w:val="1"/>
      <w:marLeft w:val="0"/>
      <w:marRight w:val="0"/>
      <w:marTop w:val="0"/>
      <w:marBottom w:val="0"/>
      <w:divBdr>
        <w:top w:val="none" w:sz="0" w:space="0" w:color="auto"/>
        <w:left w:val="none" w:sz="0" w:space="0" w:color="auto"/>
        <w:bottom w:val="none" w:sz="0" w:space="0" w:color="auto"/>
        <w:right w:val="none" w:sz="0" w:space="0" w:color="auto"/>
      </w:divBdr>
    </w:div>
    <w:div w:id="960305731">
      <w:bodyDiv w:val="1"/>
      <w:marLeft w:val="0"/>
      <w:marRight w:val="0"/>
      <w:marTop w:val="0"/>
      <w:marBottom w:val="0"/>
      <w:divBdr>
        <w:top w:val="none" w:sz="0" w:space="0" w:color="auto"/>
        <w:left w:val="none" w:sz="0" w:space="0" w:color="auto"/>
        <w:bottom w:val="none" w:sz="0" w:space="0" w:color="auto"/>
        <w:right w:val="none" w:sz="0" w:space="0" w:color="auto"/>
      </w:divBdr>
    </w:div>
    <w:div w:id="961688372">
      <w:bodyDiv w:val="1"/>
      <w:marLeft w:val="0"/>
      <w:marRight w:val="0"/>
      <w:marTop w:val="0"/>
      <w:marBottom w:val="0"/>
      <w:divBdr>
        <w:top w:val="none" w:sz="0" w:space="0" w:color="auto"/>
        <w:left w:val="none" w:sz="0" w:space="0" w:color="auto"/>
        <w:bottom w:val="none" w:sz="0" w:space="0" w:color="auto"/>
        <w:right w:val="none" w:sz="0" w:space="0" w:color="auto"/>
      </w:divBdr>
    </w:div>
    <w:div w:id="963390386">
      <w:bodyDiv w:val="1"/>
      <w:marLeft w:val="0"/>
      <w:marRight w:val="0"/>
      <w:marTop w:val="0"/>
      <w:marBottom w:val="0"/>
      <w:divBdr>
        <w:top w:val="none" w:sz="0" w:space="0" w:color="auto"/>
        <w:left w:val="none" w:sz="0" w:space="0" w:color="auto"/>
        <w:bottom w:val="none" w:sz="0" w:space="0" w:color="auto"/>
        <w:right w:val="none" w:sz="0" w:space="0" w:color="auto"/>
      </w:divBdr>
    </w:div>
    <w:div w:id="963922977">
      <w:bodyDiv w:val="1"/>
      <w:marLeft w:val="0"/>
      <w:marRight w:val="0"/>
      <w:marTop w:val="0"/>
      <w:marBottom w:val="0"/>
      <w:divBdr>
        <w:top w:val="none" w:sz="0" w:space="0" w:color="auto"/>
        <w:left w:val="none" w:sz="0" w:space="0" w:color="auto"/>
        <w:bottom w:val="none" w:sz="0" w:space="0" w:color="auto"/>
        <w:right w:val="none" w:sz="0" w:space="0" w:color="auto"/>
      </w:divBdr>
    </w:div>
    <w:div w:id="964894711">
      <w:bodyDiv w:val="1"/>
      <w:marLeft w:val="0"/>
      <w:marRight w:val="0"/>
      <w:marTop w:val="0"/>
      <w:marBottom w:val="0"/>
      <w:divBdr>
        <w:top w:val="none" w:sz="0" w:space="0" w:color="auto"/>
        <w:left w:val="none" w:sz="0" w:space="0" w:color="auto"/>
        <w:bottom w:val="none" w:sz="0" w:space="0" w:color="auto"/>
        <w:right w:val="none" w:sz="0" w:space="0" w:color="auto"/>
      </w:divBdr>
    </w:div>
    <w:div w:id="966080335">
      <w:bodyDiv w:val="1"/>
      <w:marLeft w:val="0"/>
      <w:marRight w:val="0"/>
      <w:marTop w:val="0"/>
      <w:marBottom w:val="0"/>
      <w:divBdr>
        <w:top w:val="none" w:sz="0" w:space="0" w:color="auto"/>
        <w:left w:val="none" w:sz="0" w:space="0" w:color="auto"/>
        <w:bottom w:val="none" w:sz="0" w:space="0" w:color="auto"/>
        <w:right w:val="none" w:sz="0" w:space="0" w:color="auto"/>
      </w:divBdr>
    </w:div>
    <w:div w:id="966593404">
      <w:bodyDiv w:val="1"/>
      <w:marLeft w:val="0"/>
      <w:marRight w:val="0"/>
      <w:marTop w:val="0"/>
      <w:marBottom w:val="0"/>
      <w:divBdr>
        <w:top w:val="none" w:sz="0" w:space="0" w:color="auto"/>
        <w:left w:val="none" w:sz="0" w:space="0" w:color="auto"/>
        <w:bottom w:val="none" w:sz="0" w:space="0" w:color="auto"/>
        <w:right w:val="none" w:sz="0" w:space="0" w:color="auto"/>
      </w:divBdr>
    </w:div>
    <w:div w:id="967589845">
      <w:bodyDiv w:val="1"/>
      <w:marLeft w:val="0"/>
      <w:marRight w:val="0"/>
      <w:marTop w:val="0"/>
      <w:marBottom w:val="0"/>
      <w:divBdr>
        <w:top w:val="none" w:sz="0" w:space="0" w:color="auto"/>
        <w:left w:val="none" w:sz="0" w:space="0" w:color="auto"/>
        <w:bottom w:val="none" w:sz="0" w:space="0" w:color="auto"/>
        <w:right w:val="none" w:sz="0" w:space="0" w:color="auto"/>
      </w:divBdr>
    </w:div>
    <w:div w:id="970207796">
      <w:bodyDiv w:val="1"/>
      <w:marLeft w:val="0"/>
      <w:marRight w:val="0"/>
      <w:marTop w:val="0"/>
      <w:marBottom w:val="0"/>
      <w:divBdr>
        <w:top w:val="none" w:sz="0" w:space="0" w:color="auto"/>
        <w:left w:val="none" w:sz="0" w:space="0" w:color="auto"/>
        <w:bottom w:val="none" w:sz="0" w:space="0" w:color="auto"/>
        <w:right w:val="none" w:sz="0" w:space="0" w:color="auto"/>
      </w:divBdr>
    </w:div>
    <w:div w:id="970480388">
      <w:bodyDiv w:val="1"/>
      <w:marLeft w:val="0"/>
      <w:marRight w:val="0"/>
      <w:marTop w:val="0"/>
      <w:marBottom w:val="0"/>
      <w:divBdr>
        <w:top w:val="none" w:sz="0" w:space="0" w:color="auto"/>
        <w:left w:val="none" w:sz="0" w:space="0" w:color="auto"/>
        <w:bottom w:val="none" w:sz="0" w:space="0" w:color="auto"/>
        <w:right w:val="none" w:sz="0" w:space="0" w:color="auto"/>
      </w:divBdr>
    </w:div>
    <w:div w:id="970673916">
      <w:bodyDiv w:val="1"/>
      <w:marLeft w:val="0"/>
      <w:marRight w:val="0"/>
      <w:marTop w:val="0"/>
      <w:marBottom w:val="0"/>
      <w:divBdr>
        <w:top w:val="none" w:sz="0" w:space="0" w:color="auto"/>
        <w:left w:val="none" w:sz="0" w:space="0" w:color="auto"/>
        <w:bottom w:val="none" w:sz="0" w:space="0" w:color="auto"/>
        <w:right w:val="none" w:sz="0" w:space="0" w:color="auto"/>
      </w:divBdr>
    </w:div>
    <w:div w:id="971600074">
      <w:bodyDiv w:val="1"/>
      <w:marLeft w:val="0"/>
      <w:marRight w:val="0"/>
      <w:marTop w:val="0"/>
      <w:marBottom w:val="0"/>
      <w:divBdr>
        <w:top w:val="none" w:sz="0" w:space="0" w:color="auto"/>
        <w:left w:val="none" w:sz="0" w:space="0" w:color="auto"/>
        <w:bottom w:val="none" w:sz="0" w:space="0" w:color="auto"/>
        <w:right w:val="none" w:sz="0" w:space="0" w:color="auto"/>
      </w:divBdr>
    </w:div>
    <w:div w:id="972758697">
      <w:bodyDiv w:val="1"/>
      <w:marLeft w:val="0"/>
      <w:marRight w:val="0"/>
      <w:marTop w:val="0"/>
      <w:marBottom w:val="0"/>
      <w:divBdr>
        <w:top w:val="none" w:sz="0" w:space="0" w:color="auto"/>
        <w:left w:val="none" w:sz="0" w:space="0" w:color="auto"/>
        <w:bottom w:val="none" w:sz="0" w:space="0" w:color="auto"/>
        <w:right w:val="none" w:sz="0" w:space="0" w:color="auto"/>
      </w:divBdr>
    </w:div>
    <w:div w:id="976762696">
      <w:bodyDiv w:val="1"/>
      <w:marLeft w:val="0"/>
      <w:marRight w:val="0"/>
      <w:marTop w:val="0"/>
      <w:marBottom w:val="0"/>
      <w:divBdr>
        <w:top w:val="none" w:sz="0" w:space="0" w:color="auto"/>
        <w:left w:val="none" w:sz="0" w:space="0" w:color="auto"/>
        <w:bottom w:val="none" w:sz="0" w:space="0" w:color="auto"/>
        <w:right w:val="none" w:sz="0" w:space="0" w:color="auto"/>
      </w:divBdr>
    </w:div>
    <w:div w:id="978925204">
      <w:bodyDiv w:val="1"/>
      <w:marLeft w:val="0"/>
      <w:marRight w:val="0"/>
      <w:marTop w:val="0"/>
      <w:marBottom w:val="0"/>
      <w:divBdr>
        <w:top w:val="none" w:sz="0" w:space="0" w:color="auto"/>
        <w:left w:val="none" w:sz="0" w:space="0" w:color="auto"/>
        <w:bottom w:val="none" w:sz="0" w:space="0" w:color="auto"/>
        <w:right w:val="none" w:sz="0" w:space="0" w:color="auto"/>
      </w:divBdr>
    </w:div>
    <w:div w:id="979118302">
      <w:bodyDiv w:val="1"/>
      <w:marLeft w:val="0"/>
      <w:marRight w:val="0"/>
      <w:marTop w:val="0"/>
      <w:marBottom w:val="0"/>
      <w:divBdr>
        <w:top w:val="none" w:sz="0" w:space="0" w:color="auto"/>
        <w:left w:val="none" w:sz="0" w:space="0" w:color="auto"/>
        <w:bottom w:val="none" w:sz="0" w:space="0" w:color="auto"/>
        <w:right w:val="none" w:sz="0" w:space="0" w:color="auto"/>
      </w:divBdr>
    </w:div>
    <w:div w:id="979454170">
      <w:bodyDiv w:val="1"/>
      <w:marLeft w:val="0"/>
      <w:marRight w:val="0"/>
      <w:marTop w:val="0"/>
      <w:marBottom w:val="0"/>
      <w:divBdr>
        <w:top w:val="none" w:sz="0" w:space="0" w:color="auto"/>
        <w:left w:val="none" w:sz="0" w:space="0" w:color="auto"/>
        <w:bottom w:val="none" w:sz="0" w:space="0" w:color="auto"/>
        <w:right w:val="none" w:sz="0" w:space="0" w:color="auto"/>
      </w:divBdr>
    </w:div>
    <w:div w:id="980496476">
      <w:bodyDiv w:val="1"/>
      <w:marLeft w:val="0"/>
      <w:marRight w:val="0"/>
      <w:marTop w:val="0"/>
      <w:marBottom w:val="0"/>
      <w:divBdr>
        <w:top w:val="none" w:sz="0" w:space="0" w:color="auto"/>
        <w:left w:val="none" w:sz="0" w:space="0" w:color="auto"/>
        <w:bottom w:val="none" w:sz="0" w:space="0" w:color="auto"/>
        <w:right w:val="none" w:sz="0" w:space="0" w:color="auto"/>
      </w:divBdr>
    </w:div>
    <w:div w:id="980890206">
      <w:bodyDiv w:val="1"/>
      <w:marLeft w:val="0"/>
      <w:marRight w:val="0"/>
      <w:marTop w:val="0"/>
      <w:marBottom w:val="0"/>
      <w:divBdr>
        <w:top w:val="none" w:sz="0" w:space="0" w:color="auto"/>
        <w:left w:val="none" w:sz="0" w:space="0" w:color="auto"/>
        <w:bottom w:val="none" w:sz="0" w:space="0" w:color="auto"/>
        <w:right w:val="none" w:sz="0" w:space="0" w:color="auto"/>
      </w:divBdr>
    </w:div>
    <w:div w:id="984120007">
      <w:bodyDiv w:val="1"/>
      <w:marLeft w:val="0"/>
      <w:marRight w:val="0"/>
      <w:marTop w:val="0"/>
      <w:marBottom w:val="0"/>
      <w:divBdr>
        <w:top w:val="none" w:sz="0" w:space="0" w:color="auto"/>
        <w:left w:val="none" w:sz="0" w:space="0" w:color="auto"/>
        <w:bottom w:val="none" w:sz="0" w:space="0" w:color="auto"/>
        <w:right w:val="none" w:sz="0" w:space="0" w:color="auto"/>
      </w:divBdr>
    </w:div>
    <w:div w:id="984505197">
      <w:bodyDiv w:val="1"/>
      <w:marLeft w:val="0"/>
      <w:marRight w:val="0"/>
      <w:marTop w:val="0"/>
      <w:marBottom w:val="0"/>
      <w:divBdr>
        <w:top w:val="none" w:sz="0" w:space="0" w:color="auto"/>
        <w:left w:val="none" w:sz="0" w:space="0" w:color="auto"/>
        <w:bottom w:val="none" w:sz="0" w:space="0" w:color="auto"/>
        <w:right w:val="none" w:sz="0" w:space="0" w:color="auto"/>
      </w:divBdr>
    </w:div>
    <w:div w:id="984815633">
      <w:bodyDiv w:val="1"/>
      <w:marLeft w:val="0"/>
      <w:marRight w:val="0"/>
      <w:marTop w:val="0"/>
      <w:marBottom w:val="0"/>
      <w:divBdr>
        <w:top w:val="none" w:sz="0" w:space="0" w:color="auto"/>
        <w:left w:val="none" w:sz="0" w:space="0" w:color="auto"/>
        <w:bottom w:val="none" w:sz="0" w:space="0" w:color="auto"/>
        <w:right w:val="none" w:sz="0" w:space="0" w:color="auto"/>
      </w:divBdr>
    </w:div>
    <w:div w:id="990906285">
      <w:bodyDiv w:val="1"/>
      <w:marLeft w:val="0"/>
      <w:marRight w:val="0"/>
      <w:marTop w:val="0"/>
      <w:marBottom w:val="0"/>
      <w:divBdr>
        <w:top w:val="none" w:sz="0" w:space="0" w:color="auto"/>
        <w:left w:val="none" w:sz="0" w:space="0" w:color="auto"/>
        <w:bottom w:val="none" w:sz="0" w:space="0" w:color="auto"/>
        <w:right w:val="none" w:sz="0" w:space="0" w:color="auto"/>
      </w:divBdr>
    </w:div>
    <w:div w:id="993992389">
      <w:bodyDiv w:val="1"/>
      <w:marLeft w:val="0"/>
      <w:marRight w:val="0"/>
      <w:marTop w:val="0"/>
      <w:marBottom w:val="0"/>
      <w:divBdr>
        <w:top w:val="none" w:sz="0" w:space="0" w:color="auto"/>
        <w:left w:val="none" w:sz="0" w:space="0" w:color="auto"/>
        <w:bottom w:val="none" w:sz="0" w:space="0" w:color="auto"/>
        <w:right w:val="none" w:sz="0" w:space="0" w:color="auto"/>
      </w:divBdr>
    </w:div>
    <w:div w:id="996614991">
      <w:bodyDiv w:val="1"/>
      <w:marLeft w:val="0"/>
      <w:marRight w:val="0"/>
      <w:marTop w:val="0"/>
      <w:marBottom w:val="0"/>
      <w:divBdr>
        <w:top w:val="none" w:sz="0" w:space="0" w:color="auto"/>
        <w:left w:val="none" w:sz="0" w:space="0" w:color="auto"/>
        <w:bottom w:val="none" w:sz="0" w:space="0" w:color="auto"/>
        <w:right w:val="none" w:sz="0" w:space="0" w:color="auto"/>
      </w:divBdr>
    </w:div>
    <w:div w:id="996807788">
      <w:bodyDiv w:val="1"/>
      <w:marLeft w:val="0"/>
      <w:marRight w:val="0"/>
      <w:marTop w:val="0"/>
      <w:marBottom w:val="0"/>
      <w:divBdr>
        <w:top w:val="none" w:sz="0" w:space="0" w:color="auto"/>
        <w:left w:val="none" w:sz="0" w:space="0" w:color="auto"/>
        <w:bottom w:val="none" w:sz="0" w:space="0" w:color="auto"/>
        <w:right w:val="none" w:sz="0" w:space="0" w:color="auto"/>
      </w:divBdr>
    </w:div>
    <w:div w:id="996811941">
      <w:bodyDiv w:val="1"/>
      <w:marLeft w:val="0"/>
      <w:marRight w:val="0"/>
      <w:marTop w:val="0"/>
      <w:marBottom w:val="0"/>
      <w:divBdr>
        <w:top w:val="none" w:sz="0" w:space="0" w:color="auto"/>
        <w:left w:val="none" w:sz="0" w:space="0" w:color="auto"/>
        <w:bottom w:val="none" w:sz="0" w:space="0" w:color="auto"/>
        <w:right w:val="none" w:sz="0" w:space="0" w:color="auto"/>
      </w:divBdr>
    </w:div>
    <w:div w:id="997270499">
      <w:bodyDiv w:val="1"/>
      <w:marLeft w:val="0"/>
      <w:marRight w:val="0"/>
      <w:marTop w:val="0"/>
      <w:marBottom w:val="0"/>
      <w:divBdr>
        <w:top w:val="none" w:sz="0" w:space="0" w:color="auto"/>
        <w:left w:val="none" w:sz="0" w:space="0" w:color="auto"/>
        <w:bottom w:val="none" w:sz="0" w:space="0" w:color="auto"/>
        <w:right w:val="none" w:sz="0" w:space="0" w:color="auto"/>
      </w:divBdr>
    </w:div>
    <w:div w:id="997341594">
      <w:bodyDiv w:val="1"/>
      <w:marLeft w:val="0"/>
      <w:marRight w:val="0"/>
      <w:marTop w:val="0"/>
      <w:marBottom w:val="0"/>
      <w:divBdr>
        <w:top w:val="none" w:sz="0" w:space="0" w:color="auto"/>
        <w:left w:val="none" w:sz="0" w:space="0" w:color="auto"/>
        <w:bottom w:val="none" w:sz="0" w:space="0" w:color="auto"/>
        <w:right w:val="none" w:sz="0" w:space="0" w:color="auto"/>
      </w:divBdr>
    </w:div>
    <w:div w:id="997615039">
      <w:bodyDiv w:val="1"/>
      <w:marLeft w:val="0"/>
      <w:marRight w:val="0"/>
      <w:marTop w:val="0"/>
      <w:marBottom w:val="0"/>
      <w:divBdr>
        <w:top w:val="none" w:sz="0" w:space="0" w:color="auto"/>
        <w:left w:val="none" w:sz="0" w:space="0" w:color="auto"/>
        <w:bottom w:val="none" w:sz="0" w:space="0" w:color="auto"/>
        <w:right w:val="none" w:sz="0" w:space="0" w:color="auto"/>
      </w:divBdr>
    </w:div>
    <w:div w:id="999388440">
      <w:bodyDiv w:val="1"/>
      <w:marLeft w:val="0"/>
      <w:marRight w:val="0"/>
      <w:marTop w:val="0"/>
      <w:marBottom w:val="0"/>
      <w:divBdr>
        <w:top w:val="none" w:sz="0" w:space="0" w:color="auto"/>
        <w:left w:val="none" w:sz="0" w:space="0" w:color="auto"/>
        <w:bottom w:val="none" w:sz="0" w:space="0" w:color="auto"/>
        <w:right w:val="none" w:sz="0" w:space="0" w:color="auto"/>
      </w:divBdr>
    </w:div>
    <w:div w:id="999700137">
      <w:bodyDiv w:val="1"/>
      <w:marLeft w:val="0"/>
      <w:marRight w:val="0"/>
      <w:marTop w:val="0"/>
      <w:marBottom w:val="0"/>
      <w:divBdr>
        <w:top w:val="none" w:sz="0" w:space="0" w:color="auto"/>
        <w:left w:val="none" w:sz="0" w:space="0" w:color="auto"/>
        <w:bottom w:val="none" w:sz="0" w:space="0" w:color="auto"/>
        <w:right w:val="none" w:sz="0" w:space="0" w:color="auto"/>
      </w:divBdr>
    </w:div>
    <w:div w:id="1000886771">
      <w:bodyDiv w:val="1"/>
      <w:marLeft w:val="0"/>
      <w:marRight w:val="0"/>
      <w:marTop w:val="0"/>
      <w:marBottom w:val="0"/>
      <w:divBdr>
        <w:top w:val="none" w:sz="0" w:space="0" w:color="auto"/>
        <w:left w:val="none" w:sz="0" w:space="0" w:color="auto"/>
        <w:bottom w:val="none" w:sz="0" w:space="0" w:color="auto"/>
        <w:right w:val="none" w:sz="0" w:space="0" w:color="auto"/>
      </w:divBdr>
    </w:div>
    <w:div w:id="1001858858">
      <w:bodyDiv w:val="1"/>
      <w:marLeft w:val="0"/>
      <w:marRight w:val="0"/>
      <w:marTop w:val="0"/>
      <w:marBottom w:val="0"/>
      <w:divBdr>
        <w:top w:val="none" w:sz="0" w:space="0" w:color="auto"/>
        <w:left w:val="none" w:sz="0" w:space="0" w:color="auto"/>
        <w:bottom w:val="none" w:sz="0" w:space="0" w:color="auto"/>
        <w:right w:val="none" w:sz="0" w:space="0" w:color="auto"/>
      </w:divBdr>
    </w:div>
    <w:div w:id="1002780920">
      <w:bodyDiv w:val="1"/>
      <w:marLeft w:val="0"/>
      <w:marRight w:val="0"/>
      <w:marTop w:val="0"/>
      <w:marBottom w:val="0"/>
      <w:divBdr>
        <w:top w:val="none" w:sz="0" w:space="0" w:color="auto"/>
        <w:left w:val="none" w:sz="0" w:space="0" w:color="auto"/>
        <w:bottom w:val="none" w:sz="0" w:space="0" w:color="auto"/>
        <w:right w:val="none" w:sz="0" w:space="0" w:color="auto"/>
      </w:divBdr>
    </w:div>
    <w:div w:id="1004279352">
      <w:bodyDiv w:val="1"/>
      <w:marLeft w:val="0"/>
      <w:marRight w:val="0"/>
      <w:marTop w:val="0"/>
      <w:marBottom w:val="0"/>
      <w:divBdr>
        <w:top w:val="none" w:sz="0" w:space="0" w:color="auto"/>
        <w:left w:val="none" w:sz="0" w:space="0" w:color="auto"/>
        <w:bottom w:val="none" w:sz="0" w:space="0" w:color="auto"/>
        <w:right w:val="none" w:sz="0" w:space="0" w:color="auto"/>
      </w:divBdr>
    </w:div>
    <w:div w:id="1004934073">
      <w:bodyDiv w:val="1"/>
      <w:marLeft w:val="0"/>
      <w:marRight w:val="0"/>
      <w:marTop w:val="0"/>
      <w:marBottom w:val="0"/>
      <w:divBdr>
        <w:top w:val="none" w:sz="0" w:space="0" w:color="auto"/>
        <w:left w:val="none" w:sz="0" w:space="0" w:color="auto"/>
        <w:bottom w:val="none" w:sz="0" w:space="0" w:color="auto"/>
        <w:right w:val="none" w:sz="0" w:space="0" w:color="auto"/>
      </w:divBdr>
    </w:div>
    <w:div w:id="1006446647">
      <w:bodyDiv w:val="1"/>
      <w:marLeft w:val="0"/>
      <w:marRight w:val="0"/>
      <w:marTop w:val="0"/>
      <w:marBottom w:val="0"/>
      <w:divBdr>
        <w:top w:val="none" w:sz="0" w:space="0" w:color="auto"/>
        <w:left w:val="none" w:sz="0" w:space="0" w:color="auto"/>
        <w:bottom w:val="none" w:sz="0" w:space="0" w:color="auto"/>
        <w:right w:val="none" w:sz="0" w:space="0" w:color="auto"/>
      </w:divBdr>
    </w:div>
    <w:div w:id="1006522031">
      <w:bodyDiv w:val="1"/>
      <w:marLeft w:val="0"/>
      <w:marRight w:val="0"/>
      <w:marTop w:val="0"/>
      <w:marBottom w:val="0"/>
      <w:divBdr>
        <w:top w:val="none" w:sz="0" w:space="0" w:color="auto"/>
        <w:left w:val="none" w:sz="0" w:space="0" w:color="auto"/>
        <w:bottom w:val="none" w:sz="0" w:space="0" w:color="auto"/>
        <w:right w:val="none" w:sz="0" w:space="0" w:color="auto"/>
      </w:divBdr>
    </w:div>
    <w:div w:id="1011948726">
      <w:bodyDiv w:val="1"/>
      <w:marLeft w:val="0"/>
      <w:marRight w:val="0"/>
      <w:marTop w:val="0"/>
      <w:marBottom w:val="0"/>
      <w:divBdr>
        <w:top w:val="none" w:sz="0" w:space="0" w:color="auto"/>
        <w:left w:val="none" w:sz="0" w:space="0" w:color="auto"/>
        <w:bottom w:val="none" w:sz="0" w:space="0" w:color="auto"/>
        <w:right w:val="none" w:sz="0" w:space="0" w:color="auto"/>
      </w:divBdr>
    </w:div>
    <w:div w:id="1012103031">
      <w:bodyDiv w:val="1"/>
      <w:marLeft w:val="0"/>
      <w:marRight w:val="0"/>
      <w:marTop w:val="0"/>
      <w:marBottom w:val="0"/>
      <w:divBdr>
        <w:top w:val="none" w:sz="0" w:space="0" w:color="auto"/>
        <w:left w:val="none" w:sz="0" w:space="0" w:color="auto"/>
        <w:bottom w:val="none" w:sz="0" w:space="0" w:color="auto"/>
        <w:right w:val="none" w:sz="0" w:space="0" w:color="auto"/>
      </w:divBdr>
    </w:div>
    <w:div w:id="1013654928">
      <w:bodyDiv w:val="1"/>
      <w:marLeft w:val="0"/>
      <w:marRight w:val="0"/>
      <w:marTop w:val="0"/>
      <w:marBottom w:val="0"/>
      <w:divBdr>
        <w:top w:val="none" w:sz="0" w:space="0" w:color="auto"/>
        <w:left w:val="none" w:sz="0" w:space="0" w:color="auto"/>
        <w:bottom w:val="none" w:sz="0" w:space="0" w:color="auto"/>
        <w:right w:val="none" w:sz="0" w:space="0" w:color="auto"/>
      </w:divBdr>
    </w:div>
    <w:div w:id="1014379945">
      <w:bodyDiv w:val="1"/>
      <w:marLeft w:val="0"/>
      <w:marRight w:val="0"/>
      <w:marTop w:val="0"/>
      <w:marBottom w:val="0"/>
      <w:divBdr>
        <w:top w:val="none" w:sz="0" w:space="0" w:color="auto"/>
        <w:left w:val="none" w:sz="0" w:space="0" w:color="auto"/>
        <w:bottom w:val="none" w:sz="0" w:space="0" w:color="auto"/>
        <w:right w:val="none" w:sz="0" w:space="0" w:color="auto"/>
      </w:divBdr>
    </w:div>
    <w:div w:id="1015495134">
      <w:bodyDiv w:val="1"/>
      <w:marLeft w:val="0"/>
      <w:marRight w:val="0"/>
      <w:marTop w:val="0"/>
      <w:marBottom w:val="0"/>
      <w:divBdr>
        <w:top w:val="none" w:sz="0" w:space="0" w:color="auto"/>
        <w:left w:val="none" w:sz="0" w:space="0" w:color="auto"/>
        <w:bottom w:val="none" w:sz="0" w:space="0" w:color="auto"/>
        <w:right w:val="none" w:sz="0" w:space="0" w:color="auto"/>
      </w:divBdr>
    </w:div>
    <w:div w:id="1015578221">
      <w:bodyDiv w:val="1"/>
      <w:marLeft w:val="0"/>
      <w:marRight w:val="0"/>
      <w:marTop w:val="0"/>
      <w:marBottom w:val="0"/>
      <w:divBdr>
        <w:top w:val="none" w:sz="0" w:space="0" w:color="auto"/>
        <w:left w:val="none" w:sz="0" w:space="0" w:color="auto"/>
        <w:bottom w:val="none" w:sz="0" w:space="0" w:color="auto"/>
        <w:right w:val="none" w:sz="0" w:space="0" w:color="auto"/>
      </w:divBdr>
    </w:div>
    <w:div w:id="1017150268">
      <w:bodyDiv w:val="1"/>
      <w:marLeft w:val="0"/>
      <w:marRight w:val="0"/>
      <w:marTop w:val="0"/>
      <w:marBottom w:val="0"/>
      <w:divBdr>
        <w:top w:val="none" w:sz="0" w:space="0" w:color="auto"/>
        <w:left w:val="none" w:sz="0" w:space="0" w:color="auto"/>
        <w:bottom w:val="none" w:sz="0" w:space="0" w:color="auto"/>
        <w:right w:val="none" w:sz="0" w:space="0" w:color="auto"/>
      </w:divBdr>
    </w:div>
    <w:div w:id="1019353119">
      <w:bodyDiv w:val="1"/>
      <w:marLeft w:val="0"/>
      <w:marRight w:val="0"/>
      <w:marTop w:val="0"/>
      <w:marBottom w:val="0"/>
      <w:divBdr>
        <w:top w:val="none" w:sz="0" w:space="0" w:color="auto"/>
        <w:left w:val="none" w:sz="0" w:space="0" w:color="auto"/>
        <w:bottom w:val="none" w:sz="0" w:space="0" w:color="auto"/>
        <w:right w:val="none" w:sz="0" w:space="0" w:color="auto"/>
      </w:divBdr>
    </w:div>
    <w:div w:id="1021511826">
      <w:bodyDiv w:val="1"/>
      <w:marLeft w:val="0"/>
      <w:marRight w:val="0"/>
      <w:marTop w:val="0"/>
      <w:marBottom w:val="0"/>
      <w:divBdr>
        <w:top w:val="none" w:sz="0" w:space="0" w:color="auto"/>
        <w:left w:val="none" w:sz="0" w:space="0" w:color="auto"/>
        <w:bottom w:val="none" w:sz="0" w:space="0" w:color="auto"/>
        <w:right w:val="none" w:sz="0" w:space="0" w:color="auto"/>
      </w:divBdr>
    </w:div>
    <w:div w:id="1021669161">
      <w:bodyDiv w:val="1"/>
      <w:marLeft w:val="0"/>
      <w:marRight w:val="0"/>
      <w:marTop w:val="0"/>
      <w:marBottom w:val="0"/>
      <w:divBdr>
        <w:top w:val="none" w:sz="0" w:space="0" w:color="auto"/>
        <w:left w:val="none" w:sz="0" w:space="0" w:color="auto"/>
        <w:bottom w:val="none" w:sz="0" w:space="0" w:color="auto"/>
        <w:right w:val="none" w:sz="0" w:space="0" w:color="auto"/>
      </w:divBdr>
    </w:div>
    <w:div w:id="1021787302">
      <w:bodyDiv w:val="1"/>
      <w:marLeft w:val="0"/>
      <w:marRight w:val="0"/>
      <w:marTop w:val="0"/>
      <w:marBottom w:val="0"/>
      <w:divBdr>
        <w:top w:val="none" w:sz="0" w:space="0" w:color="auto"/>
        <w:left w:val="none" w:sz="0" w:space="0" w:color="auto"/>
        <w:bottom w:val="none" w:sz="0" w:space="0" w:color="auto"/>
        <w:right w:val="none" w:sz="0" w:space="0" w:color="auto"/>
      </w:divBdr>
    </w:div>
    <w:div w:id="1022047687">
      <w:bodyDiv w:val="1"/>
      <w:marLeft w:val="0"/>
      <w:marRight w:val="0"/>
      <w:marTop w:val="0"/>
      <w:marBottom w:val="0"/>
      <w:divBdr>
        <w:top w:val="none" w:sz="0" w:space="0" w:color="auto"/>
        <w:left w:val="none" w:sz="0" w:space="0" w:color="auto"/>
        <w:bottom w:val="none" w:sz="0" w:space="0" w:color="auto"/>
        <w:right w:val="none" w:sz="0" w:space="0" w:color="auto"/>
      </w:divBdr>
    </w:div>
    <w:div w:id="1022246463">
      <w:bodyDiv w:val="1"/>
      <w:marLeft w:val="0"/>
      <w:marRight w:val="0"/>
      <w:marTop w:val="0"/>
      <w:marBottom w:val="0"/>
      <w:divBdr>
        <w:top w:val="none" w:sz="0" w:space="0" w:color="auto"/>
        <w:left w:val="none" w:sz="0" w:space="0" w:color="auto"/>
        <w:bottom w:val="none" w:sz="0" w:space="0" w:color="auto"/>
        <w:right w:val="none" w:sz="0" w:space="0" w:color="auto"/>
      </w:divBdr>
    </w:div>
    <w:div w:id="1022438744">
      <w:bodyDiv w:val="1"/>
      <w:marLeft w:val="0"/>
      <w:marRight w:val="0"/>
      <w:marTop w:val="0"/>
      <w:marBottom w:val="0"/>
      <w:divBdr>
        <w:top w:val="none" w:sz="0" w:space="0" w:color="auto"/>
        <w:left w:val="none" w:sz="0" w:space="0" w:color="auto"/>
        <w:bottom w:val="none" w:sz="0" w:space="0" w:color="auto"/>
        <w:right w:val="none" w:sz="0" w:space="0" w:color="auto"/>
      </w:divBdr>
    </w:div>
    <w:div w:id="1022513814">
      <w:bodyDiv w:val="1"/>
      <w:marLeft w:val="0"/>
      <w:marRight w:val="0"/>
      <w:marTop w:val="0"/>
      <w:marBottom w:val="0"/>
      <w:divBdr>
        <w:top w:val="none" w:sz="0" w:space="0" w:color="auto"/>
        <w:left w:val="none" w:sz="0" w:space="0" w:color="auto"/>
        <w:bottom w:val="none" w:sz="0" w:space="0" w:color="auto"/>
        <w:right w:val="none" w:sz="0" w:space="0" w:color="auto"/>
      </w:divBdr>
    </w:div>
    <w:div w:id="1025209448">
      <w:bodyDiv w:val="1"/>
      <w:marLeft w:val="0"/>
      <w:marRight w:val="0"/>
      <w:marTop w:val="0"/>
      <w:marBottom w:val="0"/>
      <w:divBdr>
        <w:top w:val="none" w:sz="0" w:space="0" w:color="auto"/>
        <w:left w:val="none" w:sz="0" w:space="0" w:color="auto"/>
        <w:bottom w:val="none" w:sz="0" w:space="0" w:color="auto"/>
        <w:right w:val="none" w:sz="0" w:space="0" w:color="auto"/>
      </w:divBdr>
    </w:div>
    <w:div w:id="1026100278">
      <w:bodyDiv w:val="1"/>
      <w:marLeft w:val="0"/>
      <w:marRight w:val="0"/>
      <w:marTop w:val="0"/>
      <w:marBottom w:val="0"/>
      <w:divBdr>
        <w:top w:val="none" w:sz="0" w:space="0" w:color="auto"/>
        <w:left w:val="none" w:sz="0" w:space="0" w:color="auto"/>
        <w:bottom w:val="none" w:sz="0" w:space="0" w:color="auto"/>
        <w:right w:val="none" w:sz="0" w:space="0" w:color="auto"/>
      </w:divBdr>
    </w:div>
    <w:div w:id="1026636645">
      <w:bodyDiv w:val="1"/>
      <w:marLeft w:val="0"/>
      <w:marRight w:val="0"/>
      <w:marTop w:val="0"/>
      <w:marBottom w:val="0"/>
      <w:divBdr>
        <w:top w:val="none" w:sz="0" w:space="0" w:color="auto"/>
        <w:left w:val="none" w:sz="0" w:space="0" w:color="auto"/>
        <w:bottom w:val="none" w:sz="0" w:space="0" w:color="auto"/>
        <w:right w:val="none" w:sz="0" w:space="0" w:color="auto"/>
      </w:divBdr>
    </w:div>
    <w:div w:id="1027022549">
      <w:bodyDiv w:val="1"/>
      <w:marLeft w:val="0"/>
      <w:marRight w:val="0"/>
      <w:marTop w:val="0"/>
      <w:marBottom w:val="0"/>
      <w:divBdr>
        <w:top w:val="none" w:sz="0" w:space="0" w:color="auto"/>
        <w:left w:val="none" w:sz="0" w:space="0" w:color="auto"/>
        <w:bottom w:val="none" w:sz="0" w:space="0" w:color="auto"/>
        <w:right w:val="none" w:sz="0" w:space="0" w:color="auto"/>
      </w:divBdr>
    </w:div>
    <w:div w:id="1028138741">
      <w:bodyDiv w:val="1"/>
      <w:marLeft w:val="0"/>
      <w:marRight w:val="0"/>
      <w:marTop w:val="0"/>
      <w:marBottom w:val="0"/>
      <w:divBdr>
        <w:top w:val="none" w:sz="0" w:space="0" w:color="auto"/>
        <w:left w:val="none" w:sz="0" w:space="0" w:color="auto"/>
        <w:bottom w:val="none" w:sz="0" w:space="0" w:color="auto"/>
        <w:right w:val="none" w:sz="0" w:space="0" w:color="auto"/>
      </w:divBdr>
    </w:div>
    <w:div w:id="1028414972">
      <w:bodyDiv w:val="1"/>
      <w:marLeft w:val="0"/>
      <w:marRight w:val="0"/>
      <w:marTop w:val="0"/>
      <w:marBottom w:val="0"/>
      <w:divBdr>
        <w:top w:val="none" w:sz="0" w:space="0" w:color="auto"/>
        <w:left w:val="none" w:sz="0" w:space="0" w:color="auto"/>
        <w:bottom w:val="none" w:sz="0" w:space="0" w:color="auto"/>
        <w:right w:val="none" w:sz="0" w:space="0" w:color="auto"/>
      </w:divBdr>
    </w:div>
    <w:div w:id="1028606659">
      <w:bodyDiv w:val="1"/>
      <w:marLeft w:val="0"/>
      <w:marRight w:val="0"/>
      <w:marTop w:val="0"/>
      <w:marBottom w:val="0"/>
      <w:divBdr>
        <w:top w:val="none" w:sz="0" w:space="0" w:color="auto"/>
        <w:left w:val="none" w:sz="0" w:space="0" w:color="auto"/>
        <w:bottom w:val="none" w:sz="0" w:space="0" w:color="auto"/>
        <w:right w:val="none" w:sz="0" w:space="0" w:color="auto"/>
      </w:divBdr>
    </w:div>
    <w:div w:id="1029070286">
      <w:bodyDiv w:val="1"/>
      <w:marLeft w:val="0"/>
      <w:marRight w:val="0"/>
      <w:marTop w:val="0"/>
      <w:marBottom w:val="0"/>
      <w:divBdr>
        <w:top w:val="none" w:sz="0" w:space="0" w:color="auto"/>
        <w:left w:val="none" w:sz="0" w:space="0" w:color="auto"/>
        <w:bottom w:val="none" w:sz="0" w:space="0" w:color="auto"/>
        <w:right w:val="none" w:sz="0" w:space="0" w:color="auto"/>
      </w:divBdr>
    </w:div>
    <w:div w:id="1029138230">
      <w:bodyDiv w:val="1"/>
      <w:marLeft w:val="0"/>
      <w:marRight w:val="0"/>
      <w:marTop w:val="0"/>
      <w:marBottom w:val="0"/>
      <w:divBdr>
        <w:top w:val="none" w:sz="0" w:space="0" w:color="auto"/>
        <w:left w:val="none" w:sz="0" w:space="0" w:color="auto"/>
        <w:bottom w:val="none" w:sz="0" w:space="0" w:color="auto"/>
        <w:right w:val="none" w:sz="0" w:space="0" w:color="auto"/>
      </w:divBdr>
    </w:div>
    <w:div w:id="1029641233">
      <w:bodyDiv w:val="1"/>
      <w:marLeft w:val="0"/>
      <w:marRight w:val="0"/>
      <w:marTop w:val="0"/>
      <w:marBottom w:val="0"/>
      <w:divBdr>
        <w:top w:val="none" w:sz="0" w:space="0" w:color="auto"/>
        <w:left w:val="none" w:sz="0" w:space="0" w:color="auto"/>
        <w:bottom w:val="none" w:sz="0" w:space="0" w:color="auto"/>
        <w:right w:val="none" w:sz="0" w:space="0" w:color="auto"/>
      </w:divBdr>
    </w:div>
    <w:div w:id="1030497512">
      <w:bodyDiv w:val="1"/>
      <w:marLeft w:val="0"/>
      <w:marRight w:val="0"/>
      <w:marTop w:val="0"/>
      <w:marBottom w:val="0"/>
      <w:divBdr>
        <w:top w:val="none" w:sz="0" w:space="0" w:color="auto"/>
        <w:left w:val="none" w:sz="0" w:space="0" w:color="auto"/>
        <w:bottom w:val="none" w:sz="0" w:space="0" w:color="auto"/>
        <w:right w:val="none" w:sz="0" w:space="0" w:color="auto"/>
      </w:divBdr>
    </w:div>
    <w:div w:id="1030497989">
      <w:bodyDiv w:val="1"/>
      <w:marLeft w:val="0"/>
      <w:marRight w:val="0"/>
      <w:marTop w:val="0"/>
      <w:marBottom w:val="0"/>
      <w:divBdr>
        <w:top w:val="none" w:sz="0" w:space="0" w:color="auto"/>
        <w:left w:val="none" w:sz="0" w:space="0" w:color="auto"/>
        <w:bottom w:val="none" w:sz="0" w:space="0" w:color="auto"/>
        <w:right w:val="none" w:sz="0" w:space="0" w:color="auto"/>
      </w:divBdr>
    </w:div>
    <w:div w:id="1031759034">
      <w:bodyDiv w:val="1"/>
      <w:marLeft w:val="0"/>
      <w:marRight w:val="0"/>
      <w:marTop w:val="0"/>
      <w:marBottom w:val="0"/>
      <w:divBdr>
        <w:top w:val="none" w:sz="0" w:space="0" w:color="auto"/>
        <w:left w:val="none" w:sz="0" w:space="0" w:color="auto"/>
        <w:bottom w:val="none" w:sz="0" w:space="0" w:color="auto"/>
        <w:right w:val="none" w:sz="0" w:space="0" w:color="auto"/>
      </w:divBdr>
    </w:div>
    <w:div w:id="1032027066">
      <w:bodyDiv w:val="1"/>
      <w:marLeft w:val="0"/>
      <w:marRight w:val="0"/>
      <w:marTop w:val="0"/>
      <w:marBottom w:val="0"/>
      <w:divBdr>
        <w:top w:val="none" w:sz="0" w:space="0" w:color="auto"/>
        <w:left w:val="none" w:sz="0" w:space="0" w:color="auto"/>
        <w:bottom w:val="none" w:sz="0" w:space="0" w:color="auto"/>
        <w:right w:val="none" w:sz="0" w:space="0" w:color="auto"/>
      </w:divBdr>
    </w:div>
    <w:div w:id="1033842393">
      <w:bodyDiv w:val="1"/>
      <w:marLeft w:val="0"/>
      <w:marRight w:val="0"/>
      <w:marTop w:val="0"/>
      <w:marBottom w:val="0"/>
      <w:divBdr>
        <w:top w:val="none" w:sz="0" w:space="0" w:color="auto"/>
        <w:left w:val="none" w:sz="0" w:space="0" w:color="auto"/>
        <w:bottom w:val="none" w:sz="0" w:space="0" w:color="auto"/>
        <w:right w:val="none" w:sz="0" w:space="0" w:color="auto"/>
      </w:divBdr>
    </w:div>
    <w:div w:id="1034960119">
      <w:bodyDiv w:val="1"/>
      <w:marLeft w:val="0"/>
      <w:marRight w:val="0"/>
      <w:marTop w:val="0"/>
      <w:marBottom w:val="0"/>
      <w:divBdr>
        <w:top w:val="none" w:sz="0" w:space="0" w:color="auto"/>
        <w:left w:val="none" w:sz="0" w:space="0" w:color="auto"/>
        <w:bottom w:val="none" w:sz="0" w:space="0" w:color="auto"/>
        <w:right w:val="none" w:sz="0" w:space="0" w:color="auto"/>
      </w:divBdr>
    </w:div>
    <w:div w:id="1036391589">
      <w:bodyDiv w:val="1"/>
      <w:marLeft w:val="0"/>
      <w:marRight w:val="0"/>
      <w:marTop w:val="0"/>
      <w:marBottom w:val="0"/>
      <w:divBdr>
        <w:top w:val="none" w:sz="0" w:space="0" w:color="auto"/>
        <w:left w:val="none" w:sz="0" w:space="0" w:color="auto"/>
        <w:bottom w:val="none" w:sz="0" w:space="0" w:color="auto"/>
        <w:right w:val="none" w:sz="0" w:space="0" w:color="auto"/>
      </w:divBdr>
    </w:div>
    <w:div w:id="1036658941">
      <w:bodyDiv w:val="1"/>
      <w:marLeft w:val="0"/>
      <w:marRight w:val="0"/>
      <w:marTop w:val="0"/>
      <w:marBottom w:val="0"/>
      <w:divBdr>
        <w:top w:val="none" w:sz="0" w:space="0" w:color="auto"/>
        <w:left w:val="none" w:sz="0" w:space="0" w:color="auto"/>
        <w:bottom w:val="none" w:sz="0" w:space="0" w:color="auto"/>
        <w:right w:val="none" w:sz="0" w:space="0" w:color="auto"/>
      </w:divBdr>
    </w:div>
    <w:div w:id="1037505899">
      <w:bodyDiv w:val="1"/>
      <w:marLeft w:val="0"/>
      <w:marRight w:val="0"/>
      <w:marTop w:val="0"/>
      <w:marBottom w:val="0"/>
      <w:divBdr>
        <w:top w:val="none" w:sz="0" w:space="0" w:color="auto"/>
        <w:left w:val="none" w:sz="0" w:space="0" w:color="auto"/>
        <w:bottom w:val="none" w:sz="0" w:space="0" w:color="auto"/>
        <w:right w:val="none" w:sz="0" w:space="0" w:color="auto"/>
      </w:divBdr>
    </w:div>
    <w:div w:id="1037780117">
      <w:bodyDiv w:val="1"/>
      <w:marLeft w:val="0"/>
      <w:marRight w:val="0"/>
      <w:marTop w:val="0"/>
      <w:marBottom w:val="0"/>
      <w:divBdr>
        <w:top w:val="none" w:sz="0" w:space="0" w:color="auto"/>
        <w:left w:val="none" w:sz="0" w:space="0" w:color="auto"/>
        <w:bottom w:val="none" w:sz="0" w:space="0" w:color="auto"/>
        <w:right w:val="none" w:sz="0" w:space="0" w:color="auto"/>
      </w:divBdr>
    </w:div>
    <w:div w:id="1039086270">
      <w:bodyDiv w:val="1"/>
      <w:marLeft w:val="0"/>
      <w:marRight w:val="0"/>
      <w:marTop w:val="0"/>
      <w:marBottom w:val="0"/>
      <w:divBdr>
        <w:top w:val="none" w:sz="0" w:space="0" w:color="auto"/>
        <w:left w:val="none" w:sz="0" w:space="0" w:color="auto"/>
        <w:bottom w:val="none" w:sz="0" w:space="0" w:color="auto"/>
        <w:right w:val="none" w:sz="0" w:space="0" w:color="auto"/>
      </w:divBdr>
    </w:div>
    <w:div w:id="1041251720">
      <w:bodyDiv w:val="1"/>
      <w:marLeft w:val="0"/>
      <w:marRight w:val="0"/>
      <w:marTop w:val="0"/>
      <w:marBottom w:val="0"/>
      <w:divBdr>
        <w:top w:val="none" w:sz="0" w:space="0" w:color="auto"/>
        <w:left w:val="none" w:sz="0" w:space="0" w:color="auto"/>
        <w:bottom w:val="none" w:sz="0" w:space="0" w:color="auto"/>
        <w:right w:val="none" w:sz="0" w:space="0" w:color="auto"/>
      </w:divBdr>
    </w:div>
    <w:div w:id="1042092267">
      <w:bodyDiv w:val="1"/>
      <w:marLeft w:val="0"/>
      <w:marRight w:val="0"/>
      <w:marTop w:val="0"/>
      <w:marBottom w:val="0"/>
      <w:divBdr>
        <w:top w:val="none" w:sz="0" w:space="0" w:color="auto"/>
        <w:left w:val="none" w:sz="0" w:space="0" w:color="auto"/>
        <w:bottom w:val="none" w:sz="0" w:space="0" w:color="auto"/>
        <w:right w:val="none" w:sz="0" w:space="0" w:color="auto"/>
      </w:divBdr>
    </w:div>
    <w:div w:id="1044211544">
      <w:bodyDiv w:val="1"/>
      <w:marLeft w:val="0"/>
      <w:marRight w:val="0"/>
      <w:marTop w:val="0"/>
      <w:marBottom w:val="0"/>
      <w:divBdr>
        <w:top w:val="none" w:sz="0" w:space="0" w:color="auto"/>
        <w:left w:val="none" w:sz="0" w:space="0" w:color="auto"/>
        <w:bottom w:val="none" w:sz="0" w:space="0" w:color="auto"/>
        <w:right w:val="none" w:sz="0" w:space="0" w:color="auto"/>
      </w:divBdr>
    </w:div>
    <w:div w:id="1044525132">
      <w:bodyDiv w:val="1"/>
      <w:marLeft w:val="0"/>
      <w:marRight w:val="0"/>
      <w:marTop w:val="0"/>
      <w:marBottom w:val="0"/>
      <w:divBdr>
        <w:top w:val="none" w:sz="0" w:space="0" w:color="auto"/>
        <w:left w:val="none" w:sz="0" w:space="0" w:color="auto"/>
        <w:bottom w:val="none" w:sz="0" w:space="0" w:color="auto"/>
        <w:right w:val="none" w:sz="0" w:space="0" w:color="auto"/>
      </w:divBdr>
    </w:div>
    <w:div w:id="1044912614">
      <w:bodyDiv w:val="1"/>
      <w:marLeft w:val="0"/>
      <w:marRight w:val="0"/>
      <w:marTop w:val="0"/>
      <w:marBottom w:val="0"/>
      <w:divBdr>
        <w:top w:val="none" w:sz="0" w:space="0" w:color="auto"/>
        <w:left w:val="none" w:sz="0" w:space="0" w:color="auto"/>
        <w:bottom w:val="none" w:sz="0" w:space="0" w:color="auto"/>
        <w:right w:val="none" w:sz="0" w:space="0" w:color="auto"/>
      </w:divBdr>
    </w:div>
    <w:div w:id="1046493701">
      <w:bodyDiv w:val="1"/>
      <w:marLeft w:val="0"/>
      <w:marRight w:val="0"/>
      <w:marTop w:val="0"/>
      <w:marBottom w:val="0"/>
      <w:divBdr>
        <w:top w:val="none" w:sz="0" w:space="0" w:color="auto"/>
        <w:left w:val="none" w:sz="0" w:space="0" w:color="auto"/>
        <w:bottom w:val="none" w:sz="0" w:space="0" w:color="auto"/>
        <w:right w:val="none" w:sz="0" w:space="0" w:color="auto"/>
      </w:divBdr>
    </w:div>
    <w:div w:id="1046568291">
      <w:bodyDiv w:val="1"/>
      <w:marLeft w:val="0"/>
      <w:marRight w:val="0"/>
      <w:marTop w:val="0"/>
      <w:marBottom w:val="0"/>
      <w:divBdr>
        <w:top w:val="none" w:sz="0" w:space="0" w:color="auto"/>
        <w:left w:val="none" w:sz="0" w:space="0" w:color="auto"/>
        <w:bottom w:val="none" w:sz="0" w:space="0" w:color="auto"/>
        <w:right w:val="none" w:sz="0" w:space="0" w:color="auto"/>
      </w:divBdr>
    </w:div>
    <w:div w:id="1046954095">
      <w:bodyDiv w:val="1"/>
      <w:marLeft w:val="0"/>
      <w:marRight w:val="0"/>
      <w:marTop w:val="0"/>
      <w:marBottom w:val="0"/>
      <w:divBdr>
        <w:top w:val="none" w:sz="0" w:space="0" w:color="auto"/>
        <w:left w:val="none" w:sz="0" w:space="0" w:color="auto"/>
        <w:bottom w:val="none" w:sz="0" w:space="0" w:color="auto"/>
        <w:right w:val="none" w:sz="0" w:space="0" w:color="auto"/>
      </w:divBdr>
    </w:div>
    <w:div w:id="1047678123">
      <w:bodyDiv w:val="1"/>
      <w:marLeft w:val="0"/>
      <w:marRight w:val="0"/>
      <w:marTop w:val="0"/>
      <w:marBottom w:val="0"/>
      <w:divBdr>
        <w:top w:val="none" w:sz="0" w:space="0" w:color="auto"/>
        <w:left w:val="none" w:sz="0" w:space="0" w:color="auto"/>
        <w:bottom w:val="none" w:sz="0" w:space="0" w:color="auto"/>
        <w:right w:val="none" w:sz="0" w:space="0" w:color="auto"/>
      </w:divBdr>
    </w:div>
    <w:div w:id="1049037605">
      <w:bodyDiv w:val="1"/>
      <w:marLeft w:val="0"/>
      <w:marRight w:val="0"/>
      <w:marTop w:val="0"/>
      <w:marBottom w:val="0"/>
      <w:divBdr>
        <w:top w:val="none" w:sz="0" w:space="0" w:color="auto"/>
        <w:left w:val="none" w:sz="0" w:space="0" w:color="auto"/>
        <w:bottom w:val="none" w:sz="0" w:space="0" w:color="auto"/>
        <w:right w:val="none" w:sz="0" w:space="0" w:color="auto"/>
      </w:divBdr>
    </w:div>
    <w:div w:id="1049456306">
      <w:bodyDiv w:val="1"/>
      <w:marLeft w:val="0"/>
      <w:marRight w:val="0"/>
      <w:marTop w:val="0"/>
      <w:marBottom w:val="0"/>
      <w:divBdr>
        <w:top w:val="none" w:sz="0" w:space="0" w:color="auto"/>
        <w:left w:val="none" w:sz="0" w:space="0" w:color="auto"/>
        <w:bottom w:val="none" w:sz="0" w:space="0" w:color="auto"/>
        <w:right w:val="none" w:sz="0" w:space="0" w:color="auto"/>
      </w:divBdr>
    </w:div>
    <w:div w:id="1050150577">
      <w:bodyDiv w:val="1"/>
      <w:marLeft w:val="0"/>
      <w:marRight w:val="0"/>
      <w:marTop w:val="0"/>
      <w:marBottom w:val="0"/>
      <w:divBdr>
        <w:top w:val="none" w:sz="0" w:space="0" w:color="auto"/>
        <w:left w:val="none" w:sz="0" w:space="0" w:color="auto"/>
        <w:bottom w:val="none" w:sz="0" w:space="0" w:color="auto"/>
        <w:right w:val="none" w:sz="0" w:space="0" w:color="auto"/>
      </w:divBdr>
    </w:div>
    <w:div w:id="1050299689">
      <w:bodyDiv w:val="1"/>
      <w:marLeft w:val="0"/>
      <w:marRight w:val="0"/>
      <w:marTop w:val="0"/>
      <w:marBottom w:val="0"/>
      <w:divBdr>
        <w:top w:val="none" w:sz="0" w:space="0" w:color="auto"/>
        <w:left w:val="none" w:sz="0" w:space="0" w:color="auto"/>
        <w:bottom w:val="none" w:sz="0" w:space="0" w:color="auto"/>
        <w:right w:val="none" w:sz="0" w:space="0" w:color="auto"/>
      </w:divBdr>
    </w:div>
    <w:div w:id="1053692890">
      <w:bodyDiv w:val="1"/>
      <w:marLeft w:val="0"/>
      <w:marRight w:val="0"/>
      <w:marTop w:val="0"/>
      <w:marBottom w:val="0"/>
      <w:divBdr>
        <w:top w:val="none" w:sz="0" w:space="0" w:color="auto"/>
        <w:left w:val="none" w:sz="0" w:space="0" w:color="auto"/>
        <w:bottom w:val="none" w:sz="0" w:space="0" w:color="auto"/>
        <w:right w:val="none" w:sz="0" w:space="0" w:color="auto"/>
      </w:divBdr>
    </w:div>
    <w:div w:id="1057170834">
      <w:bodyDiv w:val="1"/>
      <w:marLeft w:val="0"/>
      <w:marRight w:val="0"/>
      <w:marTop w:val="0"/>
      <w:marBottom w:val="0"/>
      <w:divBdr>
        <w:top w:val="none" w:sz="0" w:space="0" w:color="auto"/>
        <w:left w:val="none" w:sz="0" w:space="0" w:color="auto"/>
        <w:bottom w:val="none" w:sz="0" w:space="0" w:color="auto"/>
        <w:right w:val="none" w:sz="0" w:space="0" w:color="auto"/>
      </w:divBdr>
    </w:div>
    <w:div w:id="1057513975">
      <w:bodyDiv w:val="1"/>
      <w:marLeft w:val="0"/>
      <w:marRight w:val="0"/>
      <w:marTop w:val="0"/>
      <w:marBottom w:val="0"/>
      <w:divBdr>
        <w:top w:val="none" w:sz="0" w:space="0" w:color="auto"/>
        <w:left w:val="none" w:sz="0" w:space="0" w:color="auto"/>
        <w:bottom w:val="none" w:sz="0" w:space="0" w:color="auto"/>
        <w:right w:val="none" w:sz="0" w:space="0" w:color="auto"/>
      </w:divBdr>
    </w:div>
    <w:div w:id="1057777327">
      <w:bodyDiv w:val="1"/>
      <w:marLeft w:val="0"/>
      <w:marRight w:val="0"/>
      <w:marTop w:val="0"/>
      <w:marBottom w:val="0"/>
      <w:divBdr>
        <w:top w:val="none" w:sz="0" w:space="0" w:color="auto"/>
        <w:left w:val="none" w:sz="0" w:space="0" w:color="auto"/>
        <w:bottom w:val="none" w:sz="0" w:space="0" w:color="auto"/>
        <w:right w:val="none" w:sz="0" w:space="0" w:color="auto"/>
      </w:divBdr>
    </w:div>
    <w:div w:id="1060641267">
      <w:bodyDiv w:val="1"/>
      <w:marLeft w:val="0"/>
      <w:marRight w:val="0"/>
      <w:marTop w:val="0"/>
      <w:marBottom w:val="0"/>
      <w:divBdr>
        <w:top w:val="none" w:sz="0" w:space="0" w:color="auto"/>
        <w:left w:val="none" w:sz="0" w:space="0" w:color="auto"/>
        <w:bottom w:val="none" w:sz="0" w:space="0" w:color="auto"/>
        <w:right w:val="none" w:sz="0" w:space="0" w:color="auto"/>
      </w:divBdr>
    </w:div>
    <w:div w:id="1061102920">
      <w:bodyDiv w:val="1"/>
      <w:marLeft w:val="0"/>
      <w:marRight w:val="0"/>
      <w:marTop w:val="0"/>
      <w:marBottom w:val="0"/>
      <w:divBdr>
        <w:top w:val="none" w:sz="0" w:space="0" w:color="auto"/>
        <w:left w:val="none" w:sz="0" w:space="0" w:color="auto"/>
        <w:bottom w:val="none" w:sz="0" w:space="0" w:color="auto"/>
        <w:right w:val="none" w:sz="0" w:space="0" w:color="auto"/>
      </w:divBdr>
    </w:div>
    <w:div w:id="1061295702">
      <w:bodyDiv w:val="1"/>
      <w:marLeft w:val="0"/>
      <w:marRight w:val="0"/>
      <w:marTop w:val="0"/>
      <w:marBottom w:val="0"/>
      <w:divBdr>
        <w:top w:val="none" w:sz="0" w:space="0" w:color="auto"/>
        <w:left w:val="none" w:sz="0" w:space="0" w:color="auto"/>
        <w:bottom w:val="none" w:sz="0" w:space="0" w:color="auto"/>
        <w:right w:val="none" w:sz="0" w:space="0" w:color="auto"/>
      </w:divBdr>
    </w:div>
    <w:div w:id="1063061613">
      <w:bodyDiv w:val="1"/>
      <w:marLeft w:val="0"/>
      <w:marRight w:val="0"/>
      <w:marTop w:val="0"/>
      <w:marBottom w:val="0"/>
      <w:divBdr>
        <w:top w:val="none" w:sz="0" w:space="0" w:color="auto"/>
        <w:left w:val="none" w:sz="0" w:space="0" w:color="auto"/>
        <w:bottom w:val="none" w:sz="0" w:space="0" w:color="auto"/>
        <w:right w:val="none" w:sz="0" w:space="0" w:color="auto"/>
      </w:divBdr>
    </w:div>
    <w:div w:id="1063216169">
      <w:bodyDiv w:val="1"/>
      <w:marLeft w:val="0"/>
      <w:marRight w:val="0"/>
      <w:marTop w:val="0"/>
      <w:marBottom w:val="0"/>
      <w:divBdr>
        <w:top w:val="none" w:sz="0" w:space="0" w:color="auto"/>
        <w:left w:val="none" w:sz="0" w:space="0" w:color="auto"/>
        <w:bottom w:val="none" w:sz="0" w:space="0" w:color="auto"/>
        <w:right w:val="none" w:sz="0" w:space="0" w:color="auto"/>
      </w:divBdr>
    </w:div>
    <w:div w:id="1065034612">
      <w:bodyDiv w:val="1"/>
      <w:marLeft w:val="0"/>
      <w:marRight w:val="0"/>
      <w:marTop w:val="0"/>
      <w:marBottom w:val="0"/>
      <w:divBdr>
        <w:top w:val="none" w:sz="0" w:space="0" w:color="auto"/>
        <w:left w:val="none" w:sz="0" w:space="0" w:color="auto"/>
        <w:bottom w:val="none" w:sz="0" w:space="0" w:color="auto"/>
        <w:right w:val="none" w:sz="0" w:space="0" w:color="auto"/>
      </w:divBdr>
    </w:div>
    <w:div w:id="1065446132">
      <w:bodyDiv w:val="1"/>
      <w:marLeft w:val="0"/>
      <w:marRight w:val="0"/>
      <w:marTop w:val="0"/>
      <w:marBottom w:val="0"/>
      <w:divBdr>
        <w:top w:val="none" w:sz="0" w:space="0" w:color="auto"/>
        <w:left w:val="none" w:sz="0" w:space="0" w:color="auto"/>
        <w:bottom w:val="none" w:sz="0" w:space="0" w:color="auto"/>
        <w:right w:val="none" w:sz="0" w:space="0" w:color="auto"/>
      </w:divBdr>
    </w:div>
    <w:div w:id="1066342873">
      <w:bodyDiv w:val="1"/>
      <w:marLeft w:val="0"/>
      <w:marRight w:val="0"/>
      <w:marTop w:val="0"/>
      <w:marBottom w:val="0"/>
      <w:divBdr>
        <w:top w:val="none" w:sz="0" w:space="0" w:color="auto"/>
        <w:left w:val="none" w:sz="0" w:space="0" w:color="auto"/>
        <w:bottom w:val="none" w:sz="0" w:space="0" w:color="auto"/>
        <w:right w:val="none" w:sz="0" w:space="0" w:color="auto"/>
      </w:divBdr>
    </w:div>
    <w:div w:id="1067528835">
      <w:bodyDiv w:val="1"/>
      <w:marLeft w:val="0"/>
      <w:marRight w:val="0"/>
      <w:marTop w:val="0"/>
      <w:marBottom w:val="0"/>
      <w:divBdr>
        <w:top w:val="none" w:sz="0" w:space="0" w:color="auto"/>
        <w:left w:val="none" w:sz="0" w:space="0" w:color="auto"/>
        <w:bottom w:val="none" w:sz="0" w:space="0" w:color="auto"/>
        <w:right w:val="none" w:sz="0" w:space="0" w:color="auto"/>
      </w:divBdr>
    </w:div>
    <w:div w:id="1068650334">
      <w:bodyDiv w:val="1"/>
      <w:marLeft w:val="0"/>
      <w:marRight w:val="0"/>
      <w:marTop w:val="0"/>
      <w:marBottom w:val="0"/>
      <w:divBdr>
        <w:top w:val="none" w:sz="0" w:space="0" w:color="auto"/>
        <w:left w:val="none" w:sz="0" w:space="0" w:color="auto"/>
        <w:bottom w:val="none" w:sz="0" w:space="0" w:color="auto"/>
        <w:right w:val="none" w:sz="0" w:space="0" w:color="auto"/>
      </w:divBdr>
    </w:div>
    <w:div w:id="1069231899">
      <w:bodyDiv w:val="1"/>
      <w:marLeft w:val="0"/>
      <w:marRight w:val="0"/>
      <w:marTop w:val="0"/>
      <w:marBottom w:val="0"/>
      <w:divBdr>
        <w:top w:val="none" w:sz="0" w:space="0" w:color="auto"/>
        <w:left w:val="none" w:sz="0" w:space="0" w:color="auto"/>
        <w:bottom w:val="none" w:sz="0" w:space="0" w:color="auto"/>
        <w:right w:val="none" w:sz="0" w:space="0" w:color="auto"/>
      </w:divBdr>
    </w:div>
    <w:div w:id="1069810310">
      <w:bodyDiv w:val="1"/>
      <w:marLeft w:val="0"/>
      <w:marRight w:val="0"/>
      <w:marTop w:val="0"/>
      <w:marBottom w:val="0"/>
      <w:divBdr>
        <w:top w:val="none" w:sz="0" w:space="0" w:color="auto"/>
        <w:left w:val="none" w:sz="0" w:space="0" w:color="auto"/>
        <w:bottom w:val="none" w:sz="0" w:space="0" w:color="auto"/>
        <w:right w:val="none" w:sz="0" w:space="0" w:color="auto"/>
      </w:divBdr>
    </w:div>
    <w:div w:id="1071776707">
      <w:bodyDiv w:val="1"/>
      <w:marLeft w:val="0"/>
      <w:marRight w:val="0"/>
      <w:marTop w:val="0"/>
      <w:marBottom w:val="0"/>
      <w:divBdr>
        <w:top w:val="none" w:sz="0" w:space="0" w:color="auto"/>
        <w:left w:val="none" w:sz="0" w:space="0" w:color="auto"/>
        <w:bottom w:val="none" w:sz="0" w:space="0" w:color="auto"/>
        <w:right w:val="none" w:sz="0" w:space="0" w:color="auto"/>
      </w:divBdr>
    </w:div>
    <w:div w:id="1073968734">
      <w:bodyDiv w:val="1"/>
      <w:marLeft w:val="0"/>
      <w:marRight w:val="0"/>
      <w:marTop w:val="0"/>
      <w:marBottom w:val="0"/>
      <w:divBdr>
        <w:top w:val="none" w:sz="0" w:space="0" w:color="auto"/>
        <w:left w:val="none" w:sz="0" w:space="0" w:color="auto"/>
        <w:bottom w:val="none" w:sz="0" w:space="0" w:color="auto"/>
        <w:right w:val="none" w:sz="0" w:space="0" w:color="auto"/>
      </w:divBdr>
    </w:div>
    <w:div w:id="1073970614">
      <w:bodyDiv w:val="1"/>
      <w:marLeft w:val="0"/>
      <w:marRight w:val="0"/>
      <w:marTop w:val="0"/>
      <w:marBottom w:val="0"/>
      <w:divBdr>
        <w:top w:val="none" w:sz="0" w:space="0" w:color="auto"/>
        <w:left w:val="none" w:sz="0" w:space="0" w:color="auto"/>
        <w:bottom w:val="none" w:sz="0" w:space="0" w:color="auto"/>
        <w:right w:val="none" w:sz="0" w:space="0" w:color="auto"/>
      </w:divBdr>
    </w:div>
    <w:div w:id="1076125177">
      <w:bodyDiv w:val="1"/>
      <w:marLeft w:val="0"/>
      <w:marRight w:val="0"/>
      <w:marTop w:val="0"/>
      <w:marBottom w:val="0"/>
      <w:divBdr>
        <w:top w:val="none" w:sz="0" w:space="0" w:color="auto"/>
        <w:left w:val="none" w:sz="0" w:space="0" w:color="auto"/>
        <w:bottom w:val="none" w:sz="0" w:space="0" w:color="auto"/>
        <w:right w:val="none" w:sz="0" w:space="0" w:color="auto"/>
      </w:divBdr>
    </w:div>
    <w:div w:id="1076783961">
      <w:bodyDiv w:val="1"/>
      <w:marLeft w:val="0"/>
      <w:marRight w:val="0"/>
      <w:marTop w:val="0"/>
      <w:marBottom w:val="0"/>
      <w:divBdr>
        <w:top w:val="none" w:sz="0" w:space="0" w:color="auto"/>
        <w:left w:val="none" w:sz="0" w:space="0" w:color="auto"/>
        <w:bottom w:val="none" w:sz="0" w:space="0" w:color="auto"/>
        <w:right w:val="none" w:sz="0" w:space="0" w:color="auto"/>
      </w:divBdr>
    </w:div>
    <w:div w:id="1079520551">
      <w:bodyDiv w:val="1"/>
      <w:marLeft w:val="0"/>
      <w:marRight w:val="0"/>
      <w:marTop w:val="0"/>
      <w:marBottom w:val="0"/>
      <w:divBdr>
        <w:top w:val="none" w:sz="0" w:space="0" w:color="auto"/>
        <w:left w:val="none" w:sz="0" w:space="0" w:color="auto"/>
        <w:bottom w:val="none" w:sz="0" w:space="0" w:color="auto"/>
        <w:right w:val="none" w:sz="0" w:space="0" w:color="auto"/>
      </w:divBdr>
    </w:div>
    <w:div w:id="1080639452">
      <w:bodyDiv w:val="1"/>
      <w:marLeft w:val="0"/>
      <w:marRight w:val="0"/>
      <w:marTop w:val="0"/>
      <w:marBottom w:val="0"/>
      <w:divBdr>
        <w:top w:val="none" w:sz="0" w:space="0" w:color="auto"/>
        <w:left w:val="none" w:sz="0" w:space="0" w:color="auto"/>
        <w:bottom w:val="none" w:sz="0" w:space="0" w:color="auto"/>
        <w:right w:val="none" w:sz="0" w:space="0" w:color="auto"/>
      </w:divBdr>
    </w:div>
    <w:div w:id="1084490999">
      <w:bodyDiv w:val="1"/>
      <w:marLeft w:val="0"/>
      <w:marRight w:val="0"/>
      <w:marTop w:val="0"/>
      <w:marBottom w:val="0"/>
      <w:divBdr>
        <w:top w:val="none" w:sz="0" w:space="0" w:color="auto"/>
        <w:left w:val="none" w:sz="0" w:space="0" w:color="auto"/>
        <w:bottom w:val="none" w:sz="0" w:space="0" w:color="auto"/>
        <w:right w:val="none" w:sz="0" w:space="0" w:color="auto"/>
      </w:divBdr>
    </w:div>
    <w:div w:id="1085033378">
      <w:bodyDiv w:val="1"/>
      <w:marLeft w:val="0"/>
      <w:marRight w:val="0"/>
      <w:marTop w:val="0"/>
      <w:marBottom w:val="0"/>
      <w:divBdr>
        <w:top w:val="none" w:sz="0" w:space="0" w:color="auto"/>
        <w:left w:val="none" w:sz="0" w:space="0" w:color="auto"/>
        <w:bottom w:val="none" w:sz="0" w:space="0" w:color="auto"/>
        <w:right w:val="none" w:sz="0" w:space="0" w:color="auto"/>
      </w:divBdr>
    </w:div>
    <w:div w:id="1088817315">
      <w:bodyDiv w:val="1"/>
      <w:marLeft w:val="0"/>
      <w:marRight w:val="0"/>
      <w:marTop w:val="0"/>
      <w:marBottom w:val="0"/>
      <w:divBdr>
        <w:top w:val="none" w:sz="0" w:space="0" w:color="auto"/>
        <w:left w:val="none" w:sz="0" w:space="0" w:color="auto"/>
        <w:bottom w:val="none" w:sz="0" w:space="0" w:color="auto"/>
        <w:right w:val="none" w:sz="0" w:space="0" w:color="auto"/>
      </w:divBdr>
    </w:div>
    <w:div w:id="1089156902">
      <w:bodyDiv w:val="1"/>
      <w:marLeft w:val="0"/>
      <w:marRight w:val="0"/>
      <w:marTop w:val="0"/>
      <w:marBottom w:val="0"/>
      <w:divBdr>
        <w:top w:val="none" w:sz="0" w:space="0" w:color="auto"/>
        <w:left w:val="none" w:sz="0" w:space="0" w:color="auto"/>
        <w:bottom w:val="none" w:sz="0" w:space="0" w:color="auto"/>
        <w:right w:val="none" w:sz="0" w:space="0" w:color="auto"/>
      </w:divBdr>
    </w:div>
    <w:div w:id="1091969398">
      <w:bodyDiv w:val="1"/>
      <w:marLeft w:val="0"/>
      <w:marRight w:val="0"/>
      <w:marTop w:val="0"/>
      <w:marBottom w:val="0"/>
      <w:divBdr>
        <w:top w:val="none" w:sz="0" w:space="0" w:color="auto"/>
        <w:left w:val="none" w:sz="0" w:space="0" w:color="auto"/>
        <w:bottom w:val="none" w:sz="0" w:space="0" w:color="auto"/>
        <w:right w:val="none" w:sz="0" w:space="0" w:color="auto"/>
      </w:divBdr>
    </w:div>
    <w:div w:id="1092314491">
      <w:bodyDiv w:val="1"/>
      <w:marLeft w:val="0"/>
      <w:marRight w:val="0"/>
      <w:marTop w:val="0"/>
      <w:marBottom w:val="0"/>
      <w:divBdr>
        <w:top w:val="none" w:sz="0" w:space="0" w:color="auto"/>
        <w:left w:val="none" w:sz="0" w:space="0" w:color="auto"/>
        <w:bottom w:val="none" w:sz="0" w:space="0" w:color="auto"/>
        <w:right w:val="none" w:sz="0" w:space="0" w:color="auto"/>
      </w:divBdr>
    </w:div>
    <w:div w:id="1092623054">
      <w:bodyDiv w:val="1"/>
      <w:marLeft w:val="0"/>
      <w:marRight w:val="0"/>
      <w:marTop w:val="0"/>
      <w:marBottom w:val="0"/>
      <w:divBdr>
        <w:top w:val="none" w:sz="0" w:space="0" w:color="auto"/>
        <w:left w:val="none" w:sz="0" w:space="0" w:color="auto"/>
        <w:bottom w:val="none" w:sz="0" w:space="0" w:color="auto"/>
        <w:right w:val="none" w:sz="0" w:space="0" w:color="auto"/>
      </w:divBdr>
    </w:div>
    <w:div w:id="1092975587">
      <w:bodyDiv w:val="1"/>
      <w:marLeft w:val="0"/>
      <w:marRight w:val="0"/>
      <w:marTop w:val="0"/>
      <w:marBottom w:val="0"/>
      <w:divBdr>
        <w:top w:val="none" w:sz="0" w:space="0" w:color="auto"/>
        <w:left w:val="none" w:sz="0" w:space="0" w:color="auto"/>
        <w:bottom w:val="none" w:sz="0" w:space="0" w:color="auto"/>
        <w:right w:val="none" w:sz="0" w:space="0" w:color="auto"/>
      </w:divBdr>
    </w:div>
    <w:div w:id="1094207933">
      <w:bodyDiv w:val="1"/>
      <w:marLeft w:val="0"/>
      <w:marRight w:val="0"/>
      <w:marTop w:val="0"/>
      <w:marBottom w:val="0"/>
      <w:divBdr>
        <w:top w:val="none" w:sz="0" w:space="0" w:color="auto"/>
        <w:left w:val="none" w:sz="0" w:space="0" w:color="auto"/>
        <w:bottom w:val="none" w:sz="0" w:space="0" w:color="auto"/>
        <w:right w:val="none" w:sz="0" w:space="0" w:color="auto"/>
      </w:divBdr>
    </w:div>
    <w:div w:id="1095322345">
      <w:bodyDiv w:val="1"/>
      <w:marLeft w:val="0"/>
      <w:marRight w:val="0"/>
      <w:marTop w:val="0"/>
      <w:marBottom w:val="0"/>
      <w:divBdr>
        <w:top w:val="none" w:sz="0" w:space="0" w:color="auto"/>
        <w:left w:val="none" w:sz="0" w:space="0" w:color="auto"/>
        <w:bottom w:val="none" w:sz="0" w:space="0" w:color="auto"/>
        <w:right w:val="none" w:sz="0" w:space="0" w:color="auto"/>
      </w:divBdr>
    </w:div>
    <w:div w:id="1096900376">
      <w:bodyDiv w:val="1"/>
      <w:marLeft w:val="0"/>
      <w:marRight w:val="0"/>
      <w:marTop w:val="0"/>
      <w:marBottom w:val="0"/>
      <w:divBdr>
        <w:top w:val="none" w:sz="0" w:space="0" w:color="auto"/>
        <w:left w:val="none" w:sz="0" w:space="0" w:color="auto"/>
        <w:bottom w:val="none" w:sz="0" w:space="0" w:color="auto"/>
        <w:right w:val="none" w:sz="0" w:space="0" w:color="auto"/>
      </w:divBdr>
    </w:div>
    <w:div w:id="1098331113">
      <w:bodyDiv w:val="1"/>
      <w:marLeft w:val="0"/>
      <w:marRight w:val="0"/>
      <w:marTop w:val="0"/>
      <w:marBottom w:val="0"/>
      <w:divBdr>
        <w:top w:val="none" w:sz="0" w:space="0" w:color="auto"/>
        <w:left w:val="none" w:sz="0" w:space="0" w:color="auto"/>
        <w:bottom w:val="none" w:sz="0" w:space="0" w:color="auto"/>
        <w:right w:val="none" w:sz="0" w:space="0" w:color="auto"/>
      </w:divBdr>
    </w:div>
    <w:div w:id="1098797280">
      <w:bodyDiv w:val="1"/>
      <w:marLeft w:val="0"/>
      <w:marRight w:val="0"/>
      <w:marTop w:val="0"/>
      <w:marBottom w:val="0"/>
      <w:divBdr>
        <w:top w:val="none" w:sz="0" w:space="0" w:color="auto"/>
        <w:left w:val="none" w:sz="0" w:space="0" w:color="auto"/>
        <w:bottom w:val="none" w:sz="0" w:space="0" w:color="auto"/>
        <w:right w:val="none" w:sz="0" w:space="0" w:color="auto"/>
      </w:divBdr>
    </w:div>
    <w:div w:id="1098870563">
      <w:bodyDiv w:val="1"/>
      <w:marLeft w:val="0"/>
      <w:marRight w:val="0"/>
      <w:marTop w:val="0"/>
      <w:marBottom w:val="0"/>
      <w:divBdr>
        <w:top w:val="none" w:sz="0" w:space="0" w:color="auto"/>
        <w:left w:val="none" w:sz="0" w:space="0" w:color="auto"/>
        <w:bottom w:val="none" w:sz="0" w:space="0" w:color="auto"/>
        <w:right w:val="none" w:sz="0" w:space="0" w:color="auto"/>
      </w:divBdr>
    </w:div>
    <w:div w:id="1099134683">
      <w:bodyDiv w:val="1"/>
      <w:marLeft w:val="0"/>
      <w:marRight w:val="0"/>
      <w:marTop w:val="0"/>
      <w:marBottom w:val="0"/>
      <w:divBdr>
        <w:top w:val="none" w:sz="0" w:space="0" w:color="auto"/>
        <w:left w:val="none" w:sz="0" w:space="0" w:color="auto"/>
        <w:bottom w:val="none" w:sz="0" w:space="0" w:color="auto"/>
        <w:right w:val="none" w:sz="0" w:space="0" w:color="auto"/>
      </w:divBdr>
    </w:div>
    <w:div w:id="1099565995">
      <w:bodyDiv w:val="1"/>
      <w:marLeft w:val="0"/>
      <w:marRight w:val="0"/>
      <w:marTop w:val="0"/>
      <w:marBottom w:val="0"/>
      <w:divBdr>
        <w:top w:val="none" w:sz="0" w:space="0" w:color="auto"/>
        <w:left w:val="none" w:sz="0" w:space="0" w:color="auto"/>
        <w:bottom w:val="none" w:sz="0" w:space="0" w:color="auto"/>
        <w:right w:val="none" w:sz="0" w:space="0" w:color="auto"/>
      </w:divBdr>
    </w:div>
    <w:div w:id="1100103715">
      <w:bodyDiv w:val="1"/>
      <w:marLeft w:val="0"/>
      <w:marRight w:val="0"/>
      <w:marTop w:val="0"/>
      <w:marBottom w:val="0"/>
      <w:divBdr>
        <w:top w:val="none" w:sz="0" w:space="0" w:color="auto"/>
        <w:left w:val="none" w:sz="0" w:space="0" w:color="auto"/>
        <w:bottom w:val="none" w:sz="0" w:space="0" w:color="auto"/>
        <w:right w:val="none" w:sz="0" w:space="0" w:color="auto"/>
      </w:divBdr>
    </w:div>
    <w:div w:id="1100832659">
      <w:bodyDiv w:val="1"/>
      <w:marLeft w:val="0"/>
      <w:marRight w:val="0"/>
      <w:marTop w:val="0"/>
      <w:marBottom w:val="0"/>
      <w:divBdr>
        <w:top w:val="none" w:sz="0" w:space="0" w:color="auto"/>
        <w:left w:val="none" w:sz="0" w:space="0" w:color="auto"/>
        <w:bottom w:val="none" w:sz="0" w:space="0" w:color="auto"/>
        <w:right w:val="none" w:sz="0" w:space="0" w:color="auto"/>
      </w:divBdr>
    </w:div>
    <w:div w:id="1101611928">
      <w:bodyDiv w:val="1"/>
      <w:marLeft w:val="0"/>
      <w:marRight w:val="0"/>
      <w:marTop w:val="0"/>
      <w:marBottom w:val="0"/>
      <w:divBdr>
        <w:top w:val="none" w:sz="0" w:space="0" w:color="auto"/>
        <w:left w:val="none" w:sz="0" w:space="0" w:color="auto"/>
        <w:bottom w:val="none" w:sz="0" w:space="0" w:color="auto"/>
        <w:right w:val="none" w:sz="0" w:space="0" w:color="auto"/>
      </w:divBdr>
    </w:div>
    <w:div w:id="1102535214">
      <w:bodyDiv w:val="1"/>
      <w:marLeft w:val="0"/>
      <w:marRight w:val="0"/>
      <w:marTop w:val="0"/>
      <w:marBottom w:val="0"/>
      <w:divBdr>
        <w:top w:val="none" w:sz="0" w:space="0" w:color="auto"/>
        <w:left w:val="none" w:sz="0" w:space="0" w:color="auto"/>
        <w:bottom w:val="none" w:sz="0" w:space="0" w:color="auto"/>
        <w:right w:val="none" w:sz="0" w:space="0" w:color="auto"/>
      </w:divBdr>
    </w:div>
    <w:div w:id="1103262034">
      <w:bodyDiv w:val="1"/>
      <w:marLeft w:val="0"/>
      <w:marRight w:val="0"/>
      <w:marTop w:val="0"/>
      <w:marBottom w:val="0"/>
      <w:divBdr>
        <w:top w:val="none" w:sz="0" w:space="0" w:color="auto"/>
        <w:left w:val="none" w:sz="0" w:space="0" w:color="auto"/>
        <w:bottom w:val="none" w:sz="0" w:space="0" w:color="auto"/>
        <w:right w:val="none" w:sz="0" w:space="0" w:color="auto"/>
      </w:divBdr>
    </w:div>
    <w:div w:id="1103842364">
      <w:bodyDiv w:val="1"/>
      <w:marLeft w:val="0"/>
      <w:marRight w:val="0"/>
      <w:marTop w:val="0"/>
      <w:marBottom w:val="0"/>
      <w:divBdr>
        <w:top w:val="none" w:sz="0" w:space="0" w:color="auto"/>
        <w:left w:val="none" w:sz="0" w:space="0" w:color="auto"/>
        <w:bottom w:val="none" w:sz="0" w:space="0" w:color="auto"/>
        <w:right w:val="none" w:sz="0" w:space="0" w:color="auto"/>
      </w:divBdr>
    </w:div>
    <w:div w:id="1104574692">
      <w:bodyDiv w:val="1"/>
      <w:marLeft w:val="0"/>
      <w:marRight w:val="0"/>
      <w:marTop w:val="0"/>
      <w:marBottom w:val="0"/>
      <w:divBdr>
        <w:top w:val="none" w:sz="0" w:space="0" w:color="auto"/>
        <w:left w:val="none" w:sz="0" w:space="0" w:color="auto"/>
        <w:bottom w:val="none" w:sz="0" w:space="0" w:color="auto"/>
        <w:right w:val="none" w:sz="0" w:space="0" w:color="auto"/>
      </w:divBdr>
    </w:div>
    <w:div w:id="1105079642">
      <w:bodyDiv w:val="1"/>
      <w:marLeft w:val="0"/>
      <w:marRight w:val="0"/>
      <w:marTop w:val="0"/>
      <w:marBottom w:val="0"/>
      <w:divBdr>
        <w:top w:val="none" w:sz="0" w:space="0" w:color="auto"/>
        <w:left w:val="none" w:sz="0" w:space="0" w:color="auto"/>
        <w:bottom w:val="none" w:sz="0" w:space="0" w:color="auto"/>
        <w:right w:val="none" w:sz="0" w:space="0" w:color="auto"/>
      </w:divBdr>
    </w:div>
    <w:div w:id="1107887343">
      <w:bodyDiv w:val="1"/>
      <w:marLeft w:val="0"/>
      <w:marRight w:val="0"/>
      <w:marTop w:val="0"/>
      <w:marBottom w:val="0"/>
      <w:divBdr>
        <w:top w:val="none" w:sz="0" w:space="0" w:color="auto"/>
        <w:left w:val="none" w:sz="0" w:space="0" w:color="auto"/>
        <w:bottom w:val="none" w:sz="0" w:space="0" w:color="auto"/>
        <w:right w:val="none" w:sz="0" w:space="0" w:color="auto"/>
      </w:divBdr>
    </w:div>
    <w:div w:id="1108310636">
      <w:bodyDiv w:val="1"/>
      <w:marLeft w:val="0"/>
      <w:marRight w:val="0"/>
      <w:marTop w:val="0"/>
      <w:marBottom w:val="0"/>
      <w:divBdr>
        <w:top w:val="none" w:sz="0" w:space="0" w:color="auto"/>
        <w:left w:val="none" w:sz="0" w:space="0" w:color="auto"/>
        <w:bottom w:val="none" w:sz="0" w:space="0" w:color="auto"/>
        <w:right w:val="none" w:sz="0" w:space="0" w:color="auto"/>
      </w:divBdr>
    </w:div>
    <w:div w:id="1109004427">
      <w:bodyDiv w:val="1"/>
      <w:marLeft w:val="0"/>
      <w:marRight w:val="0"/>
      <w:marTop w:val="0"/>
      <w:marBottom w:val="0"/>
      <w:divBdr>
        <w:top w:val="none" w:sz="0" w:space="0" w:color="auto"/>
        <w:left w:val="none" w:sz="0" w:space="0" w:color="auto"/>
        <w:bottom w:val="none" w:sz="0" w:space="0" w:color="auto"/>
        <w:right w:val="none" w:sz="0" w:space="0" w:color="auto"/>
      </w:divBdr>
    </w:div>
    <w:div w:id="1111970820">
      <w:bodyDiv w:val="1"/>
      <w:marLeft w:val="0"/>
      <w:marRight w:val="0"/>
      <w:marTop w:val="0"/>
      <w:marBottom w:val="0"/>
      <w:divBdr>
        <w:top w:val="none" w:sz="0" w:space="0" w:color="auto"/>
        <w:left w:val="none" w:sz="0" w:space="0" w:color="auto"/>
        <w:bottom w:val="none" w:sz="0" w:space="0" w:color="auto"/>
        <w:right w:val="none" w:sz="0" w:space="0" w:color="auto"/>
      </w:divBdr>
    </w:div>
    <w:div w:id="1112551707">
      <w:bodyDiv w:val="1"/>
      <w:marLeft w:val="0"/>
      <w:marRight w:val="0"/>
      <w:marTop w:val="0"/>
      <w:marBottom w:val="0"/>
      <w:divBdr>
        <w:top w:val="none" w:sz="0" w:space="0" w:color="auto"/>
        <w:left w:val="none" w:sz="0" w:space="0" w:color="auto"/>
        <w:bottom w:val="none" w:sz="0" w:space="0" w:color="auto"/>
        <w:right w:val="none" w:sz="0" w:space="0" w:color="auto"/>
      </w:divBdr>
    </w:div>
    <w:div w:id="1113936038">
      <w:bodyDiv w:val="1"/>
      <w:marLeft w:val="0"/>
      <w:marRight w:val="0"/>
      <w:marTop w:val="0"/>
      <w:marBottom w:val="0"/>
      <w:divBdr>
        <w:top w:val="none" w:sz="0" w:space="0" w:color="auto"/>
        <w:left w:val="none" w:sz="0" w:space="0" w:color="auto"/>
        <w:bottom w:val="none" w:sz="0" w:space="0" w:color="auto"/>
        <w:right w:val="none" w:sz="0" w:space="0" w:color="auto"/>
      </w:divBdr>
    </w:div>
    <w:div w:id="1114132683">
      <w:bodyDiv w:val="1"/>
      <w:marLeft w:val="0"/>
      <w:marRight w:val="0"/>
      <w:marTop w:val="0"/>
      <w:marBottom w:val="0"/>
      <w:divBdr>
        <w:top w:val="none" w:sz="0" w:space="0" w:color="auto"/>
        <w:left w:val="none" w:sz="0" w:space="0" w:color="auto"/>
        <w:bottom w:val="none" w:sz="0" w:space="0" w:color="auto"/>
        <w:right w:val="none" w:sz="0" w:space="0" w:color="auto"/>
      </w:divBdr>
    </w:div>
    <w:div w:id="1115102168">
      <w:bodyDiv w:val="1"/>
      <w:marLeft w:val="0"/>
      <w:marRight w:val="0"/>
      <w:marTop w:val="0"/>
      <w:marBottom w:val="0"/>
      <w:divBdr>
        <w:top w:val="none" w:sz="0" w:space="0" w:color="auto"/>
        <w:left w:val="none" w:sz="0" w:space="0" w:color="auto"/>
        <w:bottom w:val="none" w:sz="0" w:space="0" w:color="auto"/>
        <w:right w:val="none" w:sz="0" w:space="0" w:color="auto"/>
      </w:divBdr>
    </w:div>
    <w:div w:id="1116410920">
      <w:bodyDiv w:val="1"/>
      <w:marLeft w:val="0"/>
      <w:marRight w:val="0"/>
      <w:marTop w:val="0"/>
      <w:marBottom w:val="0"/>
      <w:divBdr>
        <w:top w:val="none" w:sz="0" w:space="0" w:color="auto"/>
        <w:left w:val="none" w:sz="0" w:space="0" w:color="auto"/>
        <w:bottom w:val="none" w:sz="0" w:space="0" w:color="auto"/>
        <w:right w:val="none" w:sz="0" w:space="0" w:color="auto"/>
      </w:divBdr>
    </w:div>
    <w:div w:id="1116560821">
      <w:bodyDiv w:val="1"/>
      <w:marLeft w:val="0"/>
      <w:marRight w:val="0"/>
      <w:marTop w:val="0"/>
      <w:marBottom w:val="0"/>
      <w:divBdr>
        <w:top w:val="none" w:sz="0" w:space="0" w:color="auto"/>
        <w:left w:val="none" w:sz="0" w:space="0" w:color="auto"/>
        <w:bottom w:val="none" w:sz="0" w:space="0" w:color="auto"/>
        <w:right w:val="none" w:sz="0" w:space="0" w:color="auto"/>
      </w:divBdr>
    </w:div>
    <w:div w:id="1117869142">
      <w:bodyDiv w:val="1"/>
      <w:marLeft w:val="0"/>
      <w:marRight w:val="0"/>
      <w:marTop w:val="0"/>
      <w:marBottom w:val="0"/>
      <w:divBdr>
        <w:top w:val="none" w:sz="0" w:space="0" w:color="auto"/>
        <w:left w:val="none" w:sz="0" w:space="0" w:color="auto"/>
        <w:bottom w:val="none" w:sz="0" w:space="0" w:color="auto"/>
        <w:right w:val="none" w:sz="0" w:space="0" w:color="auto"/>
      </w:divBdr>
    </w:div>
    <w:div w:id="1120301186">
      <w:bodyDiv w:val="1"/>
      <w:marLeft w:val="0"/>
      <w:marRight w:val="0"/>
      <w:marTop w:val="0"/>
      <w:marBottom w:val="0"/>
      <w:divBdr>
        <w:top w:val="none" w:sz="0" w:space="0" w:color="auto"/>
        <w:left w:val="none" w:sz="0" w:space="0" w:color="auto"/>
        <w:bottom w:val="none" w:sz="0" w:space="0" w:color="auto"/>
        <w:right w:val="none" w:sz="0" w:space="0" w:color="auto"/>
      </w:divBdr>
    </w:div>
    <w:div w:id="1120564072">
      <w:bodyDiv w:val="1"/>
      <w:marLeft w:val="0"/>
      <w:marRight w:val="0"/>
      <w:marTop w:val="0"/>
      <w:marBottom w:val="0"/>
      <w:divBdr>
        <w:top w:val="none" w:sz="0" w:space="0" w:color="auto"/>
        <w:left w:val="none" w:sz="0" w:space="0" w:color="auto"/>
        <w:bottom w:val="none" w:sz="0" w:space="0" w:color="auto"/>
        <w:right w:val="none" w:sz="0" w:space="0" w:color="auto"/>
      </w:divBdr>
    </w:div>
    <w:div w:id="1122378465">
      <w:bodyDiv w:val="1"/>
      <w:marLeft w:val="0"/>
      <w:marRight w:val="0"/>
      <w:marTop w:val="0"/>
      <w:marBottom w:val="0"/>
      <w:divBdr>
        <w:top w:val="none" w:sz="0" w:space="0" w:color="auto"/>
        <w:left w:val="none" w:sz="0" w:space="0" w:color="auto"/>
        <w:bottom w:val="none" w:sz="0" w:space="0" w:color="auto"/>
        <w:right w:val="none" w:sz="0" w:space="0" w:color="auto"/>
      </w:divBdr>
    </w:div>
    <w:div w:id="1123691169">
      <w:bodyDiv w:val="1"/>
      <w:marLeft w:val="0"/>
      <w:marRight w:val="0"/>
      <w:marTop w:val="0"/>
      <w:marBottom w:val="0"/>
      <w:divBdr>
        <w:top w:val="none" w:sz="0" w:space="0" w:color="auto"/>
        <w:left w:val="none" w:sz="0" w:space="0" w:color="auto"/>
        <w:bottom w:val="none" w:sz="0" w:space="0" w:color="auto"/>
        <w:right w:val="none" w:sz="0" w:space="0" w:color="auto"/>
      </w:divBdr>
    </w:div>
    <w:div w:id="1124344847">
      <w:bodyDiv w:val="1"/>
      <w:marLeft w:val="0"/>
      <w:marRight w:val="0"/>
      <w:marTop w:val="0"/>
      <w:marBottom w:val="0"/>
      <w:divBdr>
        <w:top w:val="none" w:sz="0" w:space="0" w:color="auto"/>
        <w:left w:val="none" w:sz="0" w:space="0" w:color="auto"/>
        <w:bottom w:val="none" w:sz="0" w:space="0" w:color="auto"/>
        <w:right w:val="none" w:sz="0" w:space="0" w:color="auto"/>
      </w:divBdr>
    </w:div>
    <w:div w:id="1124497775">
      <w:bodyDiv w:val="1"/>
      <w:marLeft w:val="0"/>
      <w:marRight w:val="0"/>
      <w:marTop w:val="0"/>
      <w:marBottom w:val="0"/>
      <w:divBdr>
        <w:top w:val="none" w:sz="0" w:space="0" w:color="auto"/>
        <w:left w:val="none" w:sz="0" w:space="0" w:color="auto"/>
        <w:bottom w:val="none" w:sz="0" w:space="0" w:color="auto"/>
        <w:right w:val="none" w:sz="0" w:space="0" w:color="auto"/>
      </w:divBdr>
    </w:div>
    <w:div w:id="1126697443">
      <w:bodyDiv w:val="1"/>
      <w:marLeft w:val="0"/>
      <w:marRight w:val="0"/>
      <w:marTop w:val="0"/>
      <w:marBottom w:val="0"/>
      <w:divBdr>
        <w:top w:val="none" w:sz="0" w:space="0" w:color="auto"/>
        <w:left w:val="none" w:sz="0" w:space="0" w:color="auto"/>
        <w:bottom w:val="none" w:sz="0" w:space="0" w:color="auto"/>
        <w:right w:val="none" w:sz="0" w:space="0" w:color="auto"/>
      </w:divBdr>
    </w:div>
    <w:div w:id="1127045164">
      <w:bodyDiv w:val="1"/>
      <w:marLeft w:val="0"/>
      <w:marRight w:val="0"/>
      <w:marTop w:val="0"/>
      <w:marBottom w:val="0"/>
      <w:divBdr>
        <w:top w:val="none" w:sz="0" w:space="0" w:color="auto"/>
        <w:left w:val="none" w:sz="0" w:space="0" w:color="auto"/>
        <w:bottom w:val="none" w:sz="0" w:space="0" w:color="auto"/>
        <w:right w:val="none" w:sz="0" w:space="0" w:color="auto"/>
      </w:divBdr>
    </w:div>
    <w:div w:id="1127547892">
      <w:bodyDiv w:val="1"/>
      <w:marLeft w:val="0"/>
      <w:marRight w:val="0"/>
      <w:marTop w:val="0"/>
      <w:marBottom w:val="0"/>
      <w:divBdr>
        <w:top w:val="none" w:sz="0" w:space="0" w:color="auto"/>
        <w:left w:val="none" w:sz="0" w:space="0" w:color="auto"/>
        <w:bottom w:val="none" w:sz="0" w:space="0" w:color="auto"/>
        <w:right w:val="none" w:sz="0" w:space="0" w:color="auto"/>
      </w:divBdr>
    </w:div>
    <w:div w:id="1127697163">
      <w:bodyDiv w:val="1"/>
      <w:marLeft w:val="0"/>
      <w:marRight w:val="0"/>
      <w:marTop w:val="0"/>
      <w:marBottom w:val="0"/>
      <w:divBdr>
        <w:top w:val="none" w:sz="0" w:space="0" w:color="auto"/>
        <w:left w:val="none" w:sz="0" w:space="0" w:color="auto"/>
        <w:bottom w:val="none" w:sz="0" w:space="0" w:color="auto"/>
        <w:right w:val="none" w:sz="0" w:space="0" w:color="auto"/>
      </w:divBdr>
    </w:div>
    <w:div w:id="1128745820">
      <w:bodyDiv w:val="1"/>
      <w:marLeft w:val="0"/>
      <w:marRight w:val="0"/>
      <w:marTop w:val="0"/>
      <w:marBottom w:val="0"/>
      <w:divBdr>
        <w:top w:val="none" w:sz="0" w:space="0" w:color="auto"/>
        <w:left w:val="none" w:sz="0" w:space="0" w:color="auto"/>
        <w:bottom w:val="none" w:sz="0" w:space="0" w:color="auto"/>
        <w:right w:val="none" w:sz="0" w:space="0" w:color="auto"/>
      </w:divBdr>
    </w:div>
    <w:div w:id="1129976907">
      <w:bodyDiv w:val="1"/>
      <w:marLeft w:val="0"/>
      <w:marRight w:val="0"/>
      <w:marTop w:val="0"/>
      <w:marBottom w:val="0"/>
      <w:divBdr>
        <w:top w:val="none" w:sz="0" w:space="0" w:color="auto"/>
        <w:left w:val="none" w:sz="0" w:space="0" w:color="auto"/>
        <w:bottom w:val="none" w:sz="0" w:space="0" w:color="auto"/>
        <w:right w:val="none" w:sz="0" w:space="0" w:color="auto"/>
      </w:divBdr>
    </w:div>
    <w:div w:id="1132167036">
      <w:bodyDiv w:val="1"/>
      <w:marLeft w:val="0"/>
      <w:marRight w:val="0"/>
      <w:marTop w:val="0"/>
      <w:marBottom w:val="0"/>
      <w:divBdr>
        <w:top w:val="none" w:sz="0" w:space="0" w:color="auto"/>
        <w:left w:val="none" w:sz="0" w:space="0" w:color="auto"/>
        <w:bottom w:val="none" w:sz="0" w:space="0" w:color="auto"/>
        <w:right w:val="none" w:sz="0" w:space="0" w:color="auto"/>
      </w:divBdr>
    </w:div>
    <w:div w:id="1132477519">
      <w:bodyDiv w:val="1"/>
      <w:marLeft w:val="0"/>
      <w:marRight w:val="0"/>
      <w:marTop w:val="0"/>
      <w:marBottom w:val="0"/>
      <w:divBdr>
        <w:top w:val="none" w:sz="0" w:space="0" w:color="auto"/>
        <w:left w:val="none" w:sz="0" w:space="0" w:color="auto"/>
        <w:bottom w:val="none" w:sz="0" w:space="0" w:color="auto"/>
        <w:right w:val="none" w:sz="0" w:space="0" w:color="auto"/>
      </w:divBdr>
    </w:div>
    <w:div w:id="1133594935">
      <w:bodyDiv w:val="1"/>
      <w:marLeft w:val="0"/>
      <w:marRight w:val="0"/>
      <w:marTop w:val="0"/>
      <w:marBottom w:val="0"/>
      <w:divBdr>
        <w:top w:val="none" w:sz="0" w:space="0" w:color="auto"/>
        <w:left w:val="none" w:sz="0" w:space="0" w:color="auto"/>
        <w:bottom w:val="none" w:sz="0" w:space="0" w:color="auto"/>
        <w:right w:val="none" w:sz="0" w:space="0" w:color="auto"/>
      </w:divBdr>
    </w:div>
    <w:div w:id="1134256312">
      <w:bodyDiv w:val="1"/>
      <w:marLeft w:val="0"/>
      <w:marRight w:val="0"/>
      <w:marTop w:val="0"/>
      <w:marBottom w:val="0"/>
      <w:divBdr>
        <w:top w:val="none" w:sz="0" w:space="0" w:color="auto"/>
        <w:left w:val="none" w:sz="0" w:space="0" w:color="auto"/>
        <w:bottom w:val="none" w:sz="0" w:space="0" w:color="auto"/>
        <w:right w:val="none" w:sz="0" w:space="0" w:color="auto"/>
      </w:divBdr>
    </w:div>
    <w:div w:id="1134638331">
      <w:bodyDiv w:val="1"/>
      <w:marLeft w:val="0"/>
      <w:marRight w:val="0"/>
      <w:marTop w:val="0"/>
      <w:marBottom w:val="0"/>
      <w:divBdr>
        <w:top w:val="none" w:sz="0" w:space="0" w:color="auto"/>
        <w:left w:val="none" w:sz="0" w:space="0" w:color="auto"/>
        <w:bottom w:val="none" w:sz="0" w:space="0" w:color="auto"/>
        <w:right w:val="none" w:sz="0" w:space="0" w:color="auto"/>
      </w:divBdr>
    </w:div>
    <w:div w:id="1136215795">
      <w:bodyDiv w:val="1"/>
      <w:marLeft w:val="0"/>
      <w:marRight w:val="0"/>
      <w:marTop w:val="0"/>
      <w:marBottom w:val="0"/>
      <w:divBdr>
        <w:top w:val="none" w:sz="0" w:space="0" w:color="auto"/>
        <w:left w:val="none" w:sz="0" w:space="0" w:color="auto"/>
        <w:bottom w:val="none" w:sz="0" w:space="0" w:color="auto"/>
        <w:right w:val="none" w:sz="0" w:space="0" w:color="auto"/>
      </w:divBdr>
    </w:div>
    <w:div w:id="1136726552">
      <w:bodyDiv w:val="1"/>
      <w:marLeft w:val="0"/>
      <w:marRight w:val="0"/>
      <w:marTop w:val="0"/>
      <w:marBottom w:val="0"/>
      <w:divBdr>
        <w:top w:val="none" w:sz="0" w:space="0" w:color="auto"/>
        <w:left w:val="none" w:sz="0" w:space="0" w:color="auto"/>
        <w:bottom w:val="none" w:sz="0" w:space="0" w:color="auto"/>
        <w:right w:val="none" w:sz="0" w:space="0" w:color="auto"/>
      </w:divBdr>
    </w:div>
    <w:div w:id="1138917151">
      <w:bodyDiv w:val="1"/>
      <w:marLeft w:val="0"/>
      <w:marRight w:val="0"/>
      <w:marTop w:val="0"/>
      <w:marBottom w:val="0"/>
      <w:divBdr>
        <w:top w:val="none" w:sz="0" w:space="0" w:color="auto"/>
        <w:left w:val="none" w:sz="0" w:space="0" w:color="auto"/>
        <w:bottom w:val="none" w:sz="0" w:space="0" w:color="auto"/>
        <w:right w:val="none" w:sz="0" w:space="0" w:color="auto"/>
      </w:divBdr>
    </w:div>
    <w:div w:id="1139608970">
      <w:bodyDiv w:val="1"/>
      <w:marLeft w:val="0"/>
      <w:marRight w:val="0"/>
      <w:marTop w:val="0"/>
      <w:marBottom w:val="0"/>
      <w:divBdr>
        <w:top w:val="none" w:sz="0" w:space="0" w:color="auto"/>
        <w:left w:val="none" w:sz="0" w:space="0" w:color="auto"/>
        <w:bottom w:val="none" w:sz="0" w:space="0" w:color="auto"/>
        <w:right w:val="none" w:sz="0" w:space="0" w:color="auto"/>
      </w:divBdr>
    </w:div>
    <w:div w:id="1140461614">
      <w:bodyDiv w:val="1"/>
      <w:marLeft w:val="0"/>
      <w:marRight w:val="0"/>
      <w:marTop w:val="0"/>
      <w:marBottom w:val="0"/>
      <w:divBdr>
        <w:top w:val="none" w:sz="0" w:space="0" w:color="auto"/>
        <w:left w:val="none" w:sz="0" w:space="0" w:color="auto"/>
        <w:bottom w:val="none" w:sz="0" w:space="0" w:color="auto"/>
        <w:right w:val="none" w:sz="0" w:space="0" w:color="auto"/>
      </w:divBdr>
    </w:div>
    <w:div w:id="1142846624">
      <w:bodyDiv w:val="1"/>
      <w:marLeft w:val="0"/>
      <w:marRight w:val="0"/>
      <w:marTop w:val="0"/>
      <w:marBottom w:val="0"/>
      <w:divBdr>
        <w:top w:val="none" w:sz="0" w:space="0" w:color="auto"/>
        <w:left w:val="none" w:sz="0" w:space="0" w:color="auto"/>
        <w:bottom w:val="none" w:sz="0" w:space="0" w:color="auto"/>
        <w:right w:val="none" w:sz="0" w:space="0" w:color="auto"/>
      </w:divBdr>
    </w:div>
    <w:div w:id="1143235415">
      <w:bodyDiv w:val="1"/>
      <w:marLeft w:val="0"/>
      <w:marRight w:val="0"/>
      <w:marTop w:val="0"/>
      <w:marBottom w:val="0"/>
      <w:divBdr>
        <w:top w:val="none" w:sz="0" w:space="0" w:color="auto"/>
        <w:left w:val="none" w:sz="0" w:space="0" w:color="auto"/>
        <w:bottom w:val="none" w:sz="0" w:space="0" w:color="auto"/>
        <w:right w:val="none" w:sz="0" w:space="0" w:color="auto"/>
      </w:divBdr>
    </w:div>
    <w:div w:id="1143304540">
      <w:bodyDiv w:val="1"/>
      <w:marLeft w:val="0"/>
      <w:marRight w:val="0"/>
      <w:marTop w:val="0"/>
      <w:marBottom w:val="0"/>
      <w:divBdr>
        <w:top w:val="none" w:sz="0" w:space="0" w:color="auto"/>
        <w:left w:val="none" w:sz="0" w:space="0" w:color="auto"/>
        <w:bottom w:val="none" w:sz="0" w:space="0" w:color="auto"/>
        <w:right w:val="none" w:sz="0" w:space="0" w:color="auto"/>
      </w:divBdr>
    </w:div>
    <w:div w:id="1143691595">
      <w:bodyDiv w:val="1"/>
      <w:marLeft w:val="0"/>
      <w:marRight w:val="0"/>
      <w:marTop w:val="0"/>
      <w:marBottom w:val="0"/>
      <w:divBdr>
        <w:top w:val="none" w:sz="0" w:space="0" w:color="auto"/>
        <w:left w:val="none" w:sz="0" w:space="0" w:color="auto"/>
        <w:bottom w:val="none" w:sz="0" w:space="0" w:color="auto"/>
        <w:right w:val="none" w:sz="0" w:space="0" w:color="auto"/>
      </w:divBdr>
    </w:div>
    <w:div w:id="1144350679">
      <w:bodyDiv w:val="1"/>
      <w:marLeft w:val="0"/>
      <w:marRight w:val="0"/>
      <w:marTop w:val="0"/>
      <w:marBottom w:val="0"/>
      <w:divBdr>
        <w:top w:val="none" w:sz="0" w:space="0" w:color="auto"/>
        <w:left w:val="none" w:sz="0" w:space="0" w:color="auto"/>
        <w:bottom w:val="none" w:sz="0" w:space="0" w:color="auto"/>
        <w:right w:val="none" w:sz="0" w:space="0" w:color="auto"/>
      </w:divBdr>
    </w:div>
    <w:div w:id="1145659256">
      <w:bodyDiv w:val="1"/>
      <w:marLeft w:val="0"/>
      <w:marRight w:val="0"/>
      <w:marTop w:val="0"/>
      <w:marBottom w:val="0"/>
      <w:divBdr>
        <w:top w:val="none" w:sz="0" w:space="0" w:color="auto"/>
        <w:left w:val="none" w:sz="0" w:space="0" w:color="auto"/>
        <w:bottom w:val="none" w:sz="0" w:space="0" w:color="auto"/>
        <w:right w:val="none" w:sz="0" w:space="0" w:color="auto"/>
      </w:divBdr>
    </w:div>
    <w:div w:id="1147404371">
      <w:bodyDiv w:val="1"/>
      <w:marLeft w:val="0"/>
      <w:marRight w:val="0"/>
      <w:marTop w:val="0"/>
      <w:marBottom w:val="0"/>
      <w:divBdr>
        <w:top w:val="none" w:sz="0" w:space="0" w:color="auto"/>
        <w:left w:val="none" w:sz="0" w:space="0" w:color="auto"/>
        <w:bottom w:val="none" w:sz="0" w:space="0" w:color="auto"/>
        <w:right w:val="none" w:sz="0" w:space="0" w:color="auto"/>
      </w:divBdr>
    </w:div>
    <w:div w:id="1147673523">
      <w:bodyDiv w:val="1"/>
      <w:marLeft w:val="0"/>
      <w:marRight w:val="0"/>
      <w:marTop w:val="0"/>
      <w:marBottom w:val="0"/>
      <w:divBdr>
        <w:top w:val="none" w:sz="0" w:space="0" w:color="auto"/>
        <w:left w:val="none" w:sz="0" w:space="0" w:color="auto"/>
        <w:bottom w:val="none" w:sz="0" w:space="0" w:color="auto"/>
        <w:right w:val="none" w:sz="0" w:space="0" w:color="auto"/>
      </w:divBdr>
    </w:div>
    <w:div w:id="1148935728">
      <w:bodyDiv w:val="1"/>
      <w:marLeft w:val="0"/>
      <w:marRight w:val="0"/>
      <w:marTop w:val="0"/>
      <w:marBottom w:val="0"/>
      <w:divBdr>
        <w:top w:val="none" w:sz="0" w:space="0" w:color="auto"/>
        <w:left w:val="none" w:sz="0" w:space="0" w:color="auto"/>
        <w:bottom w:val="none" w:sz="0" w:space="0" w:color="auto"/>
        <w:right w:val="none" w:sz="0" w:space="0" w:color="auto"/>
      </w:divBdr>
    </w:div>
    <w:div w:id="1153064705">
      <w:bodyDiv w:val="1"/>
      <w:marLeft w:val="0"/>
      <w:marRight w:val="0"/>
      <w:marTop w:val="0"/>
      <w:marBottom w:val="0"/>
      <w:divBdr>
        <w:top w:val="none" w:sz="0" w:space="0" w:color="auto"/>
        <w:left w:val="none" w:sz="0" w:space="0" w:color="auto"/>
        <w:bottom w:val="none" w:sz="0" w:space="0" w:color="auto"/>
        <w:right w:val="none" w:sz="0" w:space="0" w:color="auto"/>
      </w:divBdr>
    </w:div>
    <w:div w:id="1153303205">
      <w:bodyDiv w:val="1"/>
      <w:marLeft w:val="0"/>
      <w:marRight w:val="0"/>
      <w:marTop w:val="0"/>
      <w:marBottom w:val="0"/>
      <w:divBdr>
        <w:top w:val="none" w:sz="0" w:space="0" w:color="auto"/>
        <w:left w:val="none" w:sz="0" w:space="0" w:color="auto"/>
        <w:bottom w:val="none" w:sz="0" w:space="0" w:color="auto"/>
        <w:right w:val="none" w:sz="0" w:space="0" w:color="auto"/>
      </w:divBdr>
    </w:div>
    <w:div w:id="1154561706">
      <w:bodyDiv w:val="1"/>
      <w:marLeft w:val="0"/>
      <w:marRight w:val="0"/>
      <w:marTop w:val="0"/>
      <w:marBottom w:val="0"/>
      <w:divBdr>
        <w:top w:val="none" w:sz="0" w:space="0" w:color="auto"/>
        <w:left w:val="none" w:sz="0" w:space="0" w:color="auto"/>
        <w:bottom w:val="none" w:sz="0" w:space="0" w:color="auto"/>
        <w:right w:val="none" w:sz="0" w:space="0" w:color="auto"/>
      </w:divBdr>
    </w:div>
    <w:div w:id="1155993398">
      <w:bodyDiv w:val="1"/>
      <w:marLeft w:val="0"/>
      <w:marRight w:val="0"/>
      <w:marTop w:val="0"/>
      <w:marBottom w:val="0"/>
      <w:divBdr>
        <w:top w:val="none" w:sz="0" w:space="0" w:color="auto"/>
        <w:left w:val="none" w:sz="0" w:space="0" w:color="auto"/>
        <w:bottom w:val="none" w:sz="0" w:space="0" w:color="auto"/>
        <w:right w:val="none" w:sz="0" w:space="0" w:color="auto"/>
      </w:divBdr>
    </w:div>
    <w:div w:id="1156994758">
      <w:bodyDiv w:val="1"/>
      <w:marLeft w:val="0"/>
      <w:marRight w:val="0"/>
      <w:marTop w:val="0"/>
      <w:marBottom w:val="0"/>
      <w:divBdr>
        <w:top w:val="none" w:sz="0" w:space="0" w:color="auto"/>
        <w:left w:val="none" w:sz="0" w:space="0" w:color="auto"/>
        <w:bottom w:val="none" w:sz="0" w:space="0" w:color="auto"/>
        <w:right w:val="none" w:sz="0" w:space="0" w:color="auto"/>
      </w:divBdr>
    </w:div>
    <w:div w:id="1157191101">
      <w:bodyDiv w:val="1"/>
      <w:marLeft w:val="0"/>
      <w:marRight w:val="0"/>
      <w:marTop w:val="0"/>
      <w:marBottom w:val="0"/>
      <w:divBdr>
        <w:top w:val="none" w:sz="0" w:space="0" w:color="auto"/>
        <w:left w:val="none" w:sz="0" w:space="0" w:color="auto"/>
        <w:bottom w:val="none" w:sz="0" w:space="0" w:color="auto"/>
        <w:right w:val="none" w:sz="0" w:space="0" w:color="auto"/>
      </w:divBdr>
    </w:div>
    <w:div w:id="1157695194">
      <w:bodyDiv w:val="1"/>
      <w:marLeft w:val="0"/>
      <w:marRight w:val="0"/>
      <w:marTop w:val="0"/>
      <w:marBottom w:val="0"/>
      <w:divBdr>
        <w:top w:val="none" w:sz="0" w:space="0" w:color="auto"/>
        <w:left w:val="none" w:sz="0" w:space="0" w:color="auto"/>
        <w:bottom w:val="none" w:sz="0" w:space="0" w:color="auto"/>
        <w:right w:val="none" w:sz="0" w:space="0" w:color="auto"/>
      </w:divBdr>
    </w:div>
    <w:div w:id="1160123521">
      <w:bodyDiv w:val="1"/>
      <w:marLeft w:val="0"/>
      <w:marRight w:val="0"/>
      <w:marTop w:val="0"/>
      <w:marBottom w:val="0"/>
      <w:divBdr>
        <w:top w:val="none" w:sz="0" w:space="0" w:color="auto"/>
        <w:left w:val="none" w:sz="0" w:space="0" w:color="auto"/>
        <w:bottom w:val="none" w:sz="0" w:space="0" w:color="auto"/>
        <w:right w:val="none" w:sz="0" w:space="0" w:color="auto"/>
      </w:divBdr>
    </w:div>
    <w:div w:id="1164010960">
      <w:bodyDiv w:val="1"/>
      <w:marLeft w:val="0"/>
      <w:marRight w:val="0"/>
      <w:marTop w:val="0"/>
      <w:marBottom w:val="0"/>
      <w:divBdr>
        <w:top w:val="none" w:sz="0" w:space="0" w:color="auto"/>
        <w:left w:val="none" w:sz="0" w:space="0" w:color="auto"/>
        <w:bottom w:val="none" w:sz="0" w:space="0" w:color="auto"/>
        <w:right w:val="none" w:sz="0" w:space="0" w:color="auto"/>
      </w:divBdr>
    </w:div>
    <w:div w:id="1165634581">
      <w:bodyDiv w:val="1"/>
      <w:marLeft w:val="0"/>
      <w:marRight w:val="0"/>
      <w:marTop w:val="0"/>
      <w:marBottom w:val="0"/>
      <w:divBdr>
        <w:top w:val="none" w:sz="0" w:space="0" w:color="auto"/>
        <w:left w:val="none" w:sz="0" w:space="0" w:color="auto"/>
        <w:bottom w:val="none" w:sz="0" w:space="0" w:color="auto"/>
        <w:right w:val="none" w:sz="0" w:space="0" w:color="auto"/>
      </w:divBdr>
    </w:div>
    <w:div w:id="1166020724">
      <w:bodyDiv w:val="1"/>
      <w:marLeft w:val="0"/>
      <w:marRight w:val="0"/>
      <w:marTop w:val="0"/>
      <w:marBottom w:val="0"/>
      <w:divBdr>
        <w:top w:val="none" w:sz="0" w:space="0" w:color="auto"/>
        <w:left w:val="none" w:sz="0" w:space="0" w:color="auto"/>
        <w:bottom w:val="none" w:sz="0" w:space="0" w:color="auto"/>
        <w:right w:val="none" w:sz="0" w:space="0" w:color="auto"/>
      </w:divBdr>
    </w:div>
    <w:div w:id="1167095352">
      <w:bodyDiv w:val="1"/>
      <w:marLeft w:val="0"/>
      <w:marRight w:val="0"/>
      <w:marTop w:val="0"/>
      <w:marBottom w:val="0"/>
      <w:divBdr>
        <w:top w:val="none" w:sz="0" w:space="0" w:color="auto"/>
        <w:left w:val="none" w:sz="0" w:space="0" w:color="auto"/>
        <w:bottom w:val="none" w:sz="0" w:space="0" w:color="auto"/>
        <w:right w:val="none" w:sz="0" w:space="0" w:color="auto"/>
      </w:divBdr>
    </w:div>
    <w:div w:id="1167138794">
      <w:bodyDiv w:val="1"/>
      <w:marLeft w:val="0"/>
      <w:marRight w:val="0"/>
      <w:marTop w:val="0"/>
      <w:marBottom w:val="0"/>
      <w:divBdr>
        <w:top w:val="none" w:sz="0" w:space="0" w:color="auto"/>
        <w:left w:val="none" w:sz="0" w:space="0" w:color="auto"/>
        <w:bottom w:val="none" w:sz="0" w:space="0" w:color="auto"/>
        <w:right w:val="none" w:sz="0" w:space="0" w:color="auto"/>
      </w:divBdr>
    </w:div>
    <w:div w:id="1168406988">
      <w:bodyDiv w:val="1"/>
      <w:marLeft w:val="0"/>
      <w:marRight w:val="0"/>
      <w:marTop w:val="0"/>
      <w:marBottom w:val="0"/>
      <w:divBdr>
        <w:top w:val="none" w:sz="0" w:space="0" w:color="auto"/>
        <w:left w:val="none" w:sz="0" w:space="0" w:color="auto"/>
        <w:bottom w:val="none" w:sz="0" w:space="0" w:color="auto"/>
        <w:right w:val="none" w:sz="0" w:space="0" w:color="auto"/>
      </w:divBdr>
    </w:div>
    <w:div w:id="1168595461">
      <w:bodyDiv w:val="1"/>
      <w:marLeft w:val="0"/>
      <w:marRight w:val="0"/>
      <w:marTop w:val="0"/>
      <w:marBottom w:val="0"/>
      <w:divBdr>
        <w:top w:val="none" w:sz="0" w:space="0" w:color="auto"/>
        <w:left w:val="none" w:sz="0" w:space="0" w:color="auto"/>
        <w:bottom w:val="none" w:sz="0" w:space="0" w:color="auto"/>
        <w:right w:val="none" w:sz="0" w:space="0" w:color="auto"/>
      </w:divBdr>
    </w:div>
    <w:div w:id="1169633713">
      <w:bodyDiv w:val="1"/>
      <w:marLeft w:val="0"/>
      <w:marRight w:val="0"/>
      <w:marTop w:val="0"/>
      <w:marBottom w:val="0"/>
      <w:divBdr>
        <w:top w:val="none" w:sz="0" w:space="0" w:color="auto"/>
        <w:left w:val="none" w:sz="0" w:space="0" w:color="auto"/>
        <w:bottom w:val="none" w:sz="0" w:space="0" w:color="auto"/>
        <w:right w:val="none" w:sz="0" w:space="0" w:color="auto"/>
      </w:divBdr>
    </w:div>
    <w:div w:id="1171214823">
      <w:bodyDiv w:val="1"/>
      <w:marLeft w:val="0"/>
      <w:marRight w:val="0"/>
      <w:marTop w:val="0"/>
      <w:marBottom w:val="0"/>
      <w:divBdr>
        <w:top w:val="none" w:sz="0" w:space="0" w:color="auto"/>
        <w:left w:val="none" w:sz="0" w:space="0" w:color="auto"/>
        <w:bottom w:val="none" w:sz="0" w:space="0" w:color="auto"/>
        <w:right w:val="none" w:sz="0" w:space="0" w:color="auto"/>
      </w:divBdr>
    </w:div>
    <w:div w:id="1173182624">
      <w:bodyDiv w:val="1"/>
      <w:marLeft w:val="0"/>
      <w:marRight w:val="0"/>
      <w:marTop w:val="0"/>
      <w:marBottom w:val="0"/>
      <w:divBdr>
        <w:top w:val="none" w:sz="0" w:space="0" w:color="auto"/>
        <w:left w:val="none" w:sz="0" w:space="0" w:color="auto"/>
        <w:bottom w:val="none" w:sz="0" w:space="0" w:color="auto"/>
        <w:right w:val="none" w:sz="0" w:space="0" w:color="auto"/>
      </w:divBdr>
    </w:div>
    <w:div w:id="1175338992">
      <w:bodyDiv w:val="1"/>
      <w:marLeft w:val="0"/>
      <w:marRight w:val="0"/>
      <w:marTop w:val="0"/>
      <w:marBottom w:val="0"/>
      <w:divBdr>
        <w:top w:val="none" w:sz="0" w:space="0" w:color="auto"/>
        <w:left w:val="none" w:sz="0" w:space="0" w:color="auto"/>
        <w:bottom w:val="none" w:sz="0" w:space="0" w:color="auto"/>
        <w:right w:val="none" w:sz="0" w:space="0" w:color="auto"/>
      </w:divBdr>
    </w:div>
    <w:div w:id="1177689862">
      <w:bodyDiv w:val="1"/>
      <w:marLeft w:val="0"/>
      <w:marRight w:val="0"/>
      <w:marTop w:val="0"/>
      <w:marBottom w:val="0"/>
      <w:divBdr>
        <w:top w:val="none" w:sz="0" w:space="0" w:color="auto"/>
        <w:left w:val="none" w:sz="0" w:space="0" w:color="auto"/>
        <w:bottom w:val="none" w:sz="0" w:space="0" w:color="auto"/>
        <w:right w:val="none" w:sz="0" w:space="0" w:color="auto"/>
      </w:divBdr>
    </w:div>
    <w:div w:id="1181629036">
      <w:bodyDiv w:val="1"/>
      <w:marLeft w:val="0"/>
      <w:marRight w:val="0"/>
      <w:marTop w:val="0"/>
      <w:marBottom w:val="0"/>
      <w:divBdr>
        <w:top w:val="none" w:sz="0" w:space="0" w:color="auto"/>
        <w:left w:val="none" w:sz="0" w:space="0" w:color="auto"/>
        <w:bottom w:val="none" w:sz="0" w:space="0" w:color="auto"/>
        <w:right w:val="none" w:sz="0" w:space="0" w:color="auto"/>
      </w:divBdr>
    </w:div>
    <w:div w:id="1184053341">
      <w:bodyDiv w:val="1"/>
      <w:marLeft w:val="0"/>
      <w:marRight w:val="0"/>
      <w:marTop w:val="0"/>
      <w:marBottom w:val="0"/>
      <w:divBdr>
        <w:top w:val="none" w:sz="0" w:space="0" w:color="auto"/>
        <w:left w:val="none" w:sz="0" w:space="0" w:color="auto"/>
        <w:bottom w:val="none" w:sz="0" w:space="0" w:color="auto"/>
        <w:right w:val="none" w:sz="0" w:space="0" w:color="auto"/>
      </w:divBdr>
    </w:div>
    <w:div w:id="1187478677">
      <w:bodyDiv w:val="1"/>
      <w:marLeft w:val="0"/>
      <w:marRight w:val="0"/>
      <w:marTop w:val="0"/>
      <w:marBottom w:val="0"/>
      <w:divBdr>
        <w:top w:val="none" w:sz="0" w:space="0" w:color="auto"/>
        <w:left w:val="none" w:sz="0" w:space="0" w:color="auto"/>
        <w:bottom w:val="none" w:sz="0" w:space="0" w:color="auto"/>
        <w:right w:val="none" w:sz="0" w:space="0" w:color="auto"/>
      </w:divBdr>
    </w:div>
    <w:div w:id="1187672177">
      <w:bodyDiv w:val="1"/>
      <w:marLeft w:val="0"/>
      <w:marRight w:val="0"/>
      <w:marTop w:val="0"/>
      <w:marBottom w:val="0"/>
      <w:divBdr>
        <w:top w:val="none" w:sz="0" w:space="0" w:color="auto"/>
        <w:left w:val="none" w:sz="0" w:space="0" w:color="auto"/>
        <w:bottom w:val="none" w:sz="0" w:space="0" w:color="auto"/>
        <w:right w:val="none" w:sz="0" w:space="0" w:color="auto"/>
      </w:divBdr>
    </w:div>
    <w:div w:id="1188372235">
      <w:bodyDiv w:val="1"/>
      <w:marLeft w:val="0"/>
      <w:marRight w:val="0"/>
      <w:marTop w:val="0"/>
      <w:marBottom w:val="0"/>
      <w:divBdr>
        <w:top w:val="none" w:sz="0" w:space="0" w:color="auto"/>
        <w:left w:val="none" w:sz="0" w:space="0" w:color="auto"/>
        <w:bottom w:val="none" w:sz="0" w:space="0" w:color="auto"/>
        <w:right w:val="none" w:sz="0" w:space="0" w:color="auto"/>
      </w:divBdr>
    </w:div>
    <w:div w:id="1189105093">
      <w:bodyDiv w:val="1"/>
      <w:marLeft w:val="0"/>
      <w:marRight w:val="0"/>
      <w:marTop w:val="0"/>
      <w:marBottom w:val="0"/>
      <w:divBdr>
        <w:top w:val="none" w:sz="0" w:space="0" w:color="auto"/>
        <w:left w:val="none" w:sz="0" w:space="0" w:color="auto"/>
        <w:bottom w:val="none" w:sz="0" w:space="0" w:color="auto"/>
        <w:right w:val="none" w:sz="0" w:space="0" w:color="auto"/>
      </w:divBdr>
    </w:div>
    <w:div w:id="1189217532">
      <w:bodyDiv w:val="1"/>
      <w:marLeft w:val="0"/>
      <w:marRight w:val="0"/>
      <w:marTop w:val="0"/>
      <w:marBottom w:val="0"/>
      <w:divBdr>
        <w:top w:val="none" w:sz="0" w:space="0" w:color="auto"/>
        <w:left w:val="none" w:sz="0" w:space="0" w:color="auto"/>
        <w:bottom w:val="none" w:sz="0" w:space="0" w:color="auto"/>
        <w:right w:val="none" w:sz="0" w:space="0" w:color="auto"/>
      </w:divBdr>
    </w:div>
    <w:div w:id="1190416333">
      <w:bodyDiv w:val="1"/>
      <w:marLeft w:val="0"/>
      <w:marRight w:val="0"/>
      <w:marTop w:val="0"/>
      <w:marBottom w:val="0"/>
      <w:divBdr>
        <w:top w:val="none" w:sz="0" w:space="0" w:color="auto"/>
        <w:left w:val="none" w:sz="0" w:space="0" w:color="auto"/>
        <w:bottom w:val="none" w:sz="0" w:space="0" w:color="auto"/>
        <w:right w:val="none" w:sz="0" w:space="0" w:color="auto"/>
      </w:divBdr>
    </w:div>
    <w:div w:id="1190533440">
      <w:bodyDiv w:val="1"/>
      <w:marLeft w:val="0"/>
      <w:marRight w:val="0"/>
      <w:marTop w:val="0"/>
      <w:marBottom w:val="0"/>
      <w:divBdr>
        <w:top w:val="none" w:sz="0" w:space="0" w:color="auto"/>
        <w:left w:val="none" w:sz="0" w:space="0" w:color="auto"/>
        <w:bottom w:val="none" w:sz="0" w:space="0" w:color="auto"/>
        <w:right w:val="none" w:sz="0" w:space="0" w:color="auto"/>
      </w:divBdr>
    </w:div>
    <w:div w:id="1191141502">
      <w:bodyDiv w:val="1"/>
      <w:marLeft w:val="0"/>
      <w:marRight w:val="0"/>
      <w:marTop w:val="0"/>
      <w:marBottom w:val="0"/>
      <w:divBdr>
        <w:top w:val="none" w:sz="0" w:space="0" w:color="auto"/>
        <w:left w:val="none" w:sz="0" w:space="0" w:color="auto"/>
        <w:bottom w:val="none" w:sz="0" w:space="0" w:color="auto"/>
        <w:right w:val="none" w:sz="0" w:space="0" w:color="auto"/>
      </w:divBdr>
    </w:div>
    <w:div w:id="1191726190">
      <w:bodyDiv w:val="1"/>
      <w:marLeft w:val="0"/>
      <w:marRight w:val="0"/>
      <w:marTop w:val="0"/>
      <w:marBottom w:val="0"/>
      <w:divBdr>
        <w:top w:val="none" w:sz="0" w:space="0" w:color="auto"/>
        <w:left w:val="none" w:sz="0" w:space="0" w:color="auto"/>
        <w:bottom w:val="none" w:sz="0" w:space="0" w:color="auto"/>
        <w:right w:val="none" w:sz="0" w:space="0" w:color="auto"/>
      </w:divBdr>
    </w:div>
    <w:div w:id="1191841855">
      <w:bodyDiv w:val="1"/>
      <w:marLeft w:val="0"/>
      <w:marRight w:val="0"/>
      <w:marTop w:val="0"/>
      <w:marBottom w:val="0"/>
      <w:divBdr>
        <w:top w:val="none" w:sz="0" w:space="0" w:color="auto"/>
        <w:left w:val="none" w:sz="0" w:space="0" w:color="auto"/>
        <w:bottom w:val="none" w:sz="0" w:space="0" w:color="auto"/>
        <w:right w:val="none" w:sz="0" w:space="0" w:color="auto"/>
      </w:divBdr>
    </w:div>
    <w:div w:id="1193687428">
      <w:bodyDiv w:val="1"/>
      <w:marLeft w:val="0"/>
      <w:marRight w:val="0"/>
      <w:marTop w:val="0"/>
      <w:marBottom w:val="0"/>
      <w:divBdr>
        <w:top w:val="none" w:sz="0" w:space="0" w:color="auto"/>
        <w:left w:val="none" w:sz="0" w:space="0" w:color="auto"/>
        <w:bottom w:val="none" w:sz="0" w:space="0" w:color="auto"/>
        <w:right w:val="none" w:sz="0" w:space="0" w:color="auto"/>
      </w:divBdr>
    </w:div>
    <w:div w:id="1193809601">
      <w:bodyDiv w:val="1"/>
      <w:marLeft w:val="0"/>
      <w:marRight w:val="0"/>
      <w:marTop w:val="0"/>
      <w:marBottom w:val="0"/>
      <w:divBdr>
        <w:top w:val="none" w:sz="0" w:space="0" w:color="auto"/>
        <w:left w:val="none" w:sz="0" w:space="0" w:color="auto"/>
        <w:bottom w:val="none" w:sz="0" w:space="0" w:color="auto"/>
        <w:right w:val="none" w:sz="0" w:space="0" w:color="auto"/>
      </w:divBdr>
    </w:div>
    <w:div w:id="1193811348">
      <w:bodyDiv w:val="1"/>
      <w:marLeft w:val="0"/>
      <w:marRight w:val="0"/>
      <w:marTop w:val="0"/>
      <w:marBottom w:val="0"/>
      <w:divBdr>
        <w:top w:val="none" w:sz="0" w:space="0" w:color="auto"/>
        <w:left w:val="none" w:sz="0" w:space="0" w:color="auto"/>
        <w:bottom w:val="none" w:sz="0" w:space="0" w:color="auto"/>
        <w:right w:val="none" w:sz="0" w:space="0" w:color="auto"/>
      </w:divBdr>
    </w:div>
    <w:div w:id="1196502704">
      <w:bodyDiv w:val="1"/>
      <w:marLeft w:val="0"/>
      <w:marRight w:val="0"/>
      <w:marTop w:val="0"/>
      <w:marBottom w:val="0"/>
      <w:divBdr>
        <w:top w:val="none" w:sz="0" w:space="0" w:color="auto"/>
        <w:left w:val="none" w:sz="0" w:space="0" w:color="auto"/>
        <w:bottom w:val="none" w:sz="0" w:space="0" w:color="auto"/>
        <w:right w:val="none" w:sz="0" w:space="0" w:color="auto"/>
      </w:divBdr>
    </w:div>
    <w:div w:id="1197963177">
      <w:bodyDiv w:val="1"/>
      <w:marLeft w:val="0"/>
      <w:marRight w:val="0"/>
      <w:marTop w:val="0"/>
      <w:marBottom w:val="0"/>
      <w:divBdr>
        <w:top w:val="none" w:sz="0" w:space="0" w:color="auto"/>
        <w:left w:val="none" w:sz="0" w:space="0" w:color="auto"/>
        <w:bottom w:val="none" w:sz="0" w:space="0" w:color="auto"/>
        <w:right w:val="none" w:sz="0" w:space="0" w:color="auto"/>
      </w:divBdr>
    </w:div>
    <w:div w:id="1198004010">
      <w:bodyDiv w:val="1"/>
      <w:marLeft w:val="0"/>
      <w:marRight w:val="0"/>
      <w:marTop w:val="0"/>
      <w:marBottom w:val="0"/>
      <w:divBdr>
        <w:top w:val="none" w:sz="0" w:space="0" w:color="auto"/>
        <w:left w:val="none" w:sz="0" w:space="0" w:color="auto"/>
        <w:bottom w:val="none" w:sz="0" w:space="0" w:color="auto"/>
        <w:right w:val="none" w:sz="0" w:space="0" w:color="auto"/>
      </w:divBdr>
    </w:div>
    <w:div w:id="1199122086">
      <w:bodyDiv w:val="1"/>
      <w:marLeft w:val="0"/>
      <w:marRight w:val="0"/>
      <w:marTop w:val="0"/>
      <w:marBottom w:val="0"/>
      <w:divBdr>
        <w:top w:val="none" w:sz="0" w:space="0" w:color="auto"/>
        <w:left w:val="none" w:sz="0" w:space="0" w:color="auto"/>
        <w:bottom w:val="none" w:sz="0" w:space="0" w:color="auto"/>
        <w:right w:val="none" w:sz="0" w:space="0" w:color="auto"/>
      </w:divBdr>
    </w:div>
    <w:div w:id="1201281408">
      <w:bodyDiv w:val="1"/>
      <w:marLeft w:val="0"/>
      <w:marRight w:val="0"/>
      <w:marTop w:val="0"/>
      <w:marBottom w:val="0"/>
      <w:divBdr>
        <w:top w:val="none" w:sz="0" w:space="0" w:color="auto"/>
        <w:left w:val="none" w:sz="0" w:space="0" w:color="auto"/>
        <w:bottom w:val="none" w:sz="0" w:space="0" w:color="auto"/>
        <w:right w:val="none" w:sz="0" w:space="0" w:color="auto"/>
      </w:divBdr>
    </w:div>
    <w:div w:id="1202741983">
      <w:bodyDiv w:val="1"/>
      <w:marLeft w:val="0"/>
      <w:marRight w:val="0"/>
      <w:marTop w:val="0"/>
      <w:marBottom w:val="0"/>
      <w:divBdr>
        <w:top w:val="none" w:sz="0" w:space="0" w:color="auto"/>
        <w:left w:val="none" w:sz="0" w:space="0" w:color="auto"/>
        <w:bottom w:val="none" w:sz="0" w:space="0" w:color="auto"/>
        <w:right w:val="none" w:sz="0" w:space="0" w:color="auto"/>
      </w:divBdr>
    </w:div>
    <w:div w:id="1203052762">
      <w:bodyDiv w:val="1"/>
      <w:marLeft w:val="0"/>
      <w:marRight w:val="0"/>
      <w:marTop w:val="0"/>
      <w:marBottom w:val="0"/>
      <w:divBdr>
        <w:top w:val="none" w:sz="0" w:space="0" w:color="auto"/>
        <w:left w:val="none" w:sz="0" w:space="0" w:color="auto"/>
        <w:bottom w:val="none" w:sz="0" w:space="0" w:color="auto"/>
        <w:right w:val="none" w:sz="0" w:space="0" w:color="auto"/>
      </w:divBdr>
    </w:div>
    <w:div w:id="1203246038">
      <w:bodyDiv w:val="1"/>
      <w:marLeft w:val="0"/>
      <w:marRight w:val="0"/>
      <w:marTop w:val="0"/>
      <w:marBottom w:val="0"/>
      <w:divBdr>
        <w:top w:val="none" w:sz="0" w:space="0" w:color="auto"/>
        <w:left w:val="none" w:sz="0" w:space="0" w:color="auto"/>
        <w:bottom w:val="none" w:sz="0" w:space="0" w:color="auto"/>
        <w:right w:val="none" w:sz="0" w:space="0" w:color="auto"/>
      </w:divBdr>
    </w:div>
    <w:div w:id="1203447547">
      <w:bodyDiv w:val="1"/>
      <w:marLeft w:val="0"/>
      <w:marRight w:val="0"/>
      <w:marTop w:val="0"/>
      <w:marBottom w:val="0"/>
      <w:divBdr>
        <w:top w:val="none" w:sz="0" w:space="0" w:color="auto"/>
        <w:left w:val="none" w:sz="0" w:space="0" w:color="auto"/>
        <w:bottom w:val="none" w:sz="0" w:space="0" w:color="auto"/>
        <w:right w:val="none" w:sz="0" w:space="0" w:color="auto"/>
      </w:divBdr>
    </w:div>
    <w:div w:id="1204246495">
      <w:bodyDiv w:val="1"/>
      <w:marLeft w:val="0"/>
      <w:marRight w:val="0"/>
      <w:marTop w:val="0"/>
      <w:marBottom w:val="0"/>
      <w:divBdr>
        <w:top w:val="none" w:sz="0" w:space="0" w:color="auto"/>
        <w:left w:val="none" w:sz="0" w:space="0" w:color="auto"/>
        <w:bottom w:val="none" w:sz="0" w:space="0" w:color="auto"/>
        <w:right w:val="none" w:sz="0" w:space="0" w:color="auto"/>
      </w:divBdr>
    </w:div>
    <w:div w:id="1204370036">
      <w:bodyDiv w:val="1"/>
      <w:marLeft w:val="0"/>
      <w:marRight w:val="0"/>
      <w:marTop w:val="0"/>
      <w:marBottom w:val="0"/>
      <w:divBdr>
        <w:top w:val="none" w:sz="0" w:space="0" w:color="auto"/>
        <w:left w:val="none" w:sz="0" w:space="0" w:color="auto"/>
        <w:bottom w:val="none" w:sz="0" w:space="0" w:color="auto"/>
        <w:right w:val="none" w:sz="0" w:space="0" w:color="auto"/>
      </w:divBdr>
    </w:div>
    <w:div w:id="1204901057">
      <w:bodyDiv w:val="1"/>
      <w:marLeft w:val="0"/>
      <w:marRight w:val="0"/>
      <w:marTop w:val="0"/>
      <w:marBottom w:val="0"/>
      <w:divBdr>
        <w:top w:val="none" w:sz="0" w:space="0" w:color="auto"/>
        <w:left w:val="none" w:sz="0" w:space="0" w:color="auto"/>
        <w:bottom w:val="none" w:sz="0" w:space="0" w:color="auto"/>
        <w:right w:val="none" w:sz="0" w:space="0" w:color="auto"/>
      </w:divBdr>
    </w:div>
    <w:div w:id="1207330298">
      <w:bodyDiv w:val="1"/>
      <w:marLeft w:val="0"/>
      <w:marRight w:val="0"/>
      <w:marTop w:val="0"/>
      <w:marBottom w:val="0"/>
      <w:divBdr>
        <w:top w:val="none" w:sz="0" w:space="0" w:color="auto"/>
        <w:left w:val="none" w:sz="0" w:space="0" w:color="auto"/>
        <w:bottom w:val="none" w:sz="0" w:space="0" w:color="auto"/>
        <w:right w:val="none" w:sz="0" w:space="0" w:color="auto"/>
      </w:divBdr>
    </w:div>
    <w:div w:id="1207983412">
      <w:bodyDiv w:val="1"/>
      <w:marLeft w:val="0"/>
      <w:marRight w:val="0"/>
      <w:marTop w:val="0"/>
      <w:marBottom w:val="0"/>
      <w:divBdr>
        <w:top w:val="none" w:sz="0" w:space="0" w:color="auto"/>
        <w:left w:val="none" w:sz="0" w:space="0" w:color="auto"/>
        <w:bottom w:val="none" w:sz="0" w:space="0" w:color="auto"/>
        <w:right w:val="none" w:sz="0" w:space="0" w:color="auto"/>
      </w:divBdr>
    </w:div>
    <w:div w:id="1207991346">
      <w:bodyDiv w:val="1"/>
      <w:marLeft w:val="0"/>
      <w:marRight w:val="0"/>
      <w:marTop w:val="0"/>
      <w:marBottom w:val="0"/>
      <w:divBdr>
        <w:top w:val="none" w:sz="0" w:space="0" w:color="auto"/>
        <w:left w:val="none" w:sz="0" w:space="0" w:color="auto"/>
        <w:bottom w:val="none" w:sz="0" w:space="0" w:color="auto"/>
        <w:right w:val="none" w:sz="0" w:space="0" w:color="auto"/>
      </w:divBdr>
    </w:div>
    <w:div w:id="1209564277">
      <w:bodyDiv w:val="1"/>
      <w:marLeft w:val="0"/>
      <w:marRight w:val="0"/>
      <w:marTop w:val="0"/>
      <w:marBottom w:val="0"/>
      <w:divBdr>
        <w:top w:val="none" w:sz="0" w:space="0" w:color="auto"/>
        <w:left w:val="none" w:sz="0" w:space="0" w:color="auto"/>
        <w:bottom w:val="none" w:sz="0" w:space="0" w:color="auto"/>
        <w:right w:val="none" w:sz="0" w:space="0" w:color="auto"/>
      </w:divBdr>
    </w:div>
    <w:div w:id="1209564661">
      <w:bodyDiv w:val="1"/>
      <w:marLeft w:val="0"/>
      <w:marRight w:val="0"/>
      <w:marTop w:val="0"/>
      <w:marBottom w:val="0"/>
      <w:divBdr>
        <w:top w:val="none" w:sz="0" w:space="0" w:color="auto"/>
        <w:left w:val="none" w:sz="0" w:space="0" w:color="auto"/>
        <w:bottom w:val="none" w:sz="0" w:space="0" w:color="auto"/>
        <w:right w:val="none" w:sz="0" w:space="0" w:color="auto"/>
      </w:divBdr>
    </w:div>
    <w:div w:id="1211303555">
      <w:bodyDiv w:val="1"/>
      <w:marLeft w:val="0"/>
      <w:marRight w:val="0"/>
      <w:marTop w:val="0"/>
      <w:marBottom w:val="0"/>
      <w:divBdr>
        <w:top w:val="none" w:sz="0" w:space="0" w:color="auto"/>
        <w:left w:val="none" w:sz="0" w:space="0" w:color="auto"/>
        <w:bottom w:val="none" w:sz="0" w:space="0" w:color="auto"/>
        <w:right w:val="none" w:sz="0" w:space="0" w:color="auto"/>
      </w:divBdr>
    </w:div>
    <w:div w:id="1213075985">
      <w:bodyDiv w:val="1"/>
      <w:marLeft w:val="0"/>
      <w:marRight w:val="0"/>
      <w:marTop w:val="0"/>
      <w:marBottom w:val="0"/>
      <w:divBdr>
        <w:top w:val="none" w:sz="0" w:space="0" w:color="auto"/>
        <w:left w:val="none" w:sz="0" w:space="0" w:color="auto"/>
        <w:bottom w:val="none" w:sz="0" w:space="0" w:color="auto"/>
        <w:right w:val="none" w:sz="0" w:space="0" w:color="auto"/>
      </w:divBdr>
    </w:div>
    <w:div w:id="1214538651">
      <w:bodyDiv w:val="1"/>
      <w:marLeft w:val="0"/>
      <w:marRight w:val="0"/>
      <w:marTop w:val="0"/>
      <w:marBottom w:val="0"/>
      <w:divBdr>
        <w:top w:val="none" w:sz="0" w:space="0" w:color="auto"/>
        <w:left w:val="none" w:sz="0" w:space="0" w:color="auto"/>
        <w:bottom w:val="none" w:sz="0" w:space="0" w:color="auto"/>
        <w:right w:val="none" w:sz="0" w:space="0" w:color="auto"/>
      </w:divBdr>
    </w:div>
    <w:div w:id="1218783746">
      <w:bodyDiv w:val="1"/>
      <w:marLeft w:val="0"/>
      <w:marRight w:val="0"/>
      <w:marTop w:val="0"/>
      <w:marBottom w:val="0"/>
      <w:divBdr>
        <w:top w:val="none" w:sz="0" w:space="0" w:color="auto"/>
        <w:left w:val="none" w:sz="0" w:space="0" w:color="auto"/>
        <w:bottom w:val="none" w:sz="0" w:space="0" w:color="auto"/>
        <w:right w:val="none" w:sz="0" w:space="0" w:color="auto"/>
      </w:divBdr>
    </w:div>
    <w:div w:id="1218971352">
      <w:bodyDiv w:val="1"/>
      <w:marLeft w:val="0"/>
      <w:marRight w:val="0"/>
      <w:marTop w:val="0"/>
      <w:marBottom w:val="0"/>
      <w:divBdr>
        <w:top w:val="none" w:sz="0" w:space="0" w:color="auto"/>
        <w:left w:val="none" w:sz="0" w:space="0" w:color="auto"/>
        <w:bottom w:val="none" w:sz="0" w:space="0" w:color="auto"/>
        <w:right w:val="none" w:sz="0" w:space="0" w:color="auto"/>
      </w:divBdr>
    </w:div>
    <w:div w:id="1221286045">
      <w:bodyDiv w:val="1"/>
      <w:marLeft w:val="0"/>
      <w:marRight w:val="0"/>
      <w:marTop w:val="0"/>
      <w:marBottom w:val="0"/>
      <w:divBdr>
        <w:top w:val="none" w:sz="0" w:space="0" w:color="auto"/>
        <w:left w:val="none" w:sz="0" w:space="0" w:color="auto"/>
        <w:bottom w:val="none" w:sz="0" w:space="0" w:color="auto"/>
        <w:right w:val="none" w:sz="0" w:space="0" w:color="auto"/>
      </w:divBdr>
    </w:div>
    <w:div w:id="1221593969">
      <w:bodyDiv w:val="1"/>
      <w:marLeft w:val="0"/>
      <w:marRight w:val="0"/>
      <w:marTop w:val="0"/>
      <w:marBottom w:val="0"/>
      <w:divBdr>
        <w:top w:val="none" w:sz="0" w:space="0" w:color="auto"/>
        <w:left w:val="none" w:sz="0" w:space="0" w:color="auto"/>
        <w:bottom w:val="none" w:sz="0" w:space="0" w:color="auto"/>
        <w:right w:val="none" w:sz="0" w:space="0" w:color="auto"/>
      </w:divBdr>
    </w:div>
    <w:div w:id="1222596530">
      <w:bodyDiv w:val="1"/>
      <w:marLeft w:val="0"/>
      <w:marRight w:val="0"/>
      <w:marTop w:val="0"/>
      <w:marBottom w:val="0"/>
      <w:divBdr>
        <w:top w:val="none" w:sz="0" w:space="0" w:color="auto"/>
        <w:left w:val="none" w:sz="0" w:space="0" w:color="auto"/>
        <w:bottom w:val="none" w:sz="0" w:space="0" w:color="auto"/>
        <w:right w:val="none" w:sz="0" w:space="0" w:color="auto"/>
      </w:divBdr>
    </w:div>
    <w:div w:id="1222715971">
      <w:bodyDiv w:val="1"/>
      <w:marLeft w:val="0"/>
      <w:marRight w:val="0"/>
      <w:marTop w:val="0"/>
      <w:marBottom w:val="0"/>
      <w:divBdr>
        <w:top w:val="none" w:sz="0" w:space="0" w:color="auto"/>
        <w:left w:val="none" w:sz="0" w:space="0" w:color="auto"/>
        <w:bottom w:val="none" w:sz="0" w:space="0" w:color="auto"/>
        <w:right w:val="none" w:sz="0" w:space="0" w:color="auto"/>
      </w:divBdr>
    </w:div>
    <w:div w:id="1235817658">
      <w:bodyDiv w:val="1"/>
      <w:marLeft w:val="0"/>
      <w:marRight w:val="0"/>
      <w:marTop w:val="0"/>
      <w:marBottom w:val="0"/>
      <w:divBdr>
        <w:top w:val="none" w:sz="0" w:space="0" w:color="auto"/>
        <w:left w:val="none" w:sz="0" w:space="0" w:color="auto"/>
        <w:bottom w:val="none" w:sz="0" w:space="0" w:color="auto"/>
        <w:right w:val="none" w:sz="0" w:space="0" w:color="auto"/>
      </w:divBdr>
    </w:div>
    <w:div w:id="1236626177">
      <w:bodyDiv w:val="1"/>
      <w:marLeft w:val="0"/>
      <w:marRight w:val="0"/>
      <w:marTop w:val="0"/>
      <w:marBottom w:val="0"/>
      <w:divBdr>
        <w:top w:val="none" w:sz="0" w:space="0" w:color="auto"/>
        <w:left w:val="none" w:sz="0" w:space="0" w:color="auto"/>
        <w:bottom w:val="none" w:sz="0" w:space="0" w:color="auto"/>
        <w:right w:val="none" w:sz="0" w:space="0" w:color="auto"/>
      </w:divBdr>
    </w:div>
    <w:div w:id="1239558326">
      <w:bodyDiv w:val="1"/>
      <w:marLeft w:val="0"/>
      <w:marRight w:val="0"/>
      <w:marTop w:val="0"/>
      <w:marBottom w:val="0"/>
      <w:divBdr>
        <w:top w:val="none" w:sz="0" w:space="0" w:color="auto"/>
        <w:left w:val="none" w:sz="0" w:space="0" w:color="auto"/>
        <w:bottom w:val="none" w:sz="0" w:space="0" w:color="auto"/>
        <w:right w:val="none" w:sz="0" w:space="0" w:color="auto"/>
      </w:divBdr>
    </w:div>
    <w:div w:id="1240754582">
      <w:bodyDiv w:val="1"/>
      <w:marLeft w:val="0"/>
      <w:marRight w:val="0"/>
      <w:marTop w:val="0"/>
      <w:marBottom w:val="0"/>
      <w:divBdr>
        <w:top w:val="none" w:sz="0" w:space="0" w:color="auto"/>
        <w:left w:val="none" w:sz="0" w:space="0" w:color="auto"/>
        <w:bottom w:val="none" w:sz="0" w:space="0" w:color="auto"/>
        <w:right w:val="none" w:sz="0" w:space="0" w:color="auto"/>
      </w:divBdr>
    </w:div>
    <w:div w:id="1241595086">
      <w:bodyDiv w:val="1"/>
      <w:marLeft w:val="0"/>
      <w:marRight w:val="0"/>
      <w:marTop w:val="0"/>
      <w:marBottom w:val="0"/>
      <w:divBdr>
        <w:top w:val="none" w:sz="0" w:space="0" w:color="auto"/>
        <w:left w:val="none" w:sz="0" w:space="0" w:color="auto"/>
        <w:bottom w:val="none" w:sz="0" w:space="0" w:color="auto"/>
        <w:right w:val="none" w:sz="0" w:space="0" w:color="auto"/>
      </w:divBdr>
    </w:div>
    <w:div w:id="1245334556">
      <w:bodyDiv w:val="1"/>
      <w:marLeft w:val="0"/>
      <w:marRight w:val="0"/>
      <w:marTop w:val="0"/>
      <w:marBottom w:val="0"/>
      <w:divBdr>
        <w:top w:val="none" w:sz="0" w:space="0" w:color="auto"/>
        <w:left w:val="none" w:sz="0" w:space="0" w:color="auto"/>
        <w:bottom w:val="none" w:sz="0" w:space="0" w:color="auto"/>
        <w:right w:val="none" w:sz="0" w:space="0" w:color="auto"/>
      </w:divBdr>
    </w:div>
    <w:div w:id="1246457891">
      <w:bodyDiv w:val="1"/>
      <w:marLeft w:val="0"/>
      <w:marRight w:val="0"/>
      <w:marTop w:val="0"/>
      <w:marBottom w:val="0"/>
      <w:divBdr>
        <w:top w:val="none" w:sz="0" w:space="0" w:color="auto"/>
        <w:left w:val="none" w:sz="0" w:space="0" w:color="auto"/>
        <w:bottom w:val="none" w:sz="0" w:space="0" w:color="auto"/>
        <w:right w:val="none" w:sz="0" w:space="0" w:color="auto"/>
      </w:divBdr>
    </w:div>
    <w:div w:id="1249850076">
      <w:bodyDiv w:val="1"/>
      <w:marLeft w:val="0"/>
      <w:marRight w:val="0"/>
      <w:marTop w:val="0"/>
      <w:marBottom w:val="0"/>
      <w:divBdr>
        <w:top w:val="none" w:sz="0" w:space="0" w:color="auto"/>
        <w:left w:val="none" w:sz="0" w:space="0" w:color="auto"/>
        <w:bottom w:val="none" w:sz="0" w:space="0" w:color="auto"/>
        <w:right w:val="none" w:sz="0" w:space="0" w:color="auto"/>
      </w:divBdr>
    </w:div>
    <w:div w:id="1250886413">
      <w:bodyDiv w:val="1"/>
      <w:marLeft w:val="0"/>
      <w:marRight w:val="0"/>
      <w:marTop w:val="0"/>
      <w:marBottom w:val="0"/>
      <w:divBdr>
        <w:top w:val="none" w:sz="0" w:space="0" w:color="auto"/>
        <w:left w:val="none" w:sz="0" w:space="0" w:color="auto"/>
        <w:bottom w:val="none" w:sz="0" w:space="0" w:color="auto"/>
        <w:right w:val="none" w:sz="0" w:space="0" w:color="auto"/>
      </w:divBdr>
    </w:div>
    <w:div w:id="1254390952">
      <w:bodyDiv w:val="1"/>
      <w:marLeft w:val="0"/>
      <w:marRight w:val="0"/>
      <w:marTop w:val="0"/>
      <w:marBottom w:val="0"/>
      <w:divBdr>
        <w:top w:val="none" w:sz="0" w:space="0" w:color="auto"/>
        <w:left w:val="none" w:sz="0" w:space="0" w:color="auto"/>
        <w:bottom w:val="none" w:sz="0" w:space="0" w:color="auto"/>
        <w:right w:val="none" w:sz="0" w:space="0" w:color="auto"/>
      </w:divBdr>
    </w:div>
    <w:div w:id="1255168920">
      <w:bodyDiv w:val="1"/>
      <w:marLeft w:val="0"/>
      <w:marRight w:val="0"/>
      <w:marTop w:val="0"/>
      <w:marBottom w:val="0"/>
      <w:divBdr>
        <w:top w:val="none" w:sz="0" w:space="0" w:color="auto"/>
        <w:left w:val="none" w:sz="0" w:space="0" w:color="auto"/>
        <w:bottom w:val="none" w:sz="0" w:space="0" w:color="auto"/>
        <w:right w:val="none" w:sz="0" w:space="0" w:color="auto"/>
      </w:divBdr>
    </w:div>
    <w:div w:id="1255285238">
      <w:bodyDiv w:val="1"/>
      <w:marLeft w:val="0"/>
      <w:marRight w:val="0"/>
      <w:marTop w:val="0"/>
      <w:marBottom w:val="0"/>
      <w:divBdr>
        <w:top w:val="none" w:sz="0" w:space="0" w:color="auto"/>
        <w:left w:val="none" w:sz="0" w:space="0" w:color="auto"/>
        <w:bottom w:val="none" w:sz="0" w:space="0" w:color="auto"/>
        <w:right w:val="none" w:sz="0" w:space="0" w:color="auto"/>
      </w:divBdr>
    </w:div>
    <w:div w:id="1256288114">
      <w:bodyDiv w:val="1"/>
      <w:marLeft w:val="0"/>
      <w:marRight w:val="0"/>
      <w:marTop w:val="0"/>
      <w:marBottom w:val="0"/>
      <w:divBdr>
        <w:top w:val="none" w:sz="0" w:space="0" w:color="auto"/>
        <w:left w:val="none" w:sz="0" w:space="0" w:color="auto"/>
        <w:bottom w:val="none" w:sz="0" w:space="0" w:color="auto"/>
        <w:right w:val="none" w:sz="0" w:space="0" w:color="auto"/>
      </w:divBdr>
    </w:div>
    <w:div w:id="1258055726">
      <w:bodyDiv w:val="1"/>
      <w:marLeft w:val="0"/>
      <w:marRight w:val="0"/>
      <w:marTop w:val="0"/>
      <w:marBottom w:val="0"/>
      <w:divBdr>
        <w:top w:val="none" w:sz="0" w:space="0" w:color="auto"/>
        <w:left w:val="none" w:sz="0" w:space="0" w:color="auto"/>
        <w:bottom w:val="none" w:sz="0" w:space="0" w:color="auto"/>
        <w:right w:val="none" w:sz="0" w:space="0" w:color="auto"/>
      </w:divBdr>
    </w:div>
    <w:div w:id="1258561710">
      <w:bodyDiv w:val="1"/>
      <w:marLeft w:val="0"/>
      <w:marRight w:val="0"/>
      <w:marTop w:val="0"/>
      <w:marBottom w:val="0"/>
      <w:divBdr>
        <w:top w:val="none" w:sz="0" w:space="0" w:color="auto"/>
        <w:left w:val="none" w:sz="0" w:space="0" w:color="auto"/>
        <w:bottom w:val="none" w:sz="0" w:space="0" w:color="auto"/>
        <w:right w:val="none" w:sz="0" w:space="0" w:color="auto"/>
      </w:divBdr>
    </w:div>
    <w:div w:id="1258948526">
      <w:bodyDiv w:val="1"/>
      <w:marLeft w:val="0"/>
      <w:marRight w:val="0"/>
      <w:marTop w:val="0"/>
      <w:marBottom w:val="0"/>
      <w:divBdr>
        <w:top w:val="none" w:sz="0" w:space="0" w:color="auto"/>
        <w:left w:val="none" w:sz="0" w:space="0" w:color="auto"/>
        <w:bottom w:val="none" w:sz="0" w:space="0" w:color="auto"/>
        <w:right w:val="none" w:sz="0" w:space="0" w:color="auto"/>
      </w:divBdr>
    </w:div>
    <w:div w:id="1261134777">
      <w:bodyDiv w:val="1"/>
      <w:marLeft w:val="0"/>
      <w:marRight w:val="0"/>
      <w:marTop w:val="0"/>
      <w:marBottom w:val="0"/>
      <w:divBdr>
        <w:top w:val="none" w:sz="0" w:space="0" w:color="auto"/>
        <w:left w:val="none" w:sz="0" w:space="0" w:color="auto"/>
        <w:bottom w:val="none" w:sz="0" w:space="0" w:color="auto"/>
        <w:right w:val="none" w:sz="0" w:space="0" w:color="auto"/>
      </w:divBdr>
    </w:div>
    <w:div w:id="1261572565">
      <w:bodyDiv w:val="1"/>
      <w:marLeft w:val="0"/>
      <w:marRight w:val="0"/>
      <w:marTop w:val="0"/>
      <w:marBottom w:val="0"/>
      <w:divBdr>
        <w:top w:val="none" w:sz="0" w:space="0" w:color="auto"/>
        <w:left w:val="none" w:sz="0" w:space="0" w:color="auto"/>
        <w:bottom w:val="none" w:sz="0" w:space="0" w:color="auto"/>
        <w:right w:val="none" w:sz="0" w:space="0" w:color="auto"/>
      </w:divBdr>
    </w:div>
    <w:div w:id="1261790852">
      <w:bodyDiv w:val="1"/>
      <w:marLeft w:val="0"/>
      <w:marRight w:val="0"/>
      <w:marTop w:val="0"/>
      <w:marBottom w:val="0"/>
      <w:divBdr>
        <w:top w:val="none" w:sz="0" w:space="0" w:color="auto"/>
        <w:left w:val="none" w:sz="0" w:space="0" w:color="auto"/>
        <w:bottom w:val="none" w:sz="0" w:space="0" w:color="auto"/>
        <w:right w:val="none" w:sz="0" w:space="0" w:color="auto"/>
      </w:divBdr>
    </w:div>
    <w:div w:id="1261791601">
      <w:bodyDiv w:val="1"/>
      <w:marLeft w:val="0"/>
      <w:marRight w:val="0"/>
      <w:marTop w:val="0"/>
      <w:marBottom w:val="0"/>
      <w:divBdr>
        <w:top w:val="none" w:sz="0" w:space="0" w:color="auto"/>
        <w:left w:val="none" w:sz="0" w:space="0" w:color="auto"/>
        <w:bottom w:val="none" w:sz="0" w:space="0" w:color="auto"/>
        <w:right w:val="none" w:sz="0" w:space="0" w:color="auto"/>
      </w:divBdr>
    </w:div>
    <w:div w:id="1262108990">
      <w:bodyDiv w:val="1"/>
      <w:marLeft w:val="0"/>
      <w:marRight w:val="0"/>
      <w:marTop w:val="0"/>
      <w:marBottom w:val="0"/>
      <w:divBdr>
        <w:top w:val="none" w:sz="0" w:space="0" w:color="auto"/>
        <w:left w:val="none" w:sz="0" w:space="0" w:color="auto"/>
        <w:bottom w:val="none" w:sz="0" w:space="0" w:color="auto"/>
        <w:right w:val="none" w:sz="0" w:space="0" w:color="auto"/>
      </w:divBdr>
    </w:div>
    <w:div w:id="1263296359">
      <w:bodyDiv w:val="1"/>
      <w:marLeft w:val="0"/>
      <w:marRight w:val="0"/>
      <w:marTop w:val="0"/>
      <w:marBottom w:val="0"/>
      <w:divBdr>
        <w:top w:val="none" w:sz="0" w:space="0" w:color="auto"/>
        <w:left w:val="none" w:sz="0" w:space="0" w:color="auto"/>
        <w:bottom w:val="none" w:sz="0" w:space="0" w:color="auto"/>
        <w:right w:val="none" w:sz="0" w:space="0" w:color="auto"/>
      </w:divBdr>
    </w:div>
    <w:div w:id="1263882177">
      <w:bodyDiv w:val="1"/>
      <w:marLeft w:val="0"/>
      <w:marRight w:val="0"/>
      <w:marTop w:val="0"/>
      <w:marBottom w:val="0"/>
      <w:divBdr>
        <w:top w:val="none" w:sz="0" w:space="0" w:color="auto"/>
        <w:left w:val="none" w:sz="0" w:space="0" w:color="auto"/>
        <w:bottom w:val="none" w:sz="0" w:space="0" w:color="auto"/>
        <w:right w:val="none" w:sz="0" w:space="0" w:color="auto"/>
      </w:divBdr>
    </w:div>
    <w:div w:id="1266036542">
      <w:bodyDiv w:val="1"/>
      <w:marLeft w:val="0"/>
      <w:marRight w:val="0"/>
      <w:marTop w:val="0"/>
      <w:marBottom w:val="0"/>
      <w:divBdr>
        <w:top w:val="none" w:sz="0" w:space="0" w:color="auto"/>
        <w:left w:val="none" w:sz="0" w:space="0" w:color="auto"/>
        <w:bottom w:val="none" w:sz="0" w:space="0" w:color="auto"/>
        <w:right w:val="none" w:sz="0" w:space="0" w:color="auto"/>
      </w:divBdr>
    </w:div>
    <w:div w:id="1271819003">
      <w:bodyDiv w:val="1"/>
      <w:marLeft w:val="0"/>
      <w:marRight w:val="0"/>
      <w:marTop w:val="0"/>
      <w:marBottom w:val="0"/>
      <w:divBdr>
        <w:top w:val="none" w:sz="0" w:space="0" w:color="auto"/>
        <w:left w:val="none" w:sz="0" w:space="0" w:color="auto"/>
        <w:bottom w:val="none" w:sz="0" w:space="0" w:color="auto"/>
        <w:right w:val="none" w:sz="0" w:space="0" w:color="auto"/>
      </w:divBdr>
    </w:div>
    <w:div w:id="1272978258">
      <w:bodyDiv w:val="1"/>
      <w:marLeft w:val="0"/>
      <w:marRight w:val="0"/>
      <w:marTop w:val="0"/>
      <w:marBottom w:val="0"/>
      <w:divBdr>
        <w:top w:val="none" w:sz="0" w:space="0" w:color="auto"/>
        <w:left w:val="none" w:sz="0" w:space="0" w:color="auto"/>
        <w:bottom w:val="none" w:sz="0" w:space="0" w:color="auto"/>
        <w:right w:val="none" w:sz="0" w:space="0" w:color="auto"/>
      </w:divBdr>
    </w:div>
    <w:div w:id="1273824199">
      <w:bodyDiv w:val="1"/>
      <w:marLeft w:val="0"/>
      <w:marRight w:val="0"/>
      <w:marTop w:val="0"/>
      <w:marBottom w:val="0"/>
      <w:divBdr>
        <w:top w:val="none" w:sz="0" w:space="0" w:color="auto"/>
        <w:left w:val="none" w:sz="0" w:space="0" w:color="auto"/>
        <w:bottom w:val="none" w:sz="0" w:space="0" w:color="auto"/>
        <w:right w:val="none" w:sz="0" w:space="0" w:color="auto"/>
      </w:divBdr>
    </w:div>
    <w:div w:id="1275284075">
      <w:bodyDiv w:val="1"/>
      <w:marLeft w:val="0"/>
      <w:marRight w:val="0"/>
      <w:marTop w:val="0"/>
      <w:marBottom w:val="0"/>
      <w:divBdr>
        <w:top w:val="none" w:sz="0" w:space="0" w:color="auto"/>
        <w:left w:val="none" w:sz="0" w:space="0" w:color="auto"/>
        <w:bottom w:val="none" w:sz="0" w:space="0" w:color="auto"/>
        <w:right w:val="none" w:sz="0" w:space="0" w:color="auto"/>
      </w:divBdr>
    </w:div>
    <w:div w:id="1276524845">
      <w:bodyDiv w:val="1"/>
      <w:marLeft w:val="0"/>
      <w:marRight w:val="0"/>
      <w:marTop w:val="0"/>
      <w:marBottom w:val="0"/>
      <w:divBdr>
        <w:top w:val="none" w:sz="0" w:space="0" w:color="auto"/>
        <w:left w:val="none" w:sz="0" w:space="0" w:color="auto"/>
        <w:bottom w:val="none" w:sz="0" w:space="0" w:color="auto"/>
        <w:right w:val="none" w:sz="0" w:space="0" w:color="auto"/>
      </w:divBdr>
    </w:div>
    <w:div w:id="1276788425">
      <w:bodyDiv w:val="1"/>
      <w:marLeft w:val="0"/>
      <w:marRight w:val="0"/>
      <w:marTop w:val="0"/>
      <w:marBottom w:val="0"/>
      <w:divBdr>
        <w:top w:val="none" w:sz="0" w:space="0" w:color="auto"/>
        <w:left w:val="none" w:sz="0" w:space="0" w:color="auto"/>
        <w:bottom w:val="none" w:sz="0" w:space="0" w:color="auto"/>
        <w:right w:val="none" w:sz="0" w:space="0" w:color="auto"/>
      </w:divBdr>
    </w:div>
    <w:div w:id="1276868128">
      <w:bodyDiv w:val="1"/>
      <w:marLeft w:val="0"/>
      <w:marRight w:val="0"/>
      <w:marTop w:val="0"/>
      <w:marBottom w:val="0"/>
      <w:divBdr>
        <w:top w:val="none" w:sz="0" w:space="0" w:color="auto"/>
        <w:left w:val="none" w:sz="0" w:space="0" w:color="auto"/>
        <w:bottom w:val="none" w:sz="0" w:space="0" w:color="auto"/>
        <w:right w:val="none" w:sz="0" w:space="0" w:color="auto"/>
      </w:divBdr>
    </w:div>
    <w:div w:id="1277827956">
      <w:bodyDiv w:val="1"/>
      <w:marLeft w:val="0"/>
      <w:marRight w:val="0"/>
      <w:marTop w:val="0"/>
      <w:marBottom w:val="0"/>
      <w:divBdr>
        <w:top w:val="none" w:sz="0" w:space="0" w:color="auto"/>
        <w:left w:val="none" w:sz="0" w:space="0" w:color="auto"/>
        <w:bottom w:val="none" w:sz="0" w:space="0" w:color="auto"/>
        <w:right w:val="none" w:sz="0" w:space="0" w:color="auto"/>
      </w:divBdr>
    </w:div>
    <w:div w:id="1279871982">
      <w:bodyDiv w:val="1"/>
      <w:marLeft w:val="0"/>
      <w:marRight w:val="0"/>
      <w:marTop w:val="0"/>
      <w:marBottom w:val="0"/>
      <w:divBdr>
        <w:top w:val="none" w:sz="0" w:space="0" w:color="auto"/>
        <w:left w:val="none" w:sz="0" w:space="0" w:color="auto"/>
        <w:bottom w:val="none" w:sz="0" w:space="0" w:color="auto"/>
        <w:right w:val="none" w:sz="0" w:space="0" w:color="auto"/>
      </w:divBdr>
    </w:div>
    <w:div w:id="1280988623">
      <w:bodyDiv w:val="1"/>
      <w:marLeft w:val="0"/>
      <w:marRight w:val="0"/>
      <w:marTop w:val="0"/>
      <w:marBottom w:val="0"/>
      <w:divBdr>
        <w:top w:val="none" w:sz="0" w:space="0" w:color="auto"/>
        <w:left w:val="none" w:sz="0" w:space="0" w:color="auto"/>
        <w:bottom w:val="none" w:sz="0" w:space="0" w:color="auto"/>
        <w:right w:val="none" w:sz="0" w:space="0" w:color="auto"/>
      </w:divBdr>
    </w:div>
    <w:div w:id="1281719266">
      <w:bodyDiv w:val="1"/>
      <w:marLeft w:val="0"/>
      <w:marRight w:val="0"/>
      <w:marTop w:val="0"/>
      <w:marBottom w:val="0"/>
      <w:divBdr>
        <w:top w:val="none" w:sz="0" w:space="0" w:color="auto"/>
        <w:left w:val="none" w:sz="0" w:space="0" w:color="auto"/>
        <w:bottom w:val="none" w:sz="0" w:space="0" w:color="auto"/>
        <w:right w:val="none" w:sz="0" w:space="0" w:color="auto"/>
      </w:divBdr>
    </w:div>
    <w:div w:id="1282417979">
      <w:bodyDiv w:val="1"/>
      <w:marLeft w:val="0"/>
      <w:marRight w:val="0"/>
      <w:marTop w:val="0"/>
      <w:marBottom w:val="0"/>
      <w:divBdr>
        <w:top w:val="none" w:sz="0" w:space="0" w:color="auto"/>
        <w:left w:val="none" w:sz="0" w:space="0" w:color="auto"/>
        <w:bottom w:val="none" w:sz="0" w:space="0" w:color="auto"/>
        <w:right w:val="none" w:sz="0" w:space="0" w:color="auto"/>
      </w:divBdr>
    </w:div>
    <w:div w:id="1282491920">
      <w:bodyDiv w:val="1"/>
      <w:marLeft w:val="0"/>
      <w:marRight w:val="0"/>
      <w:marTop w:val="0"/>
      <w:marBottom w:val="0"/>
      <w:divBdr>
        <w:top w:val="none" w:sz="0" w:space="0" w:color="auto"/>
        <w:left w:val="none" w:sz="0" w:space="0" w:color="auto"/>
        <w:bottom w:val="none" w:sz="0" w:space="0" w:color="auto"/>
        <w:right w:val="none" w:sz="0" w:space="0" w:color="auto"/>
      </w:divBdr>
    </w:div>
    <w:div w:id="1284271376">
      <w:bodyDiv w:val="1"/>
      <w:marLeft w:val="0"/>
      <w:marRight w:val="0"/>
      <w:marTop w:val="0"/>
      <w:marBottom w:val="0"/>
      <w:divBdr>
        <w:top w:val="none" w:sz="0" w:space="0" w:color="auto"/>
        <w:left w:val="none" w:sz="0" w:space="0" w:color="auto"/>
        <w:bottom w:val="none" w:sz="0" w:space="0" w:color="auto"/>
        <w:right w:val="none" w:sz="0" w:space="0" w:color="auto"/>
      </w:divBdr>
    </w:div>
    <w:div w:id="1284799952">
      <w:bodyDiv w:val="1"/>
      <w:marLeft w:val="0"/>
      <w:marRight w:val="0"/>
      <w:marTop w:val="0"/>
      <w:marBottom w:val="0"/>
      <w:divBdr>
        <w:top w:val="none" w:sz="0" w:space="0" w:color="auto"/>
        <w:left w:val="none" w:sz="0" w:space="0" w:color="auto"/>
        <w:bottom w:val="none" w:sz="0" w:space="0" w:color="auto"/>
        <w:right w:val="none" w:sz="0" w:space="0" w:color="auto"/>
      </w:divBdr>
    </w:div>
    <w:div w:id="1285115313">
      <w:bodyDiv w:val="1"/>
      <w:marLeft w:val="0"/>
      <w:marRight w:val="0"/>
      <w:marTop w:val="0"/>
      <w:marBottom w:val="0"/>
      <w:divBdr>
        <w:top w:val="none" w:sz="0" w:space="0" w:color="auto"/>
        <w:left w:val="none" w:sz="0" w:space="0" w:color="auto"/>
        <w:bottom w:val="none" w:sz="0" w:space="0" w:color="auto"/>
        <w:right w:val="none" w:sz="0" w:space="0" w:color="auto"/>
      </w:divBdr>
    </w:div>
    <w:div w:id="1285233302">
      <w:bodyDiv w:val="1"/>
      <w:marLeft w:val="0"/>
      <w:marRight w:val="0"/>
      <w:marTop w:val="0"/>
      <w:marBottom w:val="0"/>
      <w:divBdr>
        <w:top w:val="none" w:sz="0" w:space="0" w:color="auto"/>
        <w:left w:val="none" w:sz="0" w:space="0" w:color="auto"/>
        <w:bottom w:val="none" w:sz="0" w:space="0" w:color="auto"/>
        <w:right w:val="none" w:sz="0" w:space="0" w:color="auto"/>
      </w:divBdr>
    </w:div>
    <w:div w:id="1285426405">
      <w:bodyDiv w:val="1"/>
      <w:marLeft w:val="0"/>
      <w:marRight w:val="0"/>
      <w:marTop w:val="0"/>
      <w:marBottom w:val="0"/>
      <w:divBdr>
        <w:top w:val="none" w:sz="0" w:space="0" w:color="auto"/>
        <w:left w:val="none" w:sz="0" w:space="0" w:color="auto"/>
        <w:bottom w:val="none" w:sz="0" w:space="0" w:color="auto"/>
        <w:right w:val="none" w:sz="0" w:space="0" w:color="auto"/>
      </w:divBdr>
    </w:div>
    <w:div w:id="1286888161">
      <w:bodyDiv w:val="1"/>
      <w:marLeft w:val="0"/>
      <w:marRight w:val="0"/>
      <w:marTop w:val="0"/>
      <w:marBottom w:val="0"/>
      <w:divBdr>
        <w:top w:val="none" w:sz="0" w:space="0" w:color="auto"/>
        <w:left w:val="none" w:sz="0" w:space="0" w:color="auto"/>
        <w:bottom w:val="none" w:sz="0" w:space="0" w:color="auto"/>
        <w:right w:val="none" w:sz="0" w:space="0" w:color="auto"/>
      </w:divBdr>
    </w:div>
    <w:div w:id="1289821605">
      <w:bodyDiv w:val="1"/>
      <w:marLeft w:val="0"/>
      <w:marRight w:val="0"/>
      <w:marTop w:val="0"/>
      <w:marBottom w:val="0"/>
      <w:divBdr>
        <w:top w:val="none" w:sz="0" w:space="0" w:color="auto"/>
        <w:left w:val="none" w:sz="0" w:space="0" w:color="auto"/>
        <w:bottom w:val="none" w:sz="0" w:space="0" w:color="auto"/>
        <w:right w:val="none" w:sz="0" w:space="0" w:color="auto"/>
      </w:divBdr>
    </w:div>
    <w:div w:id="1295600990">
      <w:bodyDiv w:val="1"/>
      <w:marLeft w:val="0"/>
      <w:marRight w:val="0"/>
      <w:marTop w:val="0"/>
      <w:marBottom w:val="0"/>
      <w:divBdr>
        <w:top w:val="none" w:sz="0" w:space="0" w:color="auto"/>
        <w:left w:val="none" w:sz="0" w:space="0" w:color="auto"/>
        <w:bottom w:val="none" w:sz="0" w:space="0" w:color="auto"/>
        <w:right w:val="none" w:sz="0" w:space="0" w:color="auto"/>
      </w:divBdr>
    </w:div>
    <w:div w:id="1296910886">
      <w:bodyDiv w:val="1"/>
      <w:marLeft w:val="0"/>
      <w:marRight w:val="0"/>
      <w:marTop w:val="0"/>
      <w:marBottom w:val="0"/>
      <w:divBdr>
        <w:top w:val="none" w:sz="0" w:space="0" w:color="auto"/>
        <w:left w:val="none" w:sz="0" w:space="0" w:color="auto"/>
        <w:bottom w:val="none" w:sz="0" w:space="0" w:color="auto"/>
        <w:right w:val="none" w:sz="0" w:space="0" w:color="auto"/>
      </w:divBdr>
    </w:div>
    <w:div w:id="1299844251">
      <w:bodyDiv w:val="1"/>
      <w:marLeft w:val="0"/>
      <w:marRight w:val="0"/>
      <w:marTop w:val="0"/>
      <w:marBottom w:val="0"/>
      <w:divBdr>
        <w:top w:val="none" w:sz="0" w:space="0" w:color="auto"/>
        <w:left w:val="none" w:sz="0" w:space="0" w:color="auto"/>
        <w:bottom w:val="none" w:sz="0" w:space="0" w:color="auto"/>
        <w:right w:val="none" w:sz="0" w:space="0" w:color="auto"/>
      </w:divBdr>
    </w:div>
    <w:div w:id="1301495628">
      <w:bodyDiv w:val="1"/>
      <w:marLeft w:val="0"/>
      <w:marRight w:val="0"/>
      <w:marTop w:val="0"/>
      <w:marBottom w:val="0"/>
      <w:divBdr>
        <w:top w:val="none" w:sz="0" w:space="0" w:color="auto"/>
        <w:left w:val="none" w:sz="0" w:space="0" w:color="auto"/>
        <w:bottom w:val="none" w:sz="0" w:space="0" w:color="auto"/>
        <w:right w:val="none" w:sz="0" w:space="0" w:color="auto"/>
      </w:divBdr>
    </w:div>
    <w:div w:id="1301959739">
      <w:bodyDiv w:val="1"/>
      <w:marLeft w:val="0"/>
      <w:marRight w:val="0"/>
      <w:marTop w:val="0"/>
      <w:marBottom w:val="0"/>
      <w:divBdr>
        <w:top w:val="none" w:sz="0" w:space="0" w:color="auto"/>
        <w:left w:val="none" w:sz="0" w:space="0" w:color="auto"/>
        <w:bottom w:val="none" w:sz="0" w:space="0" w:color="auto"/>
        <w:right w:val="none" w:sz="0" w:space="0" w:color="auto"/>
      </w:divBdr>
    </w:div>
    <w:div w:id="1303539288">
      <w:bodyDiv w:val="1"/>
      <w:marLeft w:val="0"/>
      <w:marRight w:val="0"/>
      <w:marTop w:val="0"/>
      <w:marBottom w:val="0"/>
      <w:divBdr>
        <w:top w:val="none" w:sz="0" w:space="0" w:color="auto"/>
        <w:left w:val="none" w:sz="0" w:space="0" w:color="auto"/>
        <w:bottom w:val="none" w:sz="0" w:space="0" w:color="auto"/>
        <w:right w:val="none" w:sz="0" w:space="0" w:color="auto"/>
      </w:divBdr>
    </w:div>
    <w:div w:id="1303972070">
      <w:bodyDiv w:val="1"/>
      <w:marLeft w:val="0"/>
      <w:marRight w:val="0"/>
      <w:marTop w:val="0"/>
      <w:marBottom w:val="0"/>
      <w:divBdr>
        <w:top w:val="none" w:sz="0" w:space="0" w:color="auto"/>
        <w:left w:val="none" w:sz="0" w:space="0" w:color="auto"/>
        <w:bottom w:val="none" w:sz="0" w:space="0" w:color="auto"/>
        <w:right w:val="none" w:sz="0" w:space="0" w:color="auto"/>
      </w:divBdr>
    </w:div>
    <w:div w:id="1304117456">
      <w:bodyDiv w:val="1"/>
      <w:marLeft w:val="0"/>
      <w:marRight w:val="0"/>
      <w:marTop w:val="0"/>
      <w:marBottom w:val="0"/>
      <w:divBdr>
        <w:top w:val="none" w:sz="0" w:space="0" w:color="auto"/>
        <w:left w:val="none" w:sz="0" w:space="0" w:color="auto"/>
        <w:bottom w:val="none" w:sz="0" w:space="0" w:color="auto"/>
        <w:right w:val="none" w:sz="0" w:space="0" w:color="auto"/>
      </w:divBdr>
    </w:div>
    <w:div w:id="1305084470">
      <w:bodyDiv w:val="1"/>
      <w:marLeft w:val="0"/>
      <w:marRight w:val="0"/>
      <w:marTop w:val="0"/>
      <w:marBottom w:val="0"/>
      <w:divBdr>
        <w:top w:val="none" w:sz="0" w:space="0" w:color="auto"/>
        <w:left w:val="none" w:sz="0" w:space="0" w:color="auto"/>
        <w:bottom w:val="none" w:sz="0" w:space="0" w:color="auto"/>
        <w:right w:val="none" w:sz="0" w:space="0" w:color="auto"/>
      </w:divBdr>
    </w:div>
    <w:div w:id="1307080588">
      <w:bodyDiv w:val="1"/>
      <w:marLeft w:val="0"/>
      <w:marRight w:val="0"/>
      <w:marTop w:val="0"/>
      <w:marBottom w:val="0"/>
      <w:divBdr>
        <w:top w:val="none" w:sz="0" w:space="0" w:color="auto"/>
        <w:left w:val="none" w:sz="0" w:space="0" w:color="auto"/>
        <w:bottom w:val="none" w:sz="0" w:space="0" w:color="auto"/>
        <w:right w:val="none" w:sz="0" w:space="0" w:color="auto"/>
      </w:divBdr>
    </w:div>
    <w:div w:id="1308320301">
      <w:bodyDiv w:val="1"/>
      <w:marLeft w:val="0"/>
      <w:marRight w:val="0"/>
      <w:marTop w:val="0"/>
      <w:marBottom w:val="0"/>
      <w:divBdr>
        <w:top w:val="none" w:sz="0" w:space="0" w:color="auto"/>
        <w:left w:val="none" w:sz="0" w:space="0" w:color="auto"/>
        <w:bottom w:val="none" w:sz="0" w:space="0" w:color="auto"/>
        <w:right w:val="none" w:sz="0" w:space="0" w:color="auto"/>
      </w:divBdr>
    </w:div>
    <w:div w:id="1310162740">
      <w:bodyDiv w:val="1"/>
      <w:marLeft w:val="0"/>
      <w:marRight w:val="0"/>
      <w:marTop w:val="0"/>
      <w:marBottom w:val="0"/>
      <w:divBdr>
        <w:top w:val="none" w:sz="0" w:space="0" w:color="auto"/>
        <w:left w:val="none" w:sz="0" w:space="0" w:color="auto"/>
        <w:bottom w:val="none" w:sz="0" w:space="0" w:color="auto"/>
        <w:right w:val="none" w:sz="0" w:space="0" w:color="auto"/>
      </w:divBdr>
    </w:div>
    <w:div w:id="1310398236">
      <w:bodyDiv w:val="1"/>
      <w:marLeft w:val="0"/>
      <w:marRight w:val="0"/>
      <w:marTop w:val="0"/>
      <w:marBottom w:val="0"/>
      <w:divBdr>
        <w:top w:val="none" w:sz="0" w:space="0" w:color="auto"/>
        <w:left w:val="none" w:sz="0" w:space="0" w:color="auto"/>
        <w:bottom w:val="none" w:sz="0" w:space="0" w:color="auto"/>
        <w:right w:val="none" w:sz="0" w:space="0" w:color="auto"/>
      </w:divBdr>
    </w:div>
    <w:div w:id="1312901447">
      <w:bodyDiv w:val="1"/>
      <w:marLeft w:val="0"/>
      <w:marRight w:val="0"/>
      <w:marTop w:val="0"/>
      <w:marBottom w:val="0"/>
      <w:divBdr>
        <w:top w:val="none" w:sz="0" w:space="0" w:color="auto"/>
        <w:left w:val="none" w:sz="0" w:space="0" w:color="auto"/>
        <w:bottom w:val="none" w:sz="0" w:space="0" w:color="auto"/>
        <w:right w:val="none" w:sz="0" w:space="0" w:color="auto"/>
      </w:divBdr>
    </w:div>
    <w:div w:id="1313221121">
      <w:bodyDiv w:val="1"/>
      <w:marLeft w:val="0"/>
      <w:marRight w:val="0"/>
      <w:marTop w:val="0"/>
      <w:marBottom w:val="0"/>
      <w:divBdr>
        <w:top w:val="none" w:sz="0" w:space="0" w:color="auto"/>
        <w:left w:val="none" w:sz="0" w:space="0" w:color="auto"/>
        <w:bottom w:val="none" w:sz="0" w:space="0" w:color="auto"/>
        <w:right w:val="none" w:sz="0" w:space="0" w:color="auto"/>
      </w:divBdr>
    </w:div>
    <w:div w:id="1313677063">
      <w:bodyDiv w:val="1"/>
      <w:marLeft w:val="0"/>
      <w:marRight w:val="0"/>
      <w:marTop w:val="0"/>
      <w:marBottom w:val="0"/>
      <w:divBdr>
        <w:top w:val="none" w:sz="0" w:space="0" w:color="auto"/>
        <w:left w:val="none" w:sz="0" w:space="0" w:color="auto"/>
        <w:bottom w:val="none" w:sz="0" w:space="0" w:color="auto"/>
        <w:right w:val="none" w:sz="0" w:space="0" w:color="auto"/>
      </w:divBdr>
    </w:div>
    <w:div w:id="1315641630">
      <w:bodyDiv w:val="1"/>
      <w:marLeft w:val="0"/>
      <w:marRight w:val="0"/>
      <w:marTop w:val="0"/>
      <w:marBottom w:val="0"/>
      <w:divBdr>
        <w:top w:val="none" w:sz="0" w:space="0" w:color="auto"/>
        <w:left w:val="none" w:sz="0" w:space="0" w:color="auto"/>
        <w:bottom w:val="none" w:sz="0" w:space="0" w:color="auto"/>
        <w:right w:val="none" w:sz="0" w:space="0" w:color="auto"/>
      </w:divBdr>
    </w:div>
    <w:div w:id="1316031892">
      <w:bodyDiv w:val="1"/>
      <w:marLeft w:val="0"/>
      <w:marRight w:val="0"/>
      <w:marTop w:val="0"/>
      <w:marBottom w:val="0"/>
      <w:divBdr>
        <w:top w:val="none" w:sz="0" w:space="0" w:color="auto"/>
        <w:left w:val="none" w:sz="0" w:space="0" w:color="auto"/>
        <w:bottom w:val="none" w:sz="0" w:space="0" w:color="auto"/>
        <w:right w:val="none" w:sz="0" w:space="0" w:color="auto"/>
      </w:divBdr>
    </w:div>
    <w:div w:id="1316374144">
      <w:bodyDiv w:val="1"/>
      <w:marLeft w:val="0"/>
      <w:marRight w:val="0"/>
      <w:marTop w:val="0"/>
      <w:marBottom w:val="0"/>
      <w:divBdr>
        <w:top w:val="none" w:sz="0" w:space="0" w:color="auto"/>
        <w:left w:val="none" w:sz="0" w:space="0" w:color="auto"/>
        <w:bottom w:val="none" w:sz="0" w:space="0" w:color="auto"/>
        <w:right w:val="none" w:sz="0" w:space="0" w:color="auto"/>
      </w:divBdr>
    </w:div>
    <w:div w:id="1320884388">
      <w:bodyDiv w:val="1"/>
      <w:marLeft w:val="0"/>
      <w:marRight w:val="0"/>
      <w:marTop w:val="0"/>
      <w:marBottom w:val="0"/>
      <w:divBdr>
        <w:top w:val="none" w:sz="0" w:space="0" w:color="auto"/>
        <w:left w:val="none" w:sz="0" w:space="0" w:color="auto"/>
        <w:bottom w:val="none" w:sz="0" w:space="0" w:color="auto"/>
        <w:right w:val="none" w:sz="0" w:space="0" w:color="auto"/>
      </w:divBdr>
    </w:div>
    <w:div w:id="1322658150">
      <w:bodyDiv w:val="1"/>
      <w:marLeft w:val="0"/>
      <w:marRight w:val="0"/>
      <w:marTop w:val="0"/>
      <w:marBottom w:val="0"/>
      <w:divBdr>
        <w:top w:val="none" w:sz="0" w:space="0" w:color="auto"/>
        <w:left w:val="none" w:sz="0" w:space="0" w:color="auto"/>
        <w:bottom w:val="none" w:sz="0" w:space="0" w:color="auto"/>
        <w:right w:val="none" w:sz="0" w:space="0" w:color="auto"/>
      </w:divBdr>
    </w:div>
    <w:div w:id="1323121007">
      <w:bodyDiv w:val="1"/>
      <w:marLeft w:val="0"/>
      <w:marRight w:val="0"/>
      <w:marTop w:val="0"/>
      <w:marBottom w:val="0"/>
      <w:divBdr>
        <w:top w:val="none" w:sz="0" w:space="0" w:color="auto"/>
        <w:left w:val="none" w:sz="0" w:space="0" w:color="auto"/>
        <w:bottom w:val="none" w:sz="0" w:space="0" w:color="auto"/>
        <w:right w:val="none" w:sz="0" w:space="0" w:color="auto"/>
      </w:divBdr>
    </w:div>
    <w:div w:id="1323849815">
      <w:bodyDiv w:val="1"/>
      <w:marLeft w:val="0"/>
      <w:marRight w:val="0"/>
      <w:marTop w:val="0"/>
      <w:marBottom w:val="0"/>
      <w:divBdr>
        <w:top w:val="none" w:sz="0" w:space="0" w:color="auto"/>
        <w:left w:val="none" w:sz="0" w:space="0" w:color="auto"/>
        <w:bottom w:val="none" w:sz="0" w:space="0" w:color="auto"/>
        <w:right w:val="none" w:sz="0" w:space="0" w:color="auto"/>
      </w:divBdr>
    </w:div>
    <w:div w:id="1325475721">
      <w:bodyDiv w:val="1"/>
      <w:marLeft w:val="0"/>
      <w:marRight w:val="0"/>
      <w:marTop w:val="0"/>
      <w:marBottom w:val="0"/>
      <w:divBdr>
        <w:top w:val="none" w:sz="0" w:space="0" w:color="auto"/>
        <w:left w:val="none" w:sz="0" w:space="0" w:color="auto"/>
        <w:bottom w:val="none" w:sz="0" w:space="0" w:color="auto"/>
        <w:right w:val="none" w:sz="0" w:space="0" w:color="auto"/>
      </w:divBdr>
    </w:div>
    <w:div w:id="1326014014">
      <w:bodyDiv w:val="1"/>
      <w:marLeft w:val="0"/>
      <w:marRight w:val="0"/>
      <w:marTop w:val="0"/>
      <w:marBottom w:val="0"/>
      <w:divBdr>
        <w:top w:val="none" w:sz="0" w:space="0" w:color="auto"/>
        <w:left w:val="none" w:sz="0" w:space="0" w:color="auto"/>
        <w:bottom w:val="none" w:sz="0" w:space="0" w:color="auto"/>
        <w:right w:val="none" w:sz="0" w:space="0" w:color="auto"/>
      </w:divBdr>
    </w:div>
    <w:div w:id="1328434591">
      <w:bodyDiv w:val="1"/>
      <w:marLeft w:val="0"/>
      <w:marRight w:val="0"/>
      <w:marTop w:val="0"/>
      <w:marBottom w:val="0"/>
      <w:divBdr>
        <w:top w:val="none" w:sz="0" w:space="0" w:color="auto"/>
        <w:left w:val="none" w:sz="0" w:space="0" w:color="auto"/>
        <w:bottom w:val="none" w:sz="0" w:space="0" w:color="auto"/>
        <w:right w:val="none" w:sz="0" w:space="0" w:color="auto"/>
      </w:divBdr>
    </w:div>
    <w:div w:id="1329792421">
      <w:bodyDiv w:val="1"/>
      <w:marLeft w:val="0"/>
      <w:marRight w:val="0"/>
      <w:marTop w:val="0"/>
      <w:marBottom w:val="0"/>
      <w:divBdr>
        <w:top w:val="none" w:sz="0" w:space="0" w:color="auto"/>
        <w:left w:val="none" w:sz="0" w:space="0" w:color="auto"/>
        <w:bottom w:val="none" w:sz="0" w:space="0" w:color="auto"/>
        <w:right w:val="none" w:sz="0" w:space="0" w:color="auto"/>
      </w:divBdr>
    </w:div>
    <w:div w:id="1331567626">
      <w:bodyDiv w:val="1"/>
      <w:marLeft w:val="0"/>
      <w:marRight w:val="0"/>
      <w:marTop w:val="0"/>
      <w:marBottom w:val="0"/>
      <w:divBdr>
        <w:top w:val="none" w:sz="0" w:space="0" w:color="auto"/>
        <w:left w:val="none" w:sz="0" w:space="0" w:color="auto"/>
        <w:bottom w:val="none" w:sz="0" w:space="0" w:color="auto"/>
        <w:right w:val="none" w:sz="0" w:space="0" w:color="auto"/>
      </w:divBdr>
    </w:div>
    <w:div w:id="1332876416">
      <w:bodyDiv w:val="1"/>
      <w:marLeft w:val="0"/>
      <w:marRight w:val="0"/>
      <w:marTop w:val="0"/>
      <w:marBottom w:val="0"/>
      <w:divBdr>
        <w:top w:val="none" w:sz="0" w:space="0" w:color="auto"/>
        <w:left w:val="none" w:sz="0" w:space="0" w:color="auto"/>
        <w:bottom w:val="none" w:sz="0" w:space="0" w:color="auto"/>
        <w:right w:val="none" w:sz="0" w:space="0" w:color="auto"/>
      </w:divBdr>
    </w:div>
    <w:div w:id="1335106038">
      <w:bodyDiv w:val="1"/>
      <w:marLeft w:val="0"/>
      <w:marRight w:val="0"/>
      <w:marTop w:val="0"/>
      <w:marBottom w:val="0"/>
      <w:divBdr>
        <w:top w:val="none" w:sz="0" w:space="0" w:color="auto"/>
        <w:left w:val="none" w:sz="0" w:space="0" w:color="auto"/>
        <w:bottom w:val="none" w:sz="0" w:space="0" w:color="auto"/>
        <w:right w:val="none" w:sz="0" w:space="0" w:color="auto"/>
      </w:divBdr>
    </w:div>
    <w:div w:id="1336151193">
      <w:bodyDiv w:val="1"/>
      <w:marLeft w:val="0"/>
      <w:marRight w:val="0"/>
      <w:marTop w:val="0"/>
      <w:marBottom w:val="0"/>
      <w:divBdr>
        <w:top w:val="none" w:sz="0" w:space="0" w:color="auto"/>
        <w:left w:val="none" w:sz="0" w:space="0" w:color="auto"/>
        <w:bottom w:val="none" w:sz="0" w:space="0" w:color="auto"/>
        <w:right w:val="none" w:sz="0" w:space="0" w:color="auto"/>
      </w:divBdr>
    </w:div>
    <w:div w:id="1336228087">
      <w:bodyDiv w:val="1"/>
      <w:marLeft w:val="0"/>
      <w:marRight w:val="0"/>
      <w:marTop w:val="0"/>
      <w:marBottom w:val="0"/>
      <w:divBdr>
        <w:top w:val="none" w:sz="0" w:space="0" w:color="auto"/>
        <w:left w:val="none" w:sz="0" w:space="0" w:color="auto"/>
        <w:bottom w:val="none" w:sz="0" w:space="0" w:color="auto"/>
        <w:right w:val="none" w:sz="0" w:space="0" w:color="auto"/>
      </w:divBdr>
    </w:div>
    <w:div w:id="1336373895">
      <w:bodyDiv w:val="1"/>
      <w:marLeft w:val="0"/>
      <w:marRight w:val="0"/>
      <w:marTop w:val="0"/>
      <w:marBottom w:val="0"/>
      <w:divBdr>
        <w:top w:val="none" w:sz="0" w:space="0" w:color="auto"/>
        <w:left w:val="none" w:sz="0" w:space="0" w:color="auto"/>
        <w:bottom w:val="none" w:sz="0" w:space="0" w:color="auto"/>
        <w:right w:val="none" w:sz="0" w:space="0" w:color="auto"/>
      </w:divBdr>
    </w:div>
    <w:div w:id="1336690006">
      <w:bodyDiv w:val="1"/>
      <w:marLeft w:val="0"/>
      <w:marRight w:val="0"/>
      <w:marTop w:val="0"/>
      <w:marBottom w:val="0"/>
      <w:divBdr>
        <w:top w:val="none" w:sz="0" w:space="0" w:color="auto"/>
        <w:left w:val="none" w:sz="0" w:space="0" w:color="auto"/>
        <w:bottom w:val="none" w:sz="0" w:space="0" w:color="auto"/>
        <w:right w:val="none" w:sz="0" w:space="0" w:color="auto"/>
      </w:divBdr>
    </w:div>
    <w:div w:id="1337616774">
      <w:bodyDiv w:val="1"/>
      <w:marLeft w:val="0"/>
      <w:marRight w:val="0"/>
      <w:marTop w:val="0"/>
      <w:marBottom w:val="0"/>
      <w:divBdr>
        <w:top w:val="none" w:sz="0" w:space="0" w:color="auto"/>
        <w:left w:val="none" w:sz="0" w:space="0" w:color="auto"/>
        <w:bottom w:val="none" w:sz="0" w:space="0" w:color="auto"/>
        <w:right w:val="none" w:sz="0" w:space="0" w:color="auto"/>
      </w:divBdr>
    </w:div>
    <w:div w:id="1337852709">
      <w:bodyDiv w:val="1"/>
      <w:marLeft w:val="0"/>
      <w:marRight w:val="0"/>
      <w:marTop w:val="0"/>
      <w:marBottom w:val="0"/>
      <w:divBdr>
        <w:top w:val="none" w:sz="0" w:space="0" w:color="auto"/>
        <w:left w:val="none" w:sz="0" w:space="0" w:color="auto"/>
        <w:bottom w:val="none" w:sz="0" w:space="0" w:color="auto"/>
        <w:right w:val="none" w:sz="0" w:space="0" w:color="auto"/>
      </w:divBdr>
    </w:div>
    <w:div w:id="1338657890">
      <w:bodyDiv w:val="1"/>
      <w:marLeft w:val="0"/>
      <w:marRight w:val="0"/>
      <w:marTop w:val="0"/>
      <w:marBottom w:val="0"/>
      <w:divBdr>
        <w:top w:val="none" w:sz="0" w:space="0" w:color="auto"/>
        <w:left w:val="none" w:sz="0" w:space="0" w:color="auto"/>
        <w:bottom w:val="none" w:sz="0" w:space="0" w:color="auto"/>
        <w:right w:val="none" w:sz="0" w:space="0" w:color="auto"/>
      </w:divBdr>
    </w:div>
    <w:div w:id="1339431645">
      <w:bodyDiv w:val="1"/>
      <w:marLeft w:val="0"/>
      <w:marRight w:val="0"/>
      <w:marTop w:val="0"/>
      <w:marBottom w:val="0"/>
      <w:divBdr>
        <w:top w:val="none" w:sz="0" w:space="0" w:color="auto"/>
        <w:left w:val="none" w:sz="0" w:space="0" w:color="auto"/>
        <w:bottom w:val="none" w:sz="0" w:space="0" w:color="auto"/>
        <w:right w:val="none" w:sz="0" w:space="0" w:color="auto"/>
      </w:divBdr>
    </w:div>
    <w:div w:id="1341156879">
      <w:bodyDiv w:val="1"/>
      <w:marLeft w:val="0"/>
      <w:marRight w:val="0"/>
      <w:marTop w:val="0"/>
      <w:marBottom w:val="0"/>
      <w:divBdr>
        <w:top w:val="none" w:sz="0" w:space="0" w:color="auto"/>
        <w:left w:val="none" w:sz="0" w:space="0" w:color="auto"/>
        <w:bottom w:val="none" w:sz="0" w:space="0" w:color="auto"/>
        <w:right w:val="none" w:sz="0" w:space="0" w:color="auto"/>
      </w:divBdr>
    </w:div>
    <w:div w:id="1341927734">
      <w:bodyDiv w:val="1"/>
      <w:marLeft w:val="0"/>
      <w:marRight w:val="0"/>
      <w:marTop w:val="0"/>
      <w:marBottom w:val="0"/>
      <w:divBdr>
        <w:top w:val="none" w:sz="0" w:space="0" w:color="auto"/>
        <w:left w:val="none" w:sz="0" w:space="0" w:color="auto"/>
        <w:bottom w:val="none" w:sz="0" w:space="0" w:color="auto"/>
        <w:right w:val="none" w:sz="0" w:space="0" w:color="auto"/>
      </w:divBdr>
    </w:div>
    <w:div w:id="1343779487">
      <w:bodyDiv w:val="1"/>
      <w:marLeft w:val="0"/>
      <w:marRight w:val="0"/>
      <w:marTop w:val="0"/>
      <w:marBottom w:val="0"/>
      <w:divBdr>
        <w:top w:val="none" w:sz="0" w:space="0" w:color="auto"/>
        <w:left w:val="none" w:sz="0" w:space="0" w:color="auto"/>
        <w:bottom w:val="none" w:sz="0" w:space="0" w:color="auto"/>
        <w:right w:val="none" w:sz="0" w:space="0" w:color="auto"/>
      </w:divBdr>
    </w:div>
    <w:div w:id="1345596066">
      <w:bodyDiv w:val="1"/>
      <w:marLeft w:val="0"/>
      <w:marRight w:val="0"/>
      <w:marTop w:val="0"/>
      <w:marBottom w:val="0"/>
      <w:divBdr>
        <w:top w:val="none" w:sz="0" w:space="0" w:color="auto"/>
        <w:left w:val="none" w:sz="0" w:space="0" w:color="auto"/>
        <w:bottom w:val="none" w:sz="0" w:space="0" w:color="auto"/>
        <w:right w:val="none" w:sz="0" w:space="0" w:color="auto"/>
      </w:divBdr>
    </w:div>
    <w:div w:id="1346512911">
      <w:bodyDiv w:val="1"/>
      <w:marLeft w:val="0"/>
      <w:marRight w:val="0"/>
      <w:marTop w:val="0"/>
      <w:marBottom w:val="0"/>
      <w:divBdr>
        <w:top w:val="none" w:sz="0" w:space="0" w:color="auto"/>
        <w:left w:val="none" w:sz="0" w:space="0" w:color="auto"/>
        <w:bottom w:val="none" w:sz="0" w:space="0" w:color="auto"/>
        <w:right w:val="none" w:sz="0" w:space="0" w:color="auto"/>
      </w:divBdr>
    </w:div>
    <w:div w:id="1348218245">
      <w:bodyDiv w:val="1"/>
      <w:marLeft w:val="0"/>
      <w:marRight w:val="0"/>
      <w:marTop w:val="0"/>
      <w:marBottom w:val="0"/>
      <w:divBdr>
        <w:top w:val="none" w:sz="0" w:space="0" w:color="auto"/>
        <w:left w:val="none" w:sz="0" w:space="0" w:color="auto"/>
        <w:bottom w:val="none" w:sz="0" w:space="0" w:color="auto"/>
        <w:right w:val="none" w:sz="0" w:space="0" w:color="auto"/>
      </w:divBdr>
    </w:div>
    <w:div w:id="1350326516">
      <w:bodyDiv w:val="1"/>
      <w:marLeft w:val="0"/>
      <w:marRight w:val="0"/>
      <w:marTop w:val="0"/>
      <w:marBottom w:val="0"/>
      <w:divBdr>
        <w:top w:val="none" w:sz="0" w:space="0" w:color="auto"/>
        <w:left w:val="none" w:sz="0" w:space="0" w:color="auto"/>
        <w:bottom w:val="none" w:sz="0" w:space="0" w:color="auto"/>
        <w:right w:val="none" w:sz="0" w:space="0" w:color="auto"/>
      </w:divBdr>
    </w:div>
    <w:div w:id="1352338818">
      <w:bodyDiv w:val="1"/>
      <w:marLeft w:val="0"/>
      <w:marRight w:val="0"/>
      <w:marTop w:val="0"/>
      <w:marBottom w:val="0"/>
      <w:divBdr>
        <w:top w:val="none" w:sz="0" w:space="0" w:color="auto"/>
        <w:left w:val="none" w:sz="0" w:space="0" w:color="auto"/>
        <w:bottom w:val="none" w:sz="0" w:space="0" w:color="auto"/>
        <w:right w:val="none" w:sz="0" w:space="0" w:color="auto"/>
      </w:divBdr>
    </w:div>
    <w:div w:id="1352729060">
      <w:bodyDiv w:val="1"/>
      <w:marLeft w:val="0"/>
      <w:marRight w:val="0"/>
      <w:marTop w:val="0"/>
      <w:marBottom w:val="0"/>
      <w:divBdr>
        <w:top w:val="none" w:sz="0" w:space="0" w:color="auto"/>
        <w:left w:val="none" w:sz="0" w:space="0" w:color="auto"/>
        <w:bottom w:val="none" w:sz="0" w:space="0" w:color="auto"/>
        <w:right w:val="none" w:sz="0" w:space="0" w:color="auto"/>
      </w:divBdr>
    </w:div>
    <w:div w:id="1352993275">
      <w:bodyDiv w:val="1"/>
      <w:marLeft w:val="0"/>
      <w:marRight w:val="0"/>
      <w:marTop w:val="0"/>
      <w:marBottom w:val="0"/>
      <w:divBdr>
        <w:top w:val="none" w:sz="0" w:space="0" w:color="auto"/>
        <w:left w:val="none" w:sz="0" w:space="0" w:color="auto"/>
        <w:bottom w:val="none" w:sz="0" w:space="0" w:color="auto"/>
        <w:right w:val="none" w:sz="0" w:space="0" w:color="auto"/>
      </w:divBdr>
    </w:div>
    <w:div w:id="1353384808">
      <w:bodyDiv w:val="1"/>
      <w:marLeft w:val="0"/>
      <w:marRight w:val="0"/>
      <w:marTop w:val="0"/>
      <w:marBottom w:val="0"/>
      <w:divBdr>
        <w:top w:val="none" w:sz="0" w:space="0" w:color="auto"/>
        <w:left w:val="none" w:sz="0" w:space="0" w:color="auto"/>
        <w:bottom w:val="none" w:sz="0" w:space="0" w:color="auto"/>
        <w:right w:val="none" w:sz="0" w:space="0" w:color="auto"/>
      </w:divBdr>
    </w:div>
    <w:div w:id="1353457681">
      <w:bodyDiv w:val="1"/>
      <w:marLeft w:val="0"/>
      <w:marRight w:val="0"/>
      <w:marTop w:val="0"/>
      <w:marBottom w:val="0"/>
      <w:divBdr>
        <w:top w:val="none" w:sz="0" w:space="0" w:color="auto"/>
        <w:left w:val="none" w:sz="0" w:space="0" w:color="auto"/>
        <w:bottom w:val="none" w:sz="0" w:space="0" w:color="auto"/>
        <w:right w:val="none" w:sz="0" w:space="0" w:color="auto"/>
      </w:divBdr>
    </w:div>
    <w:div w:id="1355228733">
      <w:bodyDiv w:val="1"/>
      <w:marLeft w:val="0"/>
      <w:marRight w:val="0"/>
      <w:marTop w:val="0"/>
      <w:marBottom w:val="0"/>
      <w:divBdr>
        <w:top w:val="none" w:sz="0" w:space="0" w:color="auto"/>
        <w:left w:val="none" w:sz="0" w:space="0" w:color="auto"/>
        <w:bottom w:val="none" w:sz="0" w:space="0" w:color="auto"/>
        <w:right w:val="none" w:sz="0" w:space="0" w:color="auto"/>
      </w:divBdr>
    </w:div>
    <w:div w:id="1355769389">
      <w:bodyDiv w:val="1"/>
      <w:marLeft w:val="0"/>
      <w:marRight w:val="0"/>
      <w:marTop w:val="0"/>
      <w:marBottom w:val="0"/>
      <w:divBdr>
        <w:top w:val="none" w:sz="0" w:space="0" w:color="auto"/>
        <w:left w:val="none" w:sz="0" w:space="0" w:color="auto"/>
        <w:bottom w:val="none" w:sz="0" w:space="0" w:color="auto"/>
        <w:right w:val="none" w:sz="0" w:space="0" w:color="auto"/>
      </w:divBdr>
    </w:div>
    <w:div w:id="1357001947">
      <w:bodyDiv w:val="1"/>
      <w:marLeft w:val="0"/>
      <w:marRight w:val="0"/>
      <w:marTop w:val="0"/>
      <w:marBottom w:val="0"/>
      <w:divBdr>
        <w:top w:val="none" w:sz="0" w:space="0" w:color="auto"/>
        <w:left w:val="none" w:sz="0" w:space="0" w:color="auto"/>
        <w:bottom w:val="none" w:sz="0" w:space="0" w:color="auto"/>
        <w:right w:val="none" w:sz="0" w:space="0" w:color="auto"/>
      </w:divBdr>
    </w:div>
    <w:div w:id="1357388038">
      <w:bodyDiv w:val="1"/>
      <w:marLeft w:val="0"/>
      <w:marRight w:val="0"/>
      <w:marTop w:val="0"/>
      <w:marBottom w:val="0"/>
      <w:divBdr>
        <w:top w:val="none" w:sz="0" w:space="0" w:color="auto"/>
        <w:left w:val="none" w:sz="0" w:space="0" w:color="auto"/>
        <w:bottom w:val="none" w:sz="0" w:space="0" w:color="auto"/>
        <w:right w:val="none" w:sz="0" w:space="0" w:color="auto"/>
      </w:divBdr>
    </w:div>
    <w:div w:id="1358845013">
      <w:bodyDiv w:val="1"/>
      <w:marLeft w:val="0"/>
      <w:marRight w:val="0"/>
      <w:marTop w:val="0"/>
      <w:marBottom w:val="0"/>
      <w:divBdr>
        <w:top w:val="none" w:sz="0" w:space="0" w:color="auto"/>
        <w:left w:val="none" w:sz="0" w:space="0" w:color="auto"/>
        <w:bottom w:val="none" w:sz="0" w:space="0" w:color="auto"/>
        <w:right w:val="none" w:sz="0" w:space="0" w:color="auto"/>
      </w:divBdr>
    </w:div>
    <w:div w:id="1358966440">
      <w:bodyDiv w:val="1"/>
      <w:marLeft w:val="0"/>
      <w:marRight w:val="0"/>
      <w:marTop w:val="0"/>
      <w:marBottom w:val="0"/>
      <w:divBdr>
        <w:top w:val="none" w:sz="0" w:space="0" w:color="auto"/>
        <w:left w:val="none" w:sz="0" w:space="0" w:color="auto"/>
        <w:bottom w:val="none" w:sz="0" w:space="0" w:color="auto"/>
        <w:right w:val="none" w:sz="0" w:space="0" w:color="auto"/>
      </w:divBdr>
    </w:div>
    <w:div w:id="1360621133">
      <w:bodyDiv w:val="1"/>
      <w:marLeft w:val="0"/>
      <w:marRight w:val="0"/>
      <w:marTop w:val="0"/>
      <w:marBottom w:val="0"/>
      <w:divBdr>
        <w:top w:val="none" w:sz="0" w:space="0" w:color="auto"/>
        <w:left w:val="none" w:sz="0" w:space="0" w:color="auto"/>
        <w:bottom w:val="none" w:sz="0" w:space="0" w:color="auto"/>
        <w:right w:val="none" w:sz="0" w:space="0" w:color="auto"/>
      </w:divBdr>
    </w:div>
    <w:div w:id="1362319013">
      <w:bodyDiv w:val="1"/>
      <w:marLeft w:val="0"/>
      <w:marRight w:val="0"/>
      <w:marTop w:val="0"/>
      <w:marBottom w:val="0"/>
      <w:divBdr>
        <w:top w:val="none" w:sz="0" w:space="0" w:color="auto"/>
        <w:left w:val="none" w:sz="0" w:space="0" w:color="auto"/>
        <w:bottom w:val="none" w:sz="0" w:space="0" w:color="auto"/>
        <w:right w:val="none" w:sz="0" w:space="0" w:color="auto"/>
      </w:divBdr>
    </w:div>
    <w:div w:id="1362781251">
      <w:bodyDiv w:val="1"/>
      <w:marLeft w:val="0"/>
      <w:marRight w:val="0"/>
      <w:marTop w:val="0"/>
      <w:marBottom w:val="0"/>
      <w:divBdr>
        <w:top w:val="none" w:sz="0" w:space="0" w:color="auto"/>
        <w:left w:val="none" w:sz="0" w:space="0" w:color="auto"/>
        <w:bottom w:val="none" w:sz="0" w:space="0" w:color="auto"/>
        <w:right w:val="none" w:sz="0" w:space="0" w:color="auto"/>
      </w:divBdr>
    </w:div>
    <w:div w:id="1363289588">
      <w:bodyDiv w:val="1"/>
      <w:marLeft w:val="0"/>
      <w:marRight w:val="0"/>
      <w:marTop w:val="0"/>
      <w:marBottom w:val="0"/>
      <w:divBdr>
        <w:top w:val="none" w:sz="0" w:space="0" w:color="auto"/>
        <w:left w:val="none" w:sz="0" w:space="0" w:color="auto"/>
        <w:bottom w:val="none" w:sz="0" w:space="0" w:color="auto"/>
        <w:right w:val="none" w:sz="0" w:space="0" w:color="auto"/>
      </w:divBdr>
    </w:div>
    <w:div w:id="1363478302">
      <w:bodyDiv w:val="1"/>
      <w:marLeft w:val="0"/>
      <w:marRight w:val="0"/>
      <w:marTop w:val="0"/>
      <w:marBottom w:val="0"/>
      <w:divBdr>
        <w:top w:val="none" w:sz="0" w:space="0" w:color="auto"/>
        <w:left w:val="none" w:sz="0" w:space="0" w:color="auto"/>
        <w:bottom w:val="none" w:sz="0" w:space="0" w:color="auto"/>
        <w:right w:val="none" w:sz="0" w:space="0" w:color="auto"/>
      </w:divBdr>
    </w:div>
    <w:div w:id="1366636634">
      <w:bodyDiv w:val="1"/>
      <w:marLeft w:val="0"/>
      <w:marRight w:val="0"/>
      <w:marTop w:val="0"/>
      <w:marBottom w:val="0"/>
      <w:divBdr>
        <w:top w:val="none" w:sz="0" w:space="0" w:color="auto"/>
        <w:left w:val="none" w:sz="0" w:space="0" w:color="auto"/>
        <w:bottom w:val="none" w:sz="0" w:space="0" w:color="auto"/>
        <w:right w:val="none" w:sz="0" w:space="0" w:color="auto"/>
      </w:divBdr>
    </w:div>
    <w:div w:id="1367758552">
      <w:bodyDiv w:val="1"/>
      <w:marLeft w:val="0"/>
      <w:marRight w:val="0"/>
      <w:marTop w:val="0"/>
      <w:marBottom w:val="0"/>
      <w:divBdr>
        <w:top w:val="none" w:sz="0" w:space="0" w:color="auto"/>
        <w:left w:val="none" w:sz="0" w:space="0" w:color="auto"/>
        <w:bottom w:val="none" w:sz="0" w:space="0" w:color="auto"/>
        <w:right w:val="none" w:sz="0" w:space="0" w:color="auto"/>
      </w:divBdr>
    </w:div>
    <w:div w:id="1368410341">
      <w:bodyDiv w:val="1"/>
      <w:marLeft w:val="0"/>
      <w:marRight w:val="0"/>
      <w:marTop w:val="0"/>
      <w:marBottom w:val="0"/>
      <w:divBdr>
        <w:top w:val="none" w:sz="0" w:space="0" w:color="auto"/>
        <w:left w:val="none" w:sz="0" w:space="0" w:color="auto"/>
        <w:bottom w:val="none" w:sz="0" w:space="0" w:color="auto"/>
        <w:right w:val="none" w:sz="0" w:space="0" w:color="auto"/>
      </w:divBdr>
    </w:div>
    <w:div w:id="1370104695">
      <w:bodyDiv w:val="1"/>
      <w:marLeft w:val="0"/>
      <w:marRight w:val="0"/>
      <w:marTop w:val="0"/>
      <w:marBottom w:val="0"/>
      <w:divBdr>
        <w:top w:val="none" w:sz="0" w:space="0" w:color="auto"/>
        <w:left w:val="none" w:sz="0" w:space="0" w:color="auto"/>
        <w:bottom w:val="none" w:sz="0" w:space="0" w:color="auto"/>
        <w:right w:val="none" w:sz="0" w:space="0" w:color="auto"/>
      </w:divBdr>
    </w:div>
    <w:div w:id="1371539728">
      <w:bodyDiv w:val="1"/>
      <w:marLeft w:val="0"/>
      <w:marRight w:val="0"/>
      <w:marTop w:val="0"/>
      <w:marBottom w:val="0"/>
      <w:divBdr>
        <w:top w:val="none" w:sz="0" w:space="0" w:color="auto"/>
        <w:left w:val="none" w:sz="0" w:space="0" w:color="auto"/>
        <w:bottom w:val="none" w:sz="0" w:space="0" w:color="auto"/>
        <w:right w:val="none" w:sz="0" w:space="0" w:color="auto"/>
      </w:divBdr>
    </w:div>
    <w:div w:id="1374040891">
      <w:bodyDiv w:val="1"/>
      <w:marLeft w:val="0"/>
      <w:marRight w:val="0"/>
      <w:marTop w:val="0"/>
      <w:marBottom w:val="0"/>
      <w:divBdr>
        <w:top w:val="none" w:sz="0" w:space="0" w:color="auto"/>
        <w:left w:val="none" w:sz="0" w:space="0" w:color="auto"/>
        <w:bottom w:val="none" w:sz="0" w:space="0" w:color="auto"/>
        <w:right w:val="none" w:sz="0" w:space="0" w:color="auto"/>
      </w:divBdr>
    </w:div>
    <w:div w:id="1376809791">
      <w:bodyDiv w:val="1"/>
      <w:marLeft w:val="0"/>
      <w:marRight w:val="0"/>
      <w:marTop w:val="0"/>
      <w:marBottom w:val="0"/>
      <w:divBdr>
        <w:top w:val="none" w:sz="0" w:space="0" w:color="auto"/>
        <w:left w:val="none" w:sz="0" w:space="0" w:color="auto"/>
        <w:bottom w:val="none" w:sz="0" w:space="0" w:color="auto"/>
        <w:right w:val="none" w:sz="0" w:space="0" w:color="auto"/>
      </w:divBdr>
    </w:div>
    <w:div w:id="1377970014">
      <w:bodyDiv w:val="1"/>
      <w:marLeft w:val="0"/>
      <w:marRight w:val="0"/>
      <w:marTop w:val="0"/>
      <w:marBottom w:val="0"/>
      <w:divBdr>
        <w:top w:val="none" w:sz="0" w:space="0" w:color="auto"/>
        <w:left w:val="none" w:sz="0" w:space="0" w:color="auto"/>
        <w:bottom w:val="none" w:sz="0" w:space="0" w:color="auto"/>
        <w:right w:val="none" w:sz="0" w:space="0" w:color="auto"/>
      </w:divBdr>
    </w:div>
    <w:div w:id="1379936589">
      <w:bodyDiv w:val="1"/>
      <w:marLeft w:val="0"/>
      <w:marRight w:val="0"/>
      <w:marTop w:val="0"/>
      <w:marBottom w:val="0"/>
      <w:divBdr>
        <w:top w:val="none" w:sz="0" w:space="0" w:color="auto"/>
        <w:left w:val="none" w:sz="0" w:space="0" w:color="auto"/>
        <w:bottom w:val="none" w:sz="0" w:space="0" w:color="auto"/>
        <w:right w:val="none" w:sz="0" w:space="0" w:color="auto"/>
      </w:divBdr>
    </w:div>
    <w:div w:id="1381131900">
      <w:bodyDiv w:val="1"/>
      <w:marLeft w:val="0"/>
      <w:marRight w:val="0"/>
      <w:marTop w:val="0"/>
      <w:marBottom w:val="0"/>
      <w:divBdr>
        <w:top w:val="none" w:sz="0" w:space="0" w:color="auto"/>
        <w:left w:val="none" w:sz="0" w:space="0" w:color="auto"/>
        <w:bottom w:val="none" w:sz="0" w:space="0" w:color="auto"/>
        <w:right w:val="none" w:sz="0" w:space="0" w:color="auto"/>
      </w:divBdr>
    </w:div>
    <w:div w:id="1381200231">
      <w:bodyDiv w:val="1"/>
      <w:marLeft w:val="0"/>
      <w:marRight w:val="0"/>
      <w:marTop w:val="0"/>
      <w:marBottom w:val="0"/>
      <w:divBdr>
        <w:top w:val="none" w:sz="0" w:space="0" w:color="auto"/>
        <w:left w:val="none" w:sz="0" w:space="0" w:color="auto"/>
        <w:bottom w:val="none" w:sz="0" w:space="0" w:color="auto"/>
        <w:right w:val="none" w:sz="0" w:space="0" w:color="auto"/>
      </w:divBdr>
    </w:div>
    <w:div w:id="1382679118">
      <w:bodyDiv w:val="1"/>
      <w:marLeft w:val="0"/>
      <w:marRight w:val="0"/>
      <w:marTop w:val="0"/>
      <w:marBottom w:val="0"/>
      <w:divBdr>
        <w:top w:val="none" w:sz="0" w:space="0" w:color="auto"/>
        <w:left w:val="none" w:sz="0" w:space="0" w:color="auto"/>
        <w:bottom w:val="none" w:sz="0" w:space="0" w:color="auto"/>
        <w:right w:val="none" w:sz="0" w:space="0" w:color="auto"/>
      </w:divBdr>
    </w:div>
    <w:div w:id="1382706379">
      <w:bodyDiv w:val="1"/>
      <w:marLeft w:val="0"/>
      <w:marRight w:val="0"/>
      <w:marTop w:val="0"/>
      <w:marBottom w:val="0"/>
      <w:divBdr>
        <w:top w:val="none" w:sz="0" w:space="0" w:color="auto"/>
        <w:left w:val="none" w:sz="0" w:space="0" w:color="auto"/>
        <w:bottom w:val="none" w:sz="0" w:space="0" w:color="auto"/>
        <w:right w:val="none" w:sz="0" w:space="0" w:color="auto"/>
      </w:divBdr>
    </w:div>
    <w:div w:id="1384059762">
      <w:bodyDiv w:val="1"/>
      <w:marLeft w:val="0"/>
      <w:marRight w:val="0"/>
      <w:marTop w:val="0"/>
      <w:marBottom w:val="0"/>
      <w:divBdr>
        <w:top w:val="none" w:sz="0" w:space="0" w:color="auto"/>
        <w:left w:val="none" w:sz="0" w:space="0" w:color="auto"/>
        <w:bottom w:val="none" w:sz="0" w:space="0" w:color="auto"/>
        <w:right w:val="none" w:sz="0" w:space="0" w:color="auto"/>
      </w:divBdr>
    </w:div>
    <w:div w:id="1386685587">
      <w:bodyDiv w:val="1"/>
      <w:marLeft w:val="0"/>
      <w:marRight w:val="0"/>
      <w:marTop w:val="0"/>
      <w:marBottom w:val="0"/>
      <w:divBdr>
        <w:top w:val="none" w:sz="0" w:space="0" w:color="auto"/>
        <w:left w:val="none" w:sz="0" w:space="0" w:color="auto"/>
        <w:bottom w:val="none" w:sz="0" w:space="0" w:color="auto"/>
        <w:right w:val="none" w:sz="0" w:space="0" w:color="auto"/>
      </w:divBdr>
    </w:div>
    <w:div w:id="1387798085">
      <w:bodyDiv w:val="1"/>
      <w:marLeft w:val="0"/>
      <w:marRight w:val="0"/>
      <w:marTop w:val="0"/>
      <w:marBottom w:val="0"/>
      <w:divBdr>
        <w:top w:val="none" w:sz="0" w:space="0" w:color="auto"/>
        <w:left w:val="none" w:sz="0" w:space="0" w:color="auto"/>
        <w:bottom w:val="none" w:sz="0" w:space="0" w:color="auto"/>
        <w:right w:val="none" w:sz="0" w:space="0" w:color="auto"/>
      </w:divBdr>
    </w:div>
    <w:div w:id="1387803485">
      <w:bodyDiv w:val="1"/>
      <w:marLeft w:val="0"/>
      <w:marRight w:val="0"/>
      <w:marTop w:val="0"/>
      <w:marBottom w:val="0"/>
      <w:divBdr>
        <w:top w:val="none" w:sz="0" w:space="0" w:color="auto"/>
        <w:left w:val="none" w:sz="0" w:space="0" w:color="auto"/>
        <w:bottom w:val="none" w:sz="0" w:space="0" w:color="auto"/>
        <w:right w:val="none" w:sz="0" w:space="0" w:color="auto"/>
      </w:divBdr>
    </w:div>
    <w:div w:id="1389761454">
      <w:bodyDiv w:val="1"/>
      <w:marLeft w:val="0"/>
      <w:marRight w:val="0"/>
      <w:marTop w:val="0"/>
      <w:marBottom w:val="0"/>
      <w:divBdr>
        <w:top w:val="none" w:sz="0" w:space="0" w:color="auto"/>
        <w:left w:val="none" w:sz="0" w:space="0" w:color="auto"/>
        <w:bottom w:val="none" w:sz="0" w:space="0" w:color="auto"/>
        <w:right w:val="none" w:sz="0" w:space="0" w:color="auto"/>
      </w:divBdr>
    </w:div>
    <w:div w:id="1390959171">
      <w:bodyDiv w:val="1"/>
      <w:marLeft w:val="0"/>
      <w:marRight w:val="0"/>
      <w:marTop w:val="0"/>
      <w:marBottom w:val="0"/>
      <w:divBdr>
        <w:top w:val="none" w:sz="0" w:space="0" w:color="auto"/>
        <w:left w:val="none" w:sz="0" w:space="0" w:color="auto"/>
        <w:bottom w:val="none" w:sz="0" w:space="0" w:color="auto"/>
        <w:right w:val="none" w:sz="0" w:space="0" w:color="auto"/>
      </w:divBdr>
    </w:div>
    <w:div w:id="1391074202">
      <w:bodyDiv w:val="1"/>
      <w:marLeft w:val="0"/>
      <w:marRight w:val="0"/>
      <w:marTop w:val="0"/>
      <w:marBottom w:val="0"/>
      <w:divBdr>
        <w:top w:val="none" w:sz="0" w:space="0" w:color="auto"/>
        <w:left w:val="none" w:sz="0" w:space="0" w:color="auto"/>
        <w:bottom w:val="none" w:sz="0" w:space="0" w:color="auto"/>
        <w:right w:val="none" w:sz="0" w:space="0" w:color="auto"/>
      </w:divBdr>
    </w:div>
    <w:div w:id="1393850359">
      <w:bodyDiv w:val="1"/>
      <w:marLeft w:val="0"/>
      <w:marRight w:val="0"/>
      <w:marTop w:val="0"/>
      <w:marBottom w:val="0"/>
      <w:divBdr>
        <w:top w:val="none" w:sz="0" w:space="0" w:color="auto"/>
        <w:left w:val="none" w:sz="0" w:space="0" w:color="auto"/>
        <w:bottom w:val="none" w:sz="0" w:space="0" w:color="auto"/>
        <w:right w:val="none" w:sz="0" w:space="0" w:color="auto"/>
      </w:divBdr>
    </w:div>
    <w:div w:id="1395742018">
      <w:bodyDiv w:val="1"/>
      <w:marLeft w:val="0"/>
      <w:marRight w:val="0"/>
      <w:marTop w:val="0"/>
      <w:marBottom w:val="0"/>
      <w:divBdr>
        <w:top w:val="none" w:sz="0" w:space="0" w:color="auto"/>
        <w:left w:val="none" w:sz="0" w:space="0" w:color="auto"/>
        <w:bottom w:val="none" w:sz="0" w:space="0" w:color="auto"/>
        <w:right w:val="none" w:sz="0" w:space="0" w:color="auto"/>
      </w:divBdr>
    </w:div>
    <w:div w:id="1396973030">
      <w:bodyDiv w:val="1"/>
      <w:marLeft w:val="0"/>
      <w:marRight w:val="0"/>
      <w:marTop w:val="0"/>
      <w:marBottom w:val="0"/>
      <w:divBdr>
        <w:top w:val="none" w:sz="0" w:space="0" w:color="auto"/>
        <w:left w:val="none" w:sz="0" w:space="0" w:color="auto"/>
        <w:bottom w:val="none" w:sz="0" w:space="0" w:color="auto"/>
        <w:right w:val="none" w:sz="0" w:space="0" w:color="auto"/>
      </w:divBdr>
    </w:div>
    <w:div w:id="1397437151">
      <w:bodyDiv w:val="1"/>
      <w:marLeft w:val="0"/>
      <w:marRight w:val="0"/>
      <w:marTop w:val="0"/>
      <w:marBottom w:val="0"/>
      <w:divBdr>
        <w:top w:val="none" w:sz="0" w:space="0" w:color="auto"/>
        <w:left w:val="none" w:sz="0" w:space="0" w:color="auto"/>
        <w:bottom w:val="none" w:sz="0" w:space="0" w:color="auto"/>
        <w:right w:val="none" w:sz="0" w:space="0" w:color="auto"/>
      </w:divBdr>
    </w:div>
    <w:div w:id="1398163346">
      <w:bodyDiv w:val="1"/>
      <w:marLeft w:val="0"/>
      <w:marRight w:val="0"/>
      <w:marTop w:val="0"/>
      <w:marBottom w:val="0"/>
      <w:divBdr>
        <w:top w:val="none" w:sz="0" w:space="0" w:color="auto"/>
        <w:left w:val="none" w:sz="0" w:space="0" w:color="auto"/>
        <w:bottom w:val="none" w:sz="0" w:space="0" w:color="auto"/>
        <w:right w:val="none" w:sz="0" w:space="0" w:color="auto"/>
      </w:divBdr>
    </w:div>
    <w:div w:id="1398625624">
      <w:bodyDiv w:val="1"/>
      <w:marLeft w:val="0"/>
      <w:marRight w:val="0"/>
      <w:marTop w:val="0"/>
      <w:marBottom w:val="0"/>
      <w:divBdr>
        <w:top w:val="none" w:sz="0" w:space="0" w:color="auto"/>
        <w:left w:val="none" w:sz="0" w:space="0" w:color="auto"/>
        <w:bottom w:val="none" w:sz="0" w:space="0" w:color="auto"/>
        <w:right w:val="none" w:sz="0" w:space="0" w:color="auto"/>
      </w:divBdr>
    </w:div>
    <w:div w:id="1398823025">
      <w:bodyDiv w:val="1"/>
      <w:marLeft w:val="0"/>
      <w:marRight w:val="0"/>
      <w:marTop w:val="0"/>
      <w:marBottom w:val="0"/>
      <w:divBdr>
        <w:top w:val="none" w:sz="0" w:space="0" w:color="auto"/>
        <w:left w:val="none" w:sz="0" w:space="0" w:color="auto"/>
        <w:bottom w:val="none" w:sz="0" w:space="0" w:color="auto"/>
        <w:right w:val="none" w:sz="0" w:space="0" w:color="auto"/>
      </w:divBdr>
    </w:div>
    <w:div w:id="1401171792">
      <w:bodyDiv w:val="1"/>
      <w:marLeft w:val="0"/>
      <w:marRight w:val="0"/>
      <w:marTop w:val="0"/>
      <w:marBottom w:val="0"/>
      <w:divBdr>
        <w:top w:val="none" w:sz="0" w:space="0" w:color="auto"/>
        <w:left w:val="none" w:sz="0" w:space="0" w:color="auto"/>
        <w:bottom w:val="none" w:sz="0" w:space="0" w:color="auto"/>
        <w:right w:val="none" w:sz="0" w:space="0" w:color="auto"/>
      </w:divBdr>
    </w:div>
    <w:div w:id="1401244521">
      <w:bodyDiv w:val="1"/>
      <w:marLeft w:val="0"/>
      <w:marRight w:val="0"/>
      <w:marTop w:val="0"/>
      <w:marBottom w:val="0"/>
      <w:divBdr>
        <w:top w:val="none" w:sz="0" w:space="0" w:color="auto"/>
        <w:left w:val="none" w:sz="0" w:space="0" w:color="auto"/>
        <w:bottom w:val="none" w:sz="0" w:space="0" w:color="auto"/>
        <w:right w:val="none" w:sz="0" w:space="0" w:color="auto"/>
      </w:divBdr>
    </w:div>
    <w:div w:id="1401750359">
      <w:bodyDiv w:val="1"/>
      <w:marLeft w:val="0"/>
      <w:marRight w:val="0"/>
      <w:marTop w:val="0"/>
      <w:marBottom w:val="0"/>
      <w:divBdr>
        <w:top w:val="none" w:sz="0" w:space="0" w:color="auto"/>
        <w:left w:val="none" w:sz="0" w:space="0" w:color="auto"/>
        <w:bottom w:val="none" w:sz="0" w:space="0" w:color="auto"/>
        <w:right w:val="none" w:sz="0" w:space="0" w:color="auto"/>
      </w:divBdr>
    </w:div>
    <w:div w:id="1402100417">
      <w:bodyDiv w:val="1"/>
      <w:marLeft w:val="0"/>
      <w:marRight w:val="0"/>
      <w:marTop w:val="0"/>
      <w:marBottom w:val="0"/>
      <w:divBdr>
        <w:top w:val="none" w:sz="0" w:space="0" w:color="auto"/>
        <w:left w:val="none" w:sz="0" w:space="0" w:color="auto"/>
        <w:bottom w:val="none" w:sz="0" w:space="0" w:color="auto"/>
        <w:right w:val="none" w:sz="0" w:space="0" w:color="auto"/>
      </w:divBdr>
    </w:div>
    <w:div w:id="1402215458">
      <w:bodyDiv w:val="1"/>
      <w:marLeft w:val="0"/>
      <w:marRight w:val="0"/>
      <w:marTop w:val="0"/>
      <w:marBottom w:val="0"/>
      <w:divBdr>
        <w:top w:val="none" w:sz="0" w:space="0" w:color="auto"/>
        <w:left w:val="none" w:sz="0" w:space="0" w:color="auto"/>
        <w:bottom w:val="none" w:sz="0" w:space="0" w:color="auto"/>
        <w:right w:val="none" w:sz="0" w:space="0" w:color="auto"/>
      </w:divBdr>
    </w:div>
    <w:div w:id="1402411489">
      <w:bodyDiv w:val="1"/>
      <w:marLeft w:val="0"/>
      <w:marRight w:val="0"/>
      <w:marTop w:val="0"/>
      <w:marBottom w:val="0"/>
      <w:divBdr>
        <w:top w:val="none" w:sz="0" w:space="0" w:color="auto"/>
        <w:left w:val="none" w:sz="0" w:space="0" w:color="auto"/>
        <w:bottom w:val="none" w:sz="0" w:space="0" w:color="auto"/>
        <w:right w:val="none" w:sz="0" w:space="0" w:color="auto"/>
      </w:divBdr>
    </w:div>
    <w:div w:id="1408453498">
      <w:bodyDiv w:val="1"/>
      <w:marLeft w:val="0"/>
      <w:marRight w:val="0"/>
      <w:marTop w:val="0"/>
      <w:marBottom w:val="0"/>
      <w:divBdr>
        <w:top w:val="none" w:sz="0" w:space="0" w:color="auto"/>
        <w:left w:val="none" w:sz="0" w:space="0" w:color="auto"/>
        <w:bottom w:val="none" w:sz="0" w:space="0" w:color="auto"/>
        <w:right w:val="none" w:sz="0" w:space="0" w:color="auto"/>
      </w:divBdr>
    </w:div>
    <w:div w:id="1409772052">
      <w:bodyDiv w:val="1"/>
      <w:marLeft w:val="0"/>
      <w:marRight w:val="0"/>
      <w:marTop w:val="0"/>
      <w:marBottom w:val="0"/>
      <w:divBdr>
        <w:top w:val="none" w:sz="0" w:space="0" w:color="auto"/>
        <w:left w:val="none" w:sz="0" w:space="0" w:color="auto"/>
        <w:bottom w:val="none" w:sz="0" w:space="0" w:color="auto"/>
        <w:right w:val="none" w:sz="0" w:space="0" w:color="auto"/>
      </w:divBdr>
    </w:div>
    <w:div w:id="1410618488">
      <w:bodyDiv w:val="1"/>
      <w:marLeft w:val="0"/>
      <w:marRight w:val="0"/>
      <w:marTop w:val="0"/>
      <w:marBottom w:val="0"/>
      <w:divBdr>
        <w:top w:val="none" w:sz="0" w:space="0" w:color="auto"/>
        <w:left w:val="none" w:sz="0" w:space="0" w:color="auto"/>
        <w:bottom w:val="none" w:sz="0" w:space="0" w:color="auto"/>
        <w:right w:val="none" w:sz="0" w:space="0" w:color="auto"/>
      </w:divBdr>
    </w:div>
    <w:div w:id="1411150813">
      <w:bodyDiv w:val="1"/>
      <w:marLeft w:val="0"/>
      <w:marRight w:val="0"/>
      <w:marTop w:val="0"/>
      <w:marBottom w:val="0"/>
      <w:divBdr>
        <w:top w:val="none" w:sz="0" w:space="0" w:color="auto"/>
        <w:left w:val="none" w:sz="0" w:space="0" w:color="auto"/>
        <w:bottom w:val="none" w:sz="0" w:space="0" w:color="auto"/>
        <w:right w:val="none" w:sz="0" w:space="0" w:color="auto"/>
      </w:divBdr>
    </w:div>
    <w:div w:id="1412045436">
      <w:bodyDiv w:val="1"/>
      <w:marLeft w:val="0"/>
      <w:marRight w:val="0"/>
      <w:marTop w:val="0"/>
      <w:marBottom w:val="0"/>
      <w:divBdr>
        <w:top w:val="none" w:sz="0" w:space="0" w:color="auto"/>
        <w:left w:val="none" w:sz="0" w:space="0" w:color="auto"/>
        <w:bottom w:val="none" w:sz="0" w:space="0" w:color="auto"/>
        <w:right w:val="none" w:sz="0" w:space="0" w:color="auto"/>
      </w:divBdr>
    </w:div>
    <w:div w:id="1413622215">
      <w:bodyDiv w:val="1"/>
      <w:marLeft w:val="0"/>
      <w:marRight w:val="0"/>
      <w:marTop w:val="0"/>
      <w:marBottom w:val="0"/>
      <w:divBdr>
        <w:top w:val="none" w:sz="0" w:space="0" w:color="auto"/>
        <w:left w:val="none" w:sz="0" w:space="0" w:color="auto"/>
        <w:bottom w:val="none" w:sz="0" w:space="0" w:color="auto"/>
        <w:right w:val="none" w:sz="0" w:space="0" w:color="auto"/>
      </w:divBdr>
    </w:div>
    <w:div w:id="1415470891">
      <w:bodyDiv w:val="1"/>
      <w:marLeft w:val="0"/>
      <w:marRight w:val="0"/>
      <w:marTop w:val="0"/>
      <w:marBottom w:val="0"/>
      <w:divBdr>
        <w:top w:val="none" w:sz="0" w:space="0" w:color="auto"/>
        <w:left w:val="none" w:sz="0" w:space="0" w:color="auto"/>
        <w:bottom w:val="none" w:sz="0" w:space="0" w:color="auto"/>
        <w:right w:val="none" w:sz="0" w:space="0" w:color="auto"/>
      </w:divBdr>
    </w:div>
    <w:div w:id="1417434618">
      <w:bodyDiv w:val="1"/>
      <w:marLeft w:val="0"/>
      <w:marRight w:val="0"/>
      <w:marTop w:val="0"/>
      <w:marBottom w:val="0"/>
      <w:divBdr>
        <w:top w:val="none" w:sz="0" w:space="0" w:color="auto"/>
        <w:left w:val="none" w:sz="0" w:space="0" w:color="auto"/>
        <w:bottom w:val="none" w:sz="0" w:space="0" w:color="auto"/>
        <w:right w:val="none" w:sz="0" w:space="0" w:color="auto"/>
      </w:divBdr>
    </w:div>
    <w:div w:id="1418357855">
      <w:bodyDiv w:val="1"/>
      <w:marLeft w:val="0"/>
      <w:marRight w:val="0"/>
      <w:marTop w:val="0"/>
      <w:marBottom w:val="0"/>
      <w:divBdr>
        <w:top w:val="none" w:sz="0" w:space="0" w:color="auto"/>
        <w:left w:val="none" w:sz="0" w:space="0" w:color="auto"/>
        <w:bottom w:val="none" w:sz="0" w:space="0" w:color="auto"/>
        <w:right w:val="none" w:sz="0" w:space="0" w:color="auto"/>
      </w:divBdr>
    </w:div>
    <w:div w:id="1419673540">
      <w:bodyDiv w:val="1"/>
      <w:marLeft w:val="0"/>
      <w:marRight w:val="0"/>
      <w:marTop w:val="0"/>
      <w:marBottom w:val="0"/>
      <w:divBdr>
        <w:top w:val="none" w:sz="0" w:space="0" w:color="auto"/>
        <w:left w:val="none" w:sz="0" w:space="0" w:color="auto"/>
        <w:bottom w:val="none" w:sz="0" w:space="0" w:color="auto"/>
        <w:right w:val="none" w:sz="0" w:space="0" w:color="auto"/>
      </w:divBdr>
    </w:div>
    <w:div w:id="1420714984">
      <w:bodyDiv w:val="1"/>
      <w:marLeft w:val="0"/>
      <w:marRight w:val="0"/>
      <w:marTop w:val="0"/>
      <w:marBottom w:val="0"/>
      <w:divBdr>
        <w:top w:val="none" w:sz="0" w:space="0" w:color="auto"/>
        <w:left w:val="none" w:sz="0" w:space="0" w:color="auto"/>
        <w:bottom w:val="none" w:sz="0" w:space="0" w:color="auto"/>
        <w:right w:val="none" w:sz="0" w:space="0" w:color="auto"/>
      </w:divBdr>
    </w:div>
    <w:div w:id="1421174091">
      <w:bodyDiv w:val="1"/>
      <w:marLeft w:val="0"/>
      <w:marRight w:val="0"/>
      <w:marTop w:val="0"/>
      <w:marBottom w:val="0"/>
      <w:divBdr>
        <w:top w:val="none" w:sz="0" w:space="0" w:color="auto"/>
        <w:left w:val="none" w:sz="0" w:space="0" w:color="auto"/>
        <w:bottom w:val="none" w:sz="0" w:space="0" w:color="auto"/>
        <w:right w:val="none" w:sz="0" w:space="0" w:color="auto"/>
      </w:divBdr>
    </w:div>
    <w:div w:id="1423180949">
      <w:bodyDiv w:val="1"/>
      <w:marLeft w:val="0"/>
      <w:marRight w:val="0"/>
      <w:marTop w:val="0"/>
      <w:marBottom w:val="0"/>
      <w:divBdr>
        <w:top w:val="none" w:sz="0" w:space="0" w:color="auto"/>
        <w:left w:val="none" w:sz="0" w:space="0" w:color="auto"/>
        <w:bottom w:val="none" w:sz="0" w:space="0" w:color="auto"/>
        <w:right w:val="none" w:sz="0" w:space="0" w:color="auto"/>
      </w:divBdr>
    </w:div>
    <w:div w:id="1423406742">
      <w:bodyDiv w:val="1"/>
      <w:marLeft w:val="0"/>
      <w:marRight w:val="0"/>
      <w:marTop w:val="0"/>
      <w:marBottom w:val="0"/>
      <w:divBdr>
        <w:top w:val="none" w:sz="0" w:space="0" w:color="auto"/>
        <w:left w:val="none" w:sz="0" w:space="0" w:color="auto"/>
        <w:bottom w:val="none" w:sz="0" w:space="0" w:color="auto"/>
        <w:right w:val="none" w:sz="0" w:space="0" w:color="auto"/>
      </w:divBdr>
    </w:div>
    <w:div w:id="1424109007">
      <w:bodyDiv w:val="1"/>
      <w:marLeft w:val="0"/>
      <w:marRight w:val="0"/>
      <w:marTop w:val="0"/>
      <w:marBottom w:val="0"/>
      <w:divBdr>
        <w:top w:val="none" w:sz="0" w:space="0" w:color="auto"/>
        <w:left w:val="none" w:sz="0" w:space="0" w:color="auto"/>
        <w:bottom w:val="none" w:sz="0" w:space="0" w:color="auto"/>
        <w:right w:val="none" w:sz="0" w:space="0" w:color="auto"/>
      </w:divBdr>
    </w:div>
    <w:div w:id="1424961056">
      <w:bodyDiv w:val="1"/>
      <w:marLeft w:val="0"/>
      <w:marRight w:val="0"/>
      <w:marTop w:val="0"/>
      <w:marBottom w:val="0"/>
      <w:divBdr>
        <w:top w:val="none" w:sz="0" w:space="0" w:color="auto"/>
        <w:left w:val="none" w:sz="0" w:space="0" w:color="auto"/>
        <w:bottom w:val="none" w:sz="0" w:space="0" w:color="auto"/>
        <w:right w:val="none" w:sz="0" w:space="0" w:color="auto"/>
      </w:divBdr>
    </w:div>
    <w:div w:id="1425497470">
      <w:bodyDiv w:val="1"/>
      <w:marLeft w:val="0"/>
      <w:marRight w:val="0"/>
      <w:marTop w:val="0"/>
      <w:marBottom w:val="0"/>
      <w:divBdr>
        <w:top w:val="none" w:sz="0" w:space="0" w:color="auto"/>
        <w:left w:val="none" w:sz="0" w:space="0" w:color="auto"/>
        <w:bottom w:val="none" w:sz="0" w:space="0" w:color="auto"/>
        <w:right w:val="none" w:sz="0" w:space="0" w:color="auto"/>
      </w:divBdr>
    </w:div>
    <w:div w:id="1425953063">
      <w:bodyDiv w:val="1"/>
      <w:marLeft w:val="0"/>
      <w:marRight w:val="0"/>
      <w:marTop w:val="0"/>
      <w:marBottom w:val="0"/>
      <w:divBdr>
        <w:top w:val="none" w:sz="0" w:space="0" w:color="auto"/>
        <w:left w:val="none" w:sz="0" w:space="0" w:color="auto"/>
        <w:bottom w:val="none" w:sz="0" w:space="0" w:color="auto"/>
        <w:right w:val="none" w:sz="0" w:space="0" w:color="auto"/>
      </w:divBdr>
    </w:div>
    <w:div w:id="1426725773">
      <w:bodyDiv w:val="1"/>
      <w:marLeft w:val="0"/>
      <w:marRight w:val="0"/>
      <w:marTop w:val="0"/>
      <w:marBottom w:val="0"/>
      <w:divBdr>
        <w:top w:val="none" w:sz="0" w:space="0" w:color="auto"/>
        <w:left w:val="none" w:sz="0" w:space="0" w:color="auto"/>
        <w:bottom w:val="none" w:sz="0" w:space="0" w:color="auto"/>
        <w:right w:val="none" w:sz="0" w:space="0" w:color="auto"/>
      </w:divBdr>
    </w:div>
    <w:div w:id="1426804069">
      <w:bodyDiv w:val="1"/>
      <w:marLeft w:val="0"/>
      <w:marRight w:val="0"/>
      <w:marTop w:val="0"/>
      <w:marBottom w:val="0"/>
      <w:divBdr>
        <w:top w:val="none" w:sz="0" w:space="0" w:color="auto"/>
        <w:left w:val="none" w:sz="0" w:space="0" w:color="auto"/>
        <w:bottom w:val="none" w:sz="0" w:space="0" w:color="auto"/>
        <w:right w:val="none" w:sz="0" w:space="0" w:color="auto"/>
      </w:divBdr>
    </w:div>
    <w:div w:id="1428039813">
      <w:bodyDiv w:val="1"/>
      <w:marLeft w:val="0"/>
      <w:marRight w:val="0"/>
      <w:marTop w:val="0"/>
      <w:marBottom w:val="0"/>
      <w:divBdr>
        <w:top w:val="none" w:sz="0" w:space="0" w:color="auto"/>
        <w:left w:val="none" w:sz="0" w:space="0" w:color="auto"/>
        <w:bottom w:val="none" w:sz="0" w:space="0" w:color="auto"/>
        <w:right w:val="none" w:sz="0" w:space="0" w:color="auto"/>
      </w:divBdr>
    </w:div>
    <w:div w:id="1428161968">
      <w:bodyDiv w:val="1"/>
      <w:marLeft w:val="0"/>
      <w:marRight w:val="0"/>
      <w:marTop w:val="0"/>
      <w:marBottom w:val="0"/>
      <w:divBdr>
        <w:top w:val="none" w:sz="0" w:space="0" w:color="auto"/>
        <w:left w:val="none" w:sz="0" w:space="0" w:color="auto"/>
        <w:bottom w:val="none" w:sz="0" w:space="0" w:color="auto"/>
        <w:right w:val="none" w:sz="0" w:space="0" w:color="auto"/>
      </w:divBdr>
    </w:div>
    <w:div w:id="1428962144">
      <w:bodyDiv w:val="1"/>
      <w:marLeft w:val="0"/>
      <w:marRight w:val="0"/>
      <w:marTop w:val="0"/>
      <w:marBottom w:val="0"/>
      <w:divBdr>
        <w:top w:val="none" w:sz="0" w:space="0" w:color="auto"/>
        <w:left w:val="none" w:sz="0" w:space="0" w:color="auto"/>
        <w:bottom w:val="none" w:sz="0" w:space="0" w:color="auto"/>
        <w:right w:val="none" w:sz="0" w:space="0" w:color="auto"/>
      </w:divBdr>
    </w:div>
    <w:div w:id="1431585762">
      <w:bodyDiv w:val="1"/>
      <w:marLeft w:val="0"/>
      <w:marRight w:val="0"/>
      <w:marTop w:val="0"/>
      <w:marBottom w:val="0"/>
      <w:divBdr>
        <w:top w:val="none" w:sz="0" w:space="0" w:color="auto"/>
        <w:left w:val="none" w:sz="0" w:space="0" w:color="auto"/>
        <w:bottom w:val="none" w:sz="0" w:space="0" w:color="auto"/>
        <w:right w:val="none" w:sz="0" w:space="0" w:color="auto"/>
      </w:divBdr>
    </w:div>
    <w:div w:id="1432244436">
      <w:bodyDiv w:val="1"/>
      <w:marLeft w:val="0"/>
      <w:marRight w:val="0"/>
      <w:marTop w:val="0"/>
      <w:marBottom w:val="0"/>
      <w:divBdr>
        <w:top w:val="none" w:sz="0" w:space="0" w:color="auto"/>
        <w:left w:val="none" w:sz="0" w:space="0" w:color="auto"/>
        <w:bottom w:val="none" w:sz="0" w:space="0" w:color="auto"/>
        <w:right w:val="none" w:sz="0" w:space="0" w:color="auto"/>
      </w:divBdr>
    </w:div>
    <w:div w:id="1432627761">
      <w:bodyDiv w:val="1"/>
      <w:marLeft w:val="0"/>
      <w:marRight w:val="0"/>
      <w:marTop w:val="0"/>
      <w:marBottom w:val="0"/>
      <w:divBdr>
        <w:top w:val="none" w:sz="0" w:space="0" w:color="auto"/>
        <w:left w:val="none" w:sz="0" w:space="0" w:color="auto"/>
        <w:bottom w:val="none" w:sz="0" w:space="0" w:color="auto"/>
        <w:right w:val="none" w:sz="0" w:space="0" w:color="auto"/>
      </w:divBdr>
    </w:div>
    <w:div w:id="1432968697">
      <w:bodyDiv w:val="1"/>
      <w:marLeft w:val="0"/>
      <w:marRight w:val="0"/>
      <w:marTop w:val="0"/>
      <w:marBottom w:val="0"/>
      <w:divBdr>
        <w:top w:val="none" w:sz="0" w:space="0" w:color="auto"/>
        <w:left w:val="none" w:sz="0" w:space="0" w:color="auto"/>
        <w:bottom w:val="none" w:sz="0" w:space="0" w:color="auto"/>
        <w:right w:val="none" w:sz="0" w:space="0" w:color="auto"/>
      </w:divBdr>
    </w:div>
    <w:div w:id="1433429195">
      <w:bodyDiv w:val="1"/>
      <w:marLeft w:val="0"/>
      <w:marRight w:val="0"/>
      <w:marTop w:val="0"/>
      <w:marBottom w:val="0"/>
      <w:divBdr>
        <w:top w:val="none" w:sz="0" w:space="0" w:color="auto"/>
        <w:left w:val="none" w:sz="0" w:space="0" w:color="auto"/>
        <w:bottom w:val="none" w:sz="0" w:space="0" w:color="auto"/>
        <w:right w:val="none" w:sz="0" w:space="0" w:color="auto"/>
      </w:divBdr>
    </w:div>
    <w:div w:id="1435248152">
      <w:bodyDiv w:val="1"/>
      <w:marLeft w:val="0"/>
      <w:marRight w:val="0"/>
      <w:marTop w:val="0"/>
      <w:marBottom w:val="0"/>
      <w:divBdr>
        <w:top w:val="none" w:sz="0" w:space="0" w:color="auto"/>
        <w:left w:val="none" w:sz="0" w:space="0" w:color="auto"/>
        <w:bottom w:val="none" w:sz="0" w:space="0" w:color="auto"/>
        <w:right w:val="none" w:sz="0" w:space="0" w:color="auto"/>
      </w:divBdr>
    </w:div>
    <w:div w:id="1436099362">
      <w:bodyDiv w:val="1"/>
      <w:marLeft w:val="0"/>
      <w:marRight w:val="0"/>
      <w:marTop w:val="0"/>
      <w:marBottom w:val="0"/>
      <w:divBdr>
        <w:top w:val="none" w:sz="0" w:space="0" w:color="auto"/>
        <w:left w:val="none" w:sz="0" w:space="0" w:color="auto"/>
        <w:bottom w:val="none" w:sz="0" w:space="0" w:color="auto"/>
        <w:right w:val="none" w:sz="0" w:space="0" w:color="auto"/>
      </w:divBdr>
    </w:div>
    <w:div w:id="1437289491">
      <w:bodyDiv w:val="1"/>
      <w:marLeft w:val="0"/>
      <w:marRight w:val="0"/>
      <w:marTop w:val="0"/>
      <w:marBottom w:val="0"/>
      <w:divBdr>
        <w:top w:val="none" w:sz="0" w:space="0" w:color="auto"/>
        <w:left w:val="none" w:sz="0" w:space="0" w:color="auto"/>
        <w:bottom w:val="none" w:sz="0" w:space="0" w:color="auto"/>
        <w:right w:val="none" w:sz="0" w:space="0" w:color="auto"/>
      </w:divBdr>
    </w:div>
    <w:div w:id="1437401795">
      <w:bodyDiv w:val="1"/>
      <w:marLeft w:val="0"/>
      <w:marRight w:val="0"/>
      <w:marTop w:val="0"/>
      <w:marBottom w:val="0"/>
      <w:divBdr>
        <w:top w:val="none" w:sz="0" w:space="0" w:color="auto"/>
        <w:left w:val="none" w:sz="0" w:space="0" w:color="auto"/>
        <w:bottom w:val="none" w:sz="0" w:space="0" w:color="auto"/>
        <w:right w:val="none" w:sz="0" w:space="0" w:color="auto"/>
      </w:divBdr>
    </w:div>
    <w:div w:id="1438254377">
      <w:bodyDiv w:val="1"/>
      <w:marLeft w:val="0"/>
      <w:marRight w:val="0"/>
      <w:marTop w:val="0"/>
      <w:marBottom w:val="0"/>
      <w:divBdr>
        <w:top w:val="none" w:sz="0" w:space="0" w:color="auto"/>
        <w:left w:val="none" w:sz="0" w:space="0" w:color="auto"/>
        <w:bottom w:val="none" w:sz="0" w:space="0" w:color="auto"/>
        <w:right w:val="none" w:sz="0" w:space="0" w:color="auto"/>
      </w:divBdr>
    </w:div>
    <w:div w:id="1439718791">
      <w:bodyDiv w:val="1"/>
      <w:marLeft w:val="0"/>
      <w:marRight w:val="0"/>
      <w:marTop w:val="0"/>
      <w:marBottom w:val="0"/>
      <w:divBdr>
        <w:top w:val="none" w:sz="0" w:space="0" w:color="auto"/>
        <w:left w:val="none" w:sz="0" w:space="0" w:color="auto"/>
        <w:bottom w:val="none" w:sz="0" w:space="0" w:color="auto"/>
        <w:right w:val="none" w:sz="0" w:space="0" w:color="auto"/>
      </w:divBdr>
    </w:div>
    <w:div w:id="1439986567">
      <w:bodyDiv w:val="1"/>
      <w:marLeft w:val="0"/>
      <w:marRight w:val="0"/>
      <w:marTop w:val="0"/>
      <w:marBottom w:val="0"/>
      <w:divBdr>
        <w:top w:val="none" w:sz="0" w:space="0" w:color="auto"/>
        <w:left w:val="none" w:sz="0" w:space="0" w:color="auto"/>
        <w:bottom w:val="none" w:sz="0" w:space="0" w:color="auto"/>
        <w:right w:val="none" w:sz="0" w:space="0" w:color="auto"/>
      </w:divBdr>
    </w:div>
    <w:div w:id="1440637223">
      <w:bodyDiv w:val="1"/>
      <w:marLeft w:val="0"/>
      <w:marRight w:val="0"/>
      <w:marTop w:val="0"/>
      <w:marBottom w:val="0"/>
      <w:divBdr>
        <w:top w:val="none" w:sz="0" w:space="0" w:color="auto"/>
        <w:left w:val="none" w:sz="0" w:space="0" w:color="auto"/>
        <w:bottom w:val="none" w:sz="0" w:space="0" w:color="auto"/>
        <w:right w:val="none" w:sz="0" w:space="0" w:color="auto"/>
      </w:divBdr>
    </w:div>
    <w:div w:id="1441796505">
      <w:bodyDiv w:val="1"/>
      <w:marLeft w:val="0"/>
      <w:marRight w:val="0"/>
      <w:marTop w:val="0"/>
      <w:marBottom w:val="0"/>
      <w:divBdr>
        <w:top w:val="none" w:sz="0" w:space="0" w:color="auto"/>
        <w:left w:val="none" w:sz="0" w:space="0" w:color="auto"/>
        <w:bottom w:val="none" w:sz="0" w:space="0" w:color="auto"/>
        <w:right w:val="none" w:sz="0" w:space="0" w:color="auto"/>
      </w:divBdr>
    </w:div>
    <w:div w:id="1444230666">
      <w:bodyDiv w:val="1"/>
      <w:marLeft w:val="0"/>
      <w:marRight w:val="0"/>
      <w:marTop w:val="0"/>
      <w:marBottom w:val="0"/>
      <w:divBdr>
        <w:top w:val="none" w:sz="0" w:space="0" w:color="auto"/>
        <w:left w:val="none" w:sz="0" w:space="0" w:color="auto"/>
        <w:bottom w:val="none" w:sz="0" w:space="0" w:color="auto"/>
        <w:right w:val="none" w:sz="0" w:space="0" w:color="auto"/>
      </w:divBdr>
    </w:div>
    <w:div w:id="1444499013">
      <w:bodyDiv w:val="1"/>
      <w:marLeft w:val="0"/>
      <w:marRight w:val="0"/>
      <w:marTop w:val="0"/>
      <w:marBottom w:val="0"/>
      <w:divBdr>
        <w:top w:val="none" w:sz="0" w:space="0" w:color="auto"/>
        <w:left w:val="none" w:sz="0" w:space="0" w:color="auto"/>
        <w:bottom w:val="none" w:sz="0" w:space="0" w:color="auto"/>
        <w:right w:val="none" w:sz="0" w:space="0" w:color="auto"/>
      </w:divBdr>
    </w:div>
    <w:div w:id="1446270595">
      <w:bodyDiv w:val="1"/>
      <w:marLeft w:val="0"/>
      <w:marRight w:val="0"/>
      <w:marTop w:val="0"/>
      <w:marBottom w:val="0"/>
      <w:divBdr>
        <w:top w:val="none" w:sz="0" w:space="0" w:color="auto"/>
        <w:left w:val="none" w:sz="0" w:space="0" w:color="auto"/>
        <w:bottom w:val="none" w:sz="0" w:space="0" w:color="auto"/>
        <w:right w:val="none" w:sz="0" w:space="0" w:color="auto"/>
      </w:divBdr>
    </w:div>
    <w:div w:id="1447774534">
      <w:bodyDiv w:val="1"/>
      <w:marLeft w:val="0"/>
      <w:marRight w:val="0"/>
      <w:marTop w:val="0"/>
      <w:marBottom w:val="0"/>
      <w:divBdr>
        <w:top w:val="none" w:sz="0" w:space="0" w:color="auto"/>
        <w:left w:val="none" w:sz="0" w:space="0" w:color="auto"/>
        <w:bottom w:val="none" w:sz="0" w:space="0" w:color="auto"/>
        <w:right w:val="none" w:sz="0" w:space="0" w:color="auto"/>
      </w:divBdr>
    </w:div>
    <w:div w:id="1448309778">
      <w:bodyDiv w:val="1"/>
      <w:marLeft w:val="0"/>
      <w:marRight w:val="0"/>
      <w:marTop w:val="0"/>
      <w:marBottom w:val="0"/>
      <w:divBdr>
        <w:top w:val="none" w:sz="0" w:space="0" w:color="auto"/>
        <w:left w:val="none" w:sz="0" w:space="0" w:color="auto"/>
        <w:bottom w:val="none" w:sz="0" w:space="0" w:color="auto"/>
        <w:right w:val="none" w:sz="0" w:space="0" w:color="auto"/>
      </w:divBdr>
    </w:div>
    <w:div w:id="1449545176">
      <w:bodyDiv w:val="1"/>
      <w:marLeft w:val="0"/>
      <w:marRight w:val="0"/>
      <w:marTop w:val="0"/>
      <w:marBottom w:val="0"/>
      <w:divBdr>
        <w:top w:val="none" w:sz="0" w:space="0" w:color="auto"/>
        <w:left w:val="none" w:sz="0" w:space="0" w:color="auto"/>
        <w:bottom w:val="none" w:sz="0" w:space="0" w:color="auto"/>
        <w:right w:val="none" w:sz="0" w:space="0" w:color="auto"/>
      </w:divBdr>
    </w:div>
    <w:div w:id="1451975902">
      <w:bodyDiv w:val="1"/>
      <w:marLeft w:val="0"/>
      <w:marRight w:val="0"/>
      <w:marTop w:val="0"/>
      <w:marBottom w:val="0"/>
      <w:divBdr>
        <w:top w:val="none" w:sz="0" w:space="0" w:color="auto"/>
        <w:left w:val="none" w:sz="0" w:space="0" w:color="auto"/>
        <w:bottom w:val="none" w:sz="0" w:space="0" w:color="auto"/>
        <w:right w:val="none" w:sz="0" w:space="0" w:color="auto"/>
      </w:divBdr>
    </w:div>
    <w:div w:id="1453816642">
      <w:bodyDiv w:val="1"/>
      <w:marLeft w:val="0"/>
      <w:marRight w:val="0"/>
      <w:marTop w:val="0"/>
      <w:marBottom w:val="0"/>
      <w:divBdr>
        <w:top w:val="none" w:sz="0" w:space="0" w:color="auto"/>
        <w:left w:val="none" w:sz="0" w:space="0" w:color="auto"/>
        <w:bottom w:val="none" w:sz="0" w:space="0" w:color="auto"/>
        <w:right w:val="none" w:sz="0" w:space="0" w:color="auto"/>
      </w:divBdr>
    </w:div>
    <w:div w:id="1453817094">
      <w:bodyDiv w:val="1"/>
      <w:marLeft w:val="0"/>
      <w:marRight w:val="0"/>
      <w:marTop w:val="0"/>
      <w:marBottom w:val="0"/>
      <w:divBdr>
        <w:top w:val="none" w:sz="0" w:space="0" w:color="auto"/>
        <w:left w:val="none" w:sz="0" w:space="0" w:color="auto"/>
        <w:bottom w:val="none" w:sz="0" w:space="0" w:color="auto"/>
        <w:right w:val="none" w:sz="0" w:space="0" w:color="auto"/>
      </w:divBdr>
    </w:div>
    <w:div w:id="1454252986">
      <w:bodyDiv w:val="1"/>
      <w:marLeft w:val="0"/>
      <w:marRight w:val="0"/>
      <w:marTop w:val="0"/>
      <w:marBottom w:val="0"/>
      <w:divBdr>
        <w:top w:val="none" w:sz="0" w:space="0" w:color="auto"/>
        <w:left w:val="none" w:sz="0" w:space="0" w:color="auto"/>
        <w:bottom w:val="none" w:sz="0" w:space="0" w:color="auto"/>
        <w:right w:val="none" w:sz="0" w:space="0" w:color="auto"/>
      </w:divBdr>
    </w:div>
    <w:div w:id="1456020152">
      <w:bodyDiv w:val="1"/>
      <w:marLeft w:val="0"/>
      <w:marRight w:val="0"/>
      <w:marTop w:val="0"/>
      <w:marBottom w:val="0"/>
      <w:divBdr>
        <w:top w:val="none" w:sz="0" w:space="0" w:color="auto"/>
        <w:left w:val="none" w:sz="0" w:space="0" w:color="auto"/>
        <w:bottom w:val="none" w:sz="0" w:space="0" w:color="auto"/>
        <w:right w:val="none" w:sz="0" w:space="0" w:color="auto"/>
      </w:divBdr>
    </w:div>
    <w:div w:id="1460148994">
      <w:bodyDiv w:val="1"/>
      <w:marLeft w:val="0"/>
      <w:marRight w:val="0"/>
      <w:marTop w:val="0"/>
      <w:marBottom w:val="0"/>
      <w:divBdr>
        <w:top w:val="none" w:sz="0" w:space="0" w:color="auto"/>
        <w:left w:val="none" w:sz="0" w:space="0" w:color="auto"/>
        <w:bottom w:val="none" w:sz="0" w:space="0" w:color="auto"/>
        <w:right w:val="none" w:sz="0" w:space="0" w:color="auto"/>
      </w:divBdr>
    </w:div>
    <w:div w:id="1460370128">
      <w:bodyDiv w:val="1"/>
      <w:marLeft w:val="0"/>
      <w:marRight w:val="0"/>
      <w:marTop w:val="0"/>
      <w:marBottom w:val="0"/>
      <w:divBdr>
        <w:top w:val="none" w:sz="0" w:space="0" w:color="auto"/>
        <w:left w:val="none" w:sz="0" w:space="0" w:color="auto"/>
        <w:bottom w:val="none" w:sz="0" w:space="0" w:color="auto"/>
        <w:right w:val="none" w:sz="0" w:space="0" w:color="auto"/>
      </w:divBdr>
    </w:div>
    <w:div w:id="1461528889">
      <w:bodyDiv w:val="1"/>
      <w:marLeft w:val="0"/>
      <w:marRight w:val="0"/>
      <w:marTop w:val="0"/>
      <w:marBottom w:val="0"/>
      <w:divBdr>
        <w:top w:val="none" w:sz="0" w:space="0" w:color="auto"/>
        <w:left w:val="none" w:sz="0" w:space="0" w:color="auto"/>
        <w:bottom w:val="none" w:sz="0" w:space="0" w:color="auto"/>
        <w:right w:val="none" w:sz="0" w:space="0" w:color="auto"/>
      </w:divBdr>
    </w:div>
    <w:div w:id="1462074709">
      <w:bodyDiv w:val="1"/>
      <w:marLeft w:val="0"/>
      <w:marRight w:val="0"/>
      <w:marTop w:val="0"/>
      <w:marBottom w:val="0"/>
      <w:divBdr>
        <w:top w:val="none" w:sz="0" w:space="0" w:color="auto"/>
        <w:left w:val="none" w:sz="0" w:space="0" w:color="auto"/>
        <w:bottom w:val="none" w:sz="0" w:space="0" w:color="auto"/>
        <w:right w:val="none" w:sz="0" w:space="0" w:color="auto"/>
      </w:divBdr>
    </w:div>
    <w:div w:id="1462841394">
      <w:bodyDiv w:val="1"/>
      <w:marLeft w:val="0"/>
      <w:marRight w:val="0"/>
      <w:marTop w:val="0"/>
      <w:marBottom w:val="0"/>
      <w:divBdr>
        <w:top w:val="none" w:sz="0" w:space="0" w:color="auto"/>
        <w:left w:val="none" w:sz="0" w:space="0" w:color="auto"/>
        <w:bottom w:val="none" w:sz="0" w:space="0" w:color="auto"/>
        <w:right w:val="none" w:sz="0" w:space="0" w:color="auto"/>
      </w:divBdr>
    </w:div>
    <w:div w:id="1463230069">
      <w:bodyDiv w:val="1"/>
      <w:marLeft w:val="0"/>
      <w:marRight w:val="0"/>
      <w:marTop w:val="0"/>
      <w:marBottom w:val="0"/>
      <w:divBdr>
        <w:top w:val="none" w:sz="0" w:space="0" w:color="auto"/>
        <w:left w:val="none" w:sz="0" w:space="0" w:color="auto"/>
        <w:bottom w:val="none" w:sz="0" w:space="0" w:color="auto"/>
        <w:right w:val="none" w:sz="0" w:space="0" w:color="auto"/>
      </w:divBdr>
    </w:div>
    <w:div w:id="1464079011">
      <w:bodyDiv w:val="1"/>
      <w:marLeft w:val="0"/>
      <w:marRight w:val="0"/>
      <w:marTop w:val="0"/>
      <w:marBottom w:val="0"/>
      <w:divBdr>
        <w:top w:val="none" w:sz="0" w:space="0" w:color="auto"/>
        <w:left w:val="none" w:sz="0" w:space="0" w:color="auto"/>
        <w:bottom w:val="none" w:sz="0" w:space="0" w:color="auto"/>
        <w:right w:val="none" w:sz="0" w:space="0" w:color="auto"/>
      </w:divBdr>
    </w:div>
    <w:div w:id="1465736397">
      <w:bodyDiv w:val="1"/>
      <w:marLeft w:val="0"/>
      <w:marRight w:val="0"/>
      <w:marTop w:val="0"/>
      <w:marBottom w:val="0"/>
      <w:divBdr>
        <w:top w:val="none" w:sz="0" w:space="0" w:color="auto"/>
        <w:left w:val="none" w:sz="0" w:space="0" w:color="auto"/>
        <w:bottom w:val="none" w:sz="0" w:space="0" w:color="auto"/>
        <w:right w:val="none" w:sz="0" w:space="0" w:color="auto"/>
      </w:divBdr>
    </w:div>
    <w:div w:id="1465999989">
      <w:bodyDiv w:val="1"/>
      <w:marLeft w:val="0"/>
      <w:marRight w:val="0"/>
      <w:marTop w:val="0"/>
      <w:marBottom w:val="0"/>
      <w:divBdr>
        <w:top w:val="none" w:sz="0" w:space="0" w:color="auto"/>
        <w:left w:val="none" w:sz="0" w:space="0" w:color="auto"/>
        <w:bottom w:val="none" w:sz="0" w:space="0" w:color="auto"/>
        <w:right w:val="none" w:sz="0" w:space="0" w:color="auto"/>
      </w:divBdr>
    </w:div>
    <w:div w:id="1466772172">
      <w:bodyDiv w:val="1"/>
      <w:marLeft w:val="0"/>
      <w:marRight w:val="0"/>
      <w:marTop w:val="0"/>
      <w:marBottom w:val="0"/>
      <w:divBdr>
        <w:top w:val="none" w:sz="0" w:space="0" w:color="auto"/>
        <w:left w:val="none" w:sz="0" w:space="0" w:color="auto"/>
        <w:bottom w:val="none" w:sz="0" w:space="0" w:color="auto"/>
        <w:right w:val="none" w:sz="0" w:space="0" w:color="auto"/>
      </w:divBdr>
    </w:div>
    <w:div w:id="1466970157">
      <w:bodyDiv w:val="1"/>
      <w:marLeft w:val="0"/>
      <w:marRight w:val="0"/>
      <w:marTop w:val="0"/>
      <w:marBottom w:val="0"/>
      <w:divBdr>
        <w:top w:val="none" w:sz="0" w:space="0" w:color="auto"/>
        <w:left w:val="none" w:sz="0" w:space="0" w:color="auto"/>
        <w:bottom w:val="none" w:sz="0" w:space="0" w:color="auto"/>
        <w:right w:val="none" w:sz="0" w:space="0" w:color="auto"/>
      </w:divBdr>
    </w:div>
    <w:div w:id="1470047755">
      <w:bodyDiv w:val="1"/>
      <w:marLeft w:val="0"/>
      <w:marRight w:val="0"/>
      <w:marTop w:val="0"/>
      <w:marBottom w:val="0"/>
      <w:divBdr>
        <w:top w:val="none" w:sz="0" w:space="0" w:color="auto"/>
        <w:left w:val="none" w:sz="0" w:space="0" w:color="auto"/>
        <w:bottom w:val="none" w:sz="0" w:space="0" w:color="auto"/>
        <w:right w:val="none" w:sz="0" w:space="0" w:color="auto"/>
      </w:divBdr>
    </w:div>
    <w:div w:id="1470393015">
      <w:bodyDiv w:val="1"/>
      <w:marLeft w:val="0"/>
      <w:marRight w:val="0"/>
      <w:marTop w:val="0"/>
      <w:marBottom w:val="0"/>
      <w:divBdr>
        <w:top w:val="none" w:sz="0" w:space="0" w:color="auto"/>
        <w:left w:val="none" w:sz="0" w:space="0" w:color="auto"/>
        <w:bottom w:val="none" w:sz="0" w:space="0" w:color="auto"/>
        <w:right w:val="none" w:sz="0" w:space="0" w:color="auto"/>
      </w:divBdr>
    </w:div>
    <w:div w:id="1470393694">
      <w:bodyDiv w:val="1"/>
      <w:marLeft w:val="0"/>
      <w:marRight w:val="0"/>
      <w:marTop w:val="0"/>
      <w:marBottom w:val="0"/>
      <w:divBdr>
        <w:top w:val="none" w:sz="0" w:space="0" w:color="auto"/>
        <w:left w:val="none" w:sz="0" w:space="0" w:color="auto"/>
        <w:bottom w:val="none" w:sz="0" w:space="0" w:color="auto"/>
        <w:right w:val="none" w:sz="0" w:space="0" w:color="auto"/>
      </w:divBdr>
    </w:div>
    <w:div w:id="1472941429">
      <w:bodyDiv w:val="1"/>
      <w:marLeft w:val="0"/>
      <w:marRight w:val="0"/>
      <w:marTop w:val="0"/>
      <w:marBottom w:val="0"/>
      <w:divBdr>
        <w:top w:val="none" w:sz="0" w:space="0" w:color="auto"/>
        <w:left w:val="none" w:sz="0" w:space="0" w:color="auto"/>
        <w:bottom w:val="none" w:sz="0" w:space="0" w:color="auto"/>
        <w:right w:val="none" w:sz="0" w:space="0" w:color="auto"/>
      </w:divBdr>
    </w:div>
    <w:div w:id="1473594757">
      <w:bodyDiv w:val="1"/>
      <w:marLeft w:val="0"/>
      <w:marRight w:val="0"/>
      <w:marTop w:val="0"/>
      <w:marBottom w:val="0"/>
      <w:divBdr>
        <w:top w:val="none" w:sz="0" w:space="0" w:color="auto"/>
        <w:left w:val="none" w:sz="0" w:space="0" w:color="auto"/>
        <w:bottom w:val="none" w:sz="0" w:space="0" w:color="auto"/>
        <w:right w:val="none" w:sz="0" w:space="0" w:color="auto"/>
      </w:divBdr>
    </w:div>
    <w:div w:id="1473600155">
      <w:bodyDiv w:val="1"/>
      <w:marLeft w:val="0"/>
      <w:marRight w:val="0"/>
      <w:marTop w:val="0"/>
      <w:marBottom w:val="0"/>
      <w:divBdr>
        <w:top w:val="none" w:sz="0" w:space="0" w:color="auto"/>
        <w:left w:val="none" w:sz="0" w:space="0" w:color="auto"/>
        <w:bottom w:val="none" w:sz="0" w:space="0" w:color="auto"/>
        <w:right w:val="none" w:sz="0" w:space="0" w:color="auto"/>
      </w:divBdr>
    </w:div>
    <w:div w:id="1474323000">
      <w:bodyDiv w:val="1"/>
      <w:marLeft w:val="0"/>
      <w:marRight w:val="0"/>
      <w:marTop w:val="0"/>
      <w:marBottom w:val="0"/>
      <w:divBdr>
        <w:top w:val="none" w:sz="0" w:space="0" w:color="auto"/>
        <w:left w:val="none" w:sz="0" w:space="0" w:color="auto"/>
        <w:bottom w:val="none" w:sz="0" w:space="0" w:color="auto"/>
        <w:right w:val="none" w:sz="0" w:space="0" w:color="auto"/>
      </w:divBdr>
    </w:div>
    <w:div w:id="1475368310">
      <w:bodyDiv w:val="1"/>
      <w:marLeft w:val="0"/>
      <w:marRight w:val="0"/>
      <w:marTop w:val="0"/>
      <w:marBottom w:val="0"/>
      <w:divBdr>
        <w:top w:val="none" w:sz="0" w:space="0" w:color="auto"/>
        <w:left w:val="none" w:sz="0" w:space="0" w:color="auto"/>
        <w:bottom w:val="none" w:sz="0" w:space="0" w:color="auto"/>
        <w:right w:val="none" w:sz="0" w:space="0" w:color="auto"/>
      </w:divBdr>
    </w:div>
    <w:div w:id="1477990486">
      <w:bodyDiv w:val="1"/>
      <w:marLeft w:val="0"/>
      <w:marRight w:val="0"/>
      <w:marTop w:val="0"/>
      <w:marBottom w:val="0"/>
      <w:divBdr>
        <w:top w:val="none" w:sz="0" w:space="0" w:color="auto"/>
        <w:left w:val="none" w:sz="0" w:space="0" w:color="auto"/>
        <w:bottom w:val="none" w:sz="0" w:space="0" w:color="auto"/>
        <w:right w:val="none" w:sz="0" w:space="0" w:color="auto"/>
      </w:divBdr>
    </w:div>
    <w:div w:id="1478184402">
      <w:bodyDiv w:val="1"/>
      <w:marLeft w:val="0"/>
      <w:marRight w:val="0"/>
      <w:marTop w:val="0"/>
      <w:marBottom w:val="0"/>
      <w:divBdr>
        <w:top w:val="none" w:sz="0" w:space="0" w:color="auto"/>
        <w:left w:val="none" w:sz="0" w:space="0" w:color="auto"/>
        <w:bottom w:val="none" w:sz="0" w:space="0" w:color="auto"/>
        <w:right w:val="none" w:sz="0" w:space="0" w:color="auto"/>
      </w:divBdr>
    </w:div>
    <w:div w:id="1478836485">
      <w:bodyDiv w:val="1"/>
      <w:marLeft w:val="0"/>
      <w:marRight w:val="0"/>
      <w:marTop w:val="0"/>
      <w:marBottom w:val="0"/>
      <w:divBdr>
        <w:top w:val="none" w:sz="0" w:space="0" w:color="auto"/>
        <w:left w:val="none" w:sz="0" w:space="0" w:color="auto"/>
        <w:bottom w:val="none" w:sz="0" w:space="0" w:color="auto"/>
        <w:right w:val="none" w:sz="0" w:space="0" w:color="auto"/>
      </w:divBdr>
    </w:div>
    <w:div w:id="1478841025">
      <w:bodyDiv w:val="1"/>
      <w:marLeft w:val="0"/>
      <w:marRight w:val="0"/>
      <w:marTop w:val="0"/>
      <w:marBottom w:val="0"/>
      <w:divBdr>
        <w:top w:val="none" w:sz="0" w:space="0" w:color="auto"/>
        <w:left w:val="none" w:sz="0" w:space="0" w:color="auto"/>
        <w:bottom w:val="none" w:sz="0" w:space="0" w:color="auto"/>
        <w:right w:val="none" w:sz="0" w:space="0" w:color="auto"/>
      </w:divBdr>
    </w:div>
    <w:div w:id="1479373086">
      <w:bodyDiv w:val="1"/>
      <w:marLeft w:val="0"/>
      <w:marRight w:val="0"/>
      <w:marTop w:val="0"/>
      <w:marBottom w:val="0"/>
      <w:divBdr>
        <w:top w:val="none" w:sz="0" w:space="0" w:color="auto"/>
        <w:left w:val="none" w:sz="0" w:space="0" w:color="auto"/>
        <w:bottom w:val="none" w:sz="0" w:space="0" w:color="auto"/>
        <w:right w:val="none" w:sz="0" w:space="0" w:color="auto"/>
      </w:divBdr>
    </w:div>
    <w:div w:id="1482379900">
      <w:bodyDiv w:val="1"/>
      <w:marLeft w:val="0"/>
      <w:marRight w:val="0"/>
      <w:marTop w:val="0"/>
      <w:marBottom w:val="0"/>
      <w:divBdr>
        <w:top w:val="none" w:sz="0" w:space="0" w:color="auto"/>
        <w:left w:val="none" w:sz="0" w:space="0" w:color="auto"/>
        <w:bottom w:val="none" w:sz="0" w:space="0" w:color="auto"/>
        <w:right w:val="none" w:sz="0" w:space="0" w:color="auto"/>
      </w:divBdr>
    </w:div>
    <w:div w:id="1483160430">
      <w:bodyDiv w:val="1"/>
      <w:marLeft w:val="0"/>
      <w:marRight w:val="0"/>
      <w:marTop w:val="0"/>
      <w:marBottom w:val="0"/>
      <w:divBdr>
        <w:top w:val="none" w:sz="0" w:space="0" w:color="auto"/>
        <w:left w:val="none" w:sz="0" w:space="0" w:color="auto"/>
        <w:bottom w:val="none" w:sz="0" w:space="0" w:color="auto"/>
        <w:right w:val="none" w:sz="0" w:space="0" w:color="auto"/>
      </w:divBdr>
    </w:div>
    <w:div w:id="1485773851">
      <w:bodyDiv w:val="1"/>
      <w:marLeft w:val="0"/>
      <w:marRight w:val="0"/>
      <w:marTop w:val="0"/>
      <w:marBottom w:val="0"/>
      <w:divBdr>
        <w:top w:val="none" w:sz="0" w:space="0" w:color="auto"/>
        <w:left w:val="none" w:sz="0" w:space="0" w:color="auto"/>
        <w:bottom w:val="none" w:sz="0" w:space="0" w:color="auto"/>
        <w:right w:val="none" w:sz="0" w:space="0" w:color="auto"/>
      </w:divBdr>
    </w:div>
    <w:div w:id="1485851390">
      <w:bodyDiv w:val="1"/>
      <w:marLeft w:val="0"/>
      <w:marRight w:val="0"/>
      <w:marTop w:val="0"/>
      <w:marBottom w:val="0"/>
      <w:divBdr>
        <w:top w:val="none" w:sz="0" w:space="0" w:color="auto"/>
        <w:left w:val="none" w:sz="0" w:space="0" w:color="auto"/>
        <w:bottom w:val="none" w:sz="0" w:space="0" w:color="auto"/>
        <w:right w:val="none" w:sz="0" w:space="0" w:color="auto"/>
      </w:divBdr>
    </w:div>
    <w:div w:id="1486429250">
      <w:bodyDiv w:val="1"/>
      <w:marLeft w:val="0"/>
      <w:marRight w:val="0"/>
      <w:marTop w:val="0"/>
      <w:marBottom w:val="0"/>
      <w:divBdr>
        <w:top w:val="none" w:sz="0" w:space="0" w:color="auto"/>
        <w:left w:val="none" w:sz="0" w:space="0" w:color="auto"/>
        <w:bottom w:val="none" w:sz="0" w:space="0" w:color="auto"/>
        <w:right w:val="none" w:sz="0" w:space="0" w:color="auto"/>
      </w:divBdr>
    </w:div>
    <w:div w:id="1487211325">
      <w:bodyDiv w:val="1"/>
      <w:marLeft w:val="0"/>
      <w:marRight w:val="0"/>
      <w:marTop w:val="0"/>
      <w:marBottom w:val="0"/>
      <w:divBdr>
        <w:top w:val="none" w:sz="0" w:space="0" w:color="auto"/>
        <w:left w:val="none" w:sz="0" w:space="0" w:color="auto"/>
        <w:bottom w:val="none" w:sz="0" w:space="0" w:color="auto"/>
        <w:right w:val="none" w:sz="0" w:space="0" w:color="auto"/>
      </w:divBdr>
    </w:div>
    <w:div w:id="1488936977">
      <w:bodyDiv w:val="1"/>
      <w:marLeft w:val="0"/>
      <w:marRight w:val="0"/>
      <w:marTop w:val="0"/>
      <w:marBottom w:val="0"/>
      <w:divBdr>
        <w:top w:val="none" w:sz="0" w:space="0" w:color="auto"/>
        <w:left w:val="none" w:sz="0" w:space="0" w:color="auto"/>
        <w:bottom w:val="none" w:sz="0" w:space="0" w:color="auto"/>
        <w:right w:val="none" w:sz="0" w:space="0" w:color="auto"/>
      </w:divBdr>
    </w:div>
    <w:div w:id="1489007677">
      <w:bodyDiv w:val="1"/>
      <w:marLeft w:val="0"/>
      <w:marRight w:val="0"/>
      <w:marTop w:val="0"/>
      <w:marBottom w:val="0"/>
      <w:divBdr>
        <w:top w:val="none" w:sz="0" w:space="0" w:color="auto"/>
        <w:left w:val="none" w:sz="0" w:space="0" w:color="auto"/>
        <w:bottom w:val="none" w:sz="0" w:space="0" w:color="auto"/>
        <w:right w:val="none" w:sz="0" w:space="0" w:color="auto"/>
      </w:divBdr>
    </w:div>
    <w:div w:id="1489323713">
      <w:bodyDiv w:val="1"/>
      <w:marLeft w:val="0"/>
      <w:marRight w:val="0"/>
      <w:marTop w:val="0"/>
      <w:marBottom w:val="0"/>
      <w:divBdr>
        <w:top w:val="none" w:sz="0" w:space="0" w:color="auto"/>
        <w:left w:val="none" w:sz="0" w:space="0" w:color="auto"/>
        <w:bottom w:val="none" w:sz="0" w:space="0" w:color="auto"/>
        <w:right w:val="none" w:sz="0" w:space="0" w:color="auto"/>
      </w:divBdr>
    </w:div>
    <w:div w:id="1489830336">
      <w:bodyDiv w:val="1"/>
      <w:marLeft w:val="0"/>
      <w:marRight w:val="0"/>
      <w:marTop w:val="0"/>
      <w:marBottom w:val="0"/>
      <w:divBdr>
        <w:top w:val="none" w:sz="0" w:space="0" w:color="auto"/>
        <w:left w:val="none" w:sz="0" w:space="0" w:color="auto"/>
        <w:bottom w:val="none" w:sz="0" w:space="0" w:color="auto"/>
        <w:right w:val="none" w:sz="0" w:space="0" w:color="auto"/>
      </w:divBdr>
    </w:div>
    <w:div w:id="1490098396">
      <w:bodyDiv w:val="1"/>
      <w:marLeft w:val="0"/>
      <w:marRight w:val="0"/>
      <w:marTop w:val="0"/>
      <w:marBottom w:val="0"/>
      <w:divBdr>
        <w:top w:val="none" w:sz="0" w:space="0" w:color="auto"/>
        <w:left w:val="none" w:sz="0" w:space="0" w:color="auto"/>
        <w:bottom w:val="none" w:sz="0" w:space="0" w:color="auto"/>
        <w:right w:val="none" w:sz="0" w:space="0" w:color="auto"/>
      </w:divBdr>
    </w:div>
    <w:div w:id="1491826017">
      <w:bodyDiv w:val="1"/>
      <w:marLeft w:val="0"/>
      <w:marRight w:val="0"/>
      <w:marTop w:val="0"/>
      <w:marBottom w:val="0"/>
      <w:divBdr>
        <w:top w:val="none" w:sz="0" w:space="0" w:color="auto"/>
        <w:left w:val="none" w:sz="0" w:space="0" w:color="auto"/>
        <w:bottom w:val="none" w:sz="0" w:space="0" w:color="auto"/>
        <w:right w:val="none" w:sz="0" w:space="0" w:color="auto"/>
      </w:divBdr>
    </w:div>
    <w:div w:id="1493639667">
      <w:bodyDiv w:val="1"/>
      <w:marLeft w:val="0"/>
      <w:marRight w:val="0"/>
      <w:marTop w:val="0"/>
      <w:marBottom w:val="0"/>
      <w:divBdr>
        <w:top w:val="none" w:sz="0" w:space="0" w:color="auto"/>
        <w:left w:val="none" w:sz="0" w:space="0" w:color="auto"/>
        <w:bottom w:val="none" w:sz="0" w:space="0" w:color="auto"/>
        <w:right w:val="none" w:sz="0" w:space="0" w:color="auto"/>
      </w:divBdr>
    </w:div>
    <w:div w:id="1495219023">
      <w:bodyDiv w:val="1"/>
      <w:marLeft w:val="0"/>
      <w:marRight w:val="0"/>
      <w:marTop w:val="0"/>
      <w:marBottom w:val="0"/>
      <w:divBdr>
        <w:top w:val="none" w:sz="0" w:space="0" w:color="auto"/>
        <w:left w:val="none" w:sz="0" w:space="0" w:color="auto"/>
        <w:bottom w:val="none" w:sz="0" w:space="0" w:color="auto"/>
        <w:right w:val="none" w:sz="0" w:space="0" w:color="auto"/>
      </w:divBdr>
    </w:div>
    <w:div w:id="1496915578">
      <w:bodyDiv w:val="1"/>
      <w:marLeft w:val="0"/>
      <w:marRight w:val="0"/>
      <w:marTop w:val="0"/>
      <w:marBottom w:val="0"/>
      <w:divBdr>
        <w:top w:val="none" w:sz="0" w:space="0" w:color="auto"/>
        <w:left w:val="none" w:sz="0" w:space="0" w:color="auto"/>
        <w:bottom w:val="none" w:sz="0" w:space="0" w:color="auto"/>
        <w:right w:val="none" w:sz="0" w:space="0" w:color="auto"/>
      </w:divBdr>
    </w:div>
    <w:div w:id="1497723596">
      <w:bodyDiv w:val="1"/>
      <w:marLeft w:val="0"/>
      <w:marRight w:val="0"/>
      <w:marTop w:val="0"/>
      <w:marBottom w:val="0"/>
      <w:divBdr>
        <w:top w:val="none" w:sz="0" w:space="0" w:color="auto"/>
        <w:left w:val="none" w:sz="0" w:space="0" w:color="auto"/>
        <w:bottom w:val="none" w:sz="0" w:space="0" w:color="auto"/>
        <w:right w:val="none" w:sz="0" w:space="0" w:color="auto"/>
      </w:divBdr>
    </w:div>
    <w:div w:id="1498958278">
      <w:bodyDiv w:val="1"/>
      <w:marLeft w:val="0"/>
      <w:marRight w:val="0"/>
      <w:marTop w:val="0"/>
      <w:marBottom w:val="0"/>
      <w:divBdr>
        <w:top w:val="none" w:sz="0" w:space="0" w:color="auto"/>
        <w:left w:val="none" w:sz="0" w:space="0" w:color="auto"/>
        <w:bottom w:val="none" w:sz="0" w:space="0" w:color="auto"/>
        <w:right w:val="none" w:sz="0" w:space="0" w:color="auto"/>
      </w:divBdr>
    </w:div>
    <w:div w:id="1499543682">
      <w:bodyDiv w:val="1"/>
      <w:marLeft w:val="0"/>
      <w:marRight w:val="0"/>
      <w:marTop w:val="0"/>
      <w:marBottom w:val="0"/>
      <w:divBdr>
        <w:top w:val="none" w:sz="0" w:space="0" w:color="auto"/>
        <w:left w:val="none" w:sz="0" w:space="0" w:color="auto"/>
        <w:bottom w:val="none" w:sz="0" w:space="0" w:color="auto"/>
        <w:right w:val="none" w:sz="0" w:space="0" w:color="auto"/>
      </w:divBdr>
    </w:div>
    <w:div w:id="1500460509">
      <w:bodyDiv w:val="1"/>
      <w:marLeft w:val="0"/>
      <w:marRight w:val="0"/>
      <w:marTop w:val="0"/>
      <w:marBottom w:val="0"/>
      <w:divBdr>
        <w:top w:val="none" w:sz="0" w:space="0" w:color="auto"/>
        <w:left w:val="none" w:sz="0" w:space="0" w:color="auto"/>
        <w:bottom w:val="none" w:sz="0" w:space="0" w:color="auto"/>
        <w:right w:val="none" w:sz="0" w:space="0" w:color="auto"/>
      </w:divBdr>
    </w:div>
    <w:div w:id="1501047775">
      <w:bodyDiv w:val="1"/>
      <w:marLeft w:val="0"/>
      <w:marRight w:val="0"/>
      <w:marTop w:val="0"/>
      <w:marBottom w:val="0"/>
      <w:divBdr>
        <w:top w:val="none" w:sz="0" w:space="0" w:color="auto"/>
        <w:left w:val="none" w:sz="0" w:space="0" w:color="auto"/>
        <w:bottom w:val="none" w:sz="0" w:space="0" w:color="auto"/>
        <w:right w:val="none" w:sz="0" w:space="0" w:color="auto"/>
      </w:divBdr>
    </w:div>
    <w:div w:id="1501892878">
      <w:bodyDiv w:val="1"/>
      <w:marLeft w:val="0"/>
      <w:marRight w:val="0"/>
      <w:marTop w:val="0"/>
      <w:marBottom w:val="0"/>
      <w:divBdr>
        <w:top w:val="none" w:sz="0" w:space="0" w:color="auto"/>
        <w:left w:val="none" w:sz="0" w:space="0" w:color="auto"/>
        <w:bottom w:val="none" w:sz="0" w:space="0" w:color="auto"/>
        <w:right w:val="none" w:sz="0" w:space="0" w:color="auto"/>
      </w:divBdr>
    </w:div>
    <w:div w:id="1502038761">
      <w:bodyDiv w:val="1"/>
      <w:marLeft w:val="0"/>
      <w:marRight w:val="0"/>
      <w:marTop w:val="0"/>
      <w:marBottom w:val="0"/>
      <w:divBdr>
        <w:top w:val="none" w:sz="0" w:space="0" w:color="auto"/>
        <w:left w:val="none" w:sz="0" w:space="0" w:color="auto"/>
        <w:bottom w:val="none" w:sz="0" w:space="0" w:color="auto"/>
        <w:right w:val="none" w:sz="0" w:space="0" w:color="auto"/>
      </w:divBdr>
    </w:div>
    <w:div w:id="1504708884">
      <w:bodyDiv w:val="1"/>
      <w:marLeft w:val="0"/>
      <w:marRight w:val="0"/>
      <w:marTop w:val="0"/>
      <w:marBottom w:val="0"/>
      <w:divBdr>
        <w:top w:val="none" w:sz="0" w:space="0" w:color="auto"/>
        <w:left w:val="none" w:sz="0" w:space="0" w:color="auto"/>
        <w:bottom w:val="none" w:sz="0" w:space="0" w:color="auto"/>
        <w:right w:val="none" w:sz="0" w:space="0" w:color="auto"/>
      </w:divBdr>
    </w:div>
    <w:div w:id="1506170164">
      <w:bodyDiv w:val="1"/>
      <w:marLeft w:val="0"/>
      <w:marRight w:val="0"/>
      <w:marTop w:val="0"/>
      <w:marBottom w:val="0"/>
      <w:divBdr>
        <w:top w:val="none" w:sz="0" w:space="0" w:color="auto"/>
        <w:left w:val="none" w:sz="0" w:space="0" w:color="auto"/>
        <w:bottom w:val="none" w:sz="0" w:space="0" w:color="auto"/>
        <w:right w:val="none" w:sz="0" w:space="0" w:color="auto"/>
      </w:divBdr>
    </w:div>
    <w:div w:id="1506360173">
      <w:bodyDiv w:val="1"/>
      <w:marLeft w:val="0"/>
      <w:marRight w:val="0"/>
      <w:marTop w:val="0"/>
      <w:marBottom w:val="0"/>
      <w:divBdr>
        <w:top w:val="none" w:sz="0" w:space="0" w:color="auto"/>
        <w:left w:val="none" w:sz="0" w:space="0" w:color="auto"/>
        <w:bottom w:val="none" w:sz="0" w:space="0" w:color="auto"/>
        <w:right w:val="none" w:sz="0" w:space="0" w:color="auto"/>
      </w:divBdr>
    </w:div>
    <w:div w:id="1507282716">
      <w:bodyDiv w:val="1"/>
      <w:marLeft w:val="0"/>
      <w:marRight w:val="0"/>
      <w:marTop w:val="0"/>
      <w:marBottom w:val="0"/>
      <w:divBdr>
        <w:top w:val="none" w:sz="0" w:space="0" w:color="auto"/>
        <w:left w:val="none" w:sz="0" w:space="0" w:color="auto"/>
        <w:bottom w:val="none" w:sz="0" w:space="0" w:color="auto"/>
        <w:right w:val="none" w:sz="0" w:space="0" w:color="auto"/>
      </w:divBdr>
    </w:div>
    <w:div w:id="1507668962">
      <w:bodyDiv w:val="1"/>
      <w:marLeft w:val="0"/>
      <w:marRight w:val="0"/>
      <w:marTop w:val="0"/>
      <w:marBottom w:val="0"/>
      <w:divBdr>
        <w:top w:val="none" w:sz="0" w:space="0" w:color="auto"/>
        <w:left w:val="none" w:sz="0" w:space="0" w:color="auto"/>
        <w:bottom w:val="none" w:sz="0" w:space="0" w:color="auto"/>
        <w:right w:val="none" w:sz="0" w:space="0" w:color="auto"/>
      </w:divBdr>
    </w:div>
    <w:div w:id="1509515656">
      <w:bodyDiv w:val="1"/>
      <w:marLeft w:val="0"/>
      <w:marRight w:val="0"/>
      <w:marTop w:val="0"/>
      <w:marBottom w:val="0"/>
      <w:divBdr>
        <w:top w:val="none" w:sz="0" w:space="0" w:color="auto"/>
        <w:left w:val="none" w:sz="0" w:space="0" w:color="auto"/>
        <w:bottom w:val="none" w:sz="0" w:space="0" w:color="auto"/>
        <w:right w:val="none" w:sz="0" w:space="0" w:color="auto"/>
      </w:divBdr>
    </w:div>
    <w:div w:id="1510480665">
      <w:bodyDiv w:val="1"/>
      <w:marLeft w:val="0"/>
      <w:marRight w:val="0"/>
      <w:marTop w:val="0"/>
      <w:marBottom w:val="0"/>
      <w:divBdr>
        <w:top w:val="none" w:sz="0" w:space="0" w:color="auto"/>
        <w:left w:val="none" w:sz="0" w:space="0" w:color="auto"/>
        <w:bottom w:val="none" w:sz="0" w:space="0" w:color="auto"/>
        <w:right w:val="none" w:sz="0" w:space="0" w:color="auto"/>
      </w:divBdr>
    </w:div>
    <w:div w:id="1512376628">
      <w:bodyDiv w:val="1"/>
      <w:marLeft w:val="0"/>
      <w:marRight w:val="0"/>
      <w:marTop w:val="0"/>
      <w:marBottom w:val="0"/>
      <w:divBdr>
        <w:top w:val="none" w:sz="0" w:space="0" w:color="auto"/>
        <w:left w:val="none" w:sz="0" w:space="0" w:color="auto"/>
        <w:bottom w:val="none" w:sz="0" w:space="0" w:color="auto"/>
        <w:right w:val="none" w:sz="0" w:space="0" w:color="auto"/>
      </w:divBdr>
    </w:div>
    <w:div w:id="1512523067">
      <w:bodyDiv w:val="1"/>
      <w:marLeft w:val="0"/>
      <w:marRight w:val="0"/>
      <w:marTop w:val="0"/>
      <w:marBottom w:val="0"/>
      <w:divBdr>
        <w:top w:val="none" w:sz="0" w:space="0" w:color="auto"/>
        <w:left w:val="none" w:sz="0" w:space="0" w:color="auto"/>
        <w:bottom w:val="none" w:sz="0" w:space="0" w:color="auto"/>
        <w:right w:val="none" w:sz="0" w:space="0" w:color="auto"/>
      </w:divBdr>
    </w:div>
    <w:div w:id="1512529719">
      <w:bodyDiv w:val="1"/>
      <w:marLeft w:val="0"/>
      <w:marRight w:val="0"/>
      <w:marTop w:val="0"/>
      <w:marBottom w:val="0"/>
      <w:divBdr>
        <w:top w:val="none" w:sz="0" w:space="0" w:color="auto"/>
        <w:left w:val="none" w:sz="0" w:space="0" w:color="auto"/>
        <w:bottom w:val="none" w:sz="0" w:space="0" w:color="auto"/>
        <w:right w:val="none" w:sz="0" w:space="0" w:color="auto"/>
      </w:divBdr>
    </w:div>
    <w:div w:id="1518151718">
      <w:bodyDiv w:val="1"/>
      <w:marLeft w:val="0"/>
      <w:marRight w:val="0"/>
      <w:marTop w:val="0"/>
      <w:marBottom w:val="0"/>
      <w:divBdr>
        <w:top w:val="none" w:sz="0" w:space="0" w:color="auto"/>
        <w:left w:val="none" w:sz="0" w:space="0" w:color="auto"/>
        <w:bottom w:val="none" w:sz="0" w:space="0" w:color="auto"/>
        <w:right w:val="none" w:sz="0" w:space="0" w:color="auto"/>
      </w:divBdr>
    </w:div>
    <w:div w:id="1518694284">
      <w:bodyDiv w:val="1"/>
      <w:marLeft w:val="0"/>
      <w:marRight w:val="0"/>
      <w:marTop w:val="0"/>
      <w:marBottom w:val="0"/>
      <w:divBdr>
        <w:top w:val="none" w:sz="0" w:space="0" w:color="auto"/>
        <w:left w:val="none" w:sz="0" w:space="0" w:color="auto"/>
        <w:bottom w:val="none" w:sz="0" w:space="0" w:color="auto"/>
        <w:right w:val="none" w:sz="0" w:space="0" w:color="auto"/>
      </w:divBdr>
    </w:div>
    <w:div w:id="1519585323">
      <w:bodyDiv w:val="1"/>
      <w:marLeft w:val="0"/>
      <w:marRight w:val="0"/>
      <w:marTop w:val="0"/>
      <w:marBottom w:val="0"/>
      <w:divBdr>
        <w:top w:val="none" w:sz="0" w:space="0" w:color="auto"/>
        <w:left w:val="none" w:sz="0" w:space="0" w:color="auto"/>
        <w:bottom w:val="none" w:sz="0" w:space="0" w:color="auto"/>
        <w:right w:val="none" w:sz="0" w:space="0" w:color="auto"/>
      </w:divBdr>
    </w:div>
    <w:div w:id="1521310692">
      <w:bodyDiv w:val="1"/>
      <w:marLeft w:val="0"/>
      <w:marRight w:val="0"/>
      <w:marTop w:val="0"/>
      <w:marBottom w:val="0"/>
      <w:divBdr>
        <w:top w:val="none" w:sz="0" w:space="0" w:color="auto"/>
        <w:left w:val="none" w:sz="0" w:space="0" w:color="auto"/>
        <w:bottom w:val="none" w:sz="0" w:space="0" w:color="auto"/>
        <w:right w:val="none" w:sz="0" w:space="0" w:color="auto"/>
      </w:divBdr>
    </w:div>
    <w:div w:id="1521701765">
      <w:bodyDiv w:val="1"/>
      <w:marLeft w:val="0"/>
      <w:marRight w:val="0"/>
      <w:marTop w:val="0"/>
      <w:marBottom w:val="0"/>
      <w:divBdr>
        <w:top w:val="none" w:sz="0" w:space="0" w:color="auto"/>
        <w:left w:val="none" w:sz="0" w:space="0" w:color="auto"/>
        <w:bottom w:val="none" w:sz="0" w:space="0" w:color="auto"/>
        <w:right w:val="none" w:sz="0" w:space="0" w:color="auto"/>
      </w:divBdr>
    </w:div>
    <w:div w:id="1523470675">
      <w:bodyDiv w:val="1"/>
      <w:marLeft w:val="0"/>
      <w:marRight w:val="0"/>
      <w:marTop w:val="0"/>
      <w:marBottom w:val="0"/>
      <w:divBdr>
        <w:top w:val="none" w:sz="0" w:space="0" w:color="auto"/>
        <w:left w:val="none" w:sz="0" w:space="0" w:color="auto"/>
        <w:bottom w:val="none" w:sz="0" w:space="0" w:color="auto"/>
        <w:right w:val="none" w:sz="0" w:space="0" w:color="auto"/>
      </w:divBdr>
    </w:div>
    <w:div w:id="1523935195">
      <w:bodyDiv w:val="1"/>
      <w:marLeft w:val="0"/>
      <w:marRight w:val="0"/>
      <w:marTop w:val="0"/>
      <w:marBottom w:val="0"/>
      <w:divBdr>
        <w:top w:val="none" w:sz="0" w:space="0" w:color="auto"/>
        <w:left w:val="none" w:sz="0" w:space="0" w:color="auto"/>
        <w:bottom w:val="none" w:sz="0" w:space="0" w:color="auto"/>
        <w:right w:val="none" w:sz="0" w:space="0" w:color="auto"/>
      </w:divBdr>
    </w:div>
    <w:div w:id="1524973839">
      <w:bodyDiv w:val="1"/>
      <w:marLeft w:val="0"/>
      <w:marRight w:val="0"/>
      <w:marTop w:val="0"/>
      <w:marBottom w:val="0"/>
      <w:divBdr>
        <w:top w:val="none" w:sz="0" w:space="0" w:color="auto"/>
        <w:left w:val="none" w:sz="0" w:space="0" w:color="auto"/>
        <w:bottom w:val="none" w:sz="0" w:space="0" w:color="auto"/>
        <w:right w:val="none" w:sz="0" w:space="0" w:color="auto"/>
      </w:divBdr>
    </w:div>
    <w:div w:id="1527601517">
      <w:bodyDiv w:val="1"/>
      <w:marLeft w:val="0"/>
      <w:marRight w:val="0"/>
      <w:marTop w:val="0"/>
      <w:marBottom w:val="0"/>
      <w:divBdr>
        <w:top w:val="none" w:sz="0" w:space="0" w:color="auto"/>
        <w:left w:val="none" w:sz="0" w:space="0" w:color="auto"/>
        <w:bottom w:val="none" w:sz="0" w:space="0" w:color="auto"/>
        <w:right w:val="none" w:sz="0" w:space="0" w:color="auto"/>
      </w:divBdr>
    </w:div>
    <w:div w:id="1528450854">
      <w:bodyDiv w:val="1"/>
      <w:marLeft w:val="0"/>
      <w:marRight w:val="0"/>
      <w:marTop w:val="0"/>
      <w:marBottom w:val="0"/>
      <w:divBdr>
        <w:top w:val="none" w:sz="0" w:space="0" w:color="auto"/>
        <w:left w:val="none" w:sz="0" w:space="0" w:color="auto"/>
        <w:bottom w:val="none" w:sz="0" w:space="0" w:color="auto"/>
        <w:right w:val="none" w:sz="0" w:space="0" w:color="auto"/>
      </w:divBdr>
    </w:div>
    <w:div w:id="1532300997">
      <w:bodyDiv w:val="1"/>
      <w:marLeft w:val="0"/>
      <w:marRight w:val="0"/>
      <w:marTop w:val="0"/>
      <w:marBottom w:val="0"/>
      <w:divBdr>
        <w:top w:val="none" w:sz="0" w:space="0" w:color="auto"/>
        <w:left w:val="none" w:sz="0" w:space="0" w:color="auto"/>
        <w:bottom w:val="none" w:sz="0" w:space="0" w:color="auto"/>
        <w:right w:val="none" w:sz="0" w:space="0" w:color="auto"/>
      </w:divBdr>
    </w:div>
    <w:div w:id="1534612607">
      <w:bodyDiv w:val="1"/>
      <w:marLeft w:val="0"/>
      <w:marRight w:val="0"/>
      <w:marTop w:val="0"/>
      <w:marBottom w:val="0"/>
      <w:divBdr>
        <w:top w:val="none" w:sz="0" w:space="0" w:color="auto"/>
        <w:left w:val="none" w:sz="0" w:space="0" w:color="auto"/>
        <w:bottom w:val="none" w:sz="0" w:space="0" w:color="auto"/>
        <w:right w:val="none" w:sz="0" w:space="0" w:color="auto"/>
      </w:divBdr>
    </w:div>
    <w:div w:id="1535196333">
      <w:bodyDiv w:val="1"/>
      <w:marLeft w:val="0"/>
      <w:marRight w:val="0"/>
      <w:marTop w:val="0"/>
      <w:marBottom w:val="0"/>
      <w:divBdr>
        <w:top w:val="none" w:sz="0" w:space="0" w:color="auto"/>
        <w:left w:val="none" w:sz="0" w:space="0" w:color="auto"/>
        <w:bottom w:val="none" w:sz="0" w:space="0" w:color="auto"/>
        <w:right w:val="none" w:sz="0" w:space="0" w:color="auto"/>
      </w:divBdr>
    </w:div>
    <w:div w:id="1536308650">
      <w:bodyDiv w:val="1"/>
      <w:marLeft w:val="0"/>
      <w:marRight w:val="0"/>
      <w:marTop w:val="0"/>
      <w:marBottom w:val="0"/>
      <w:divBdr>
        <w:top w:val="none" w:sz="0" w:space="0" w:color="auto"/>
        <w:left w:val="none" w:sz="0" w:space="0" w:color="auto"/>
        <w:bottom w:val="none" w:sz="0" w:space="0" w:color="auto"/>
        <w:right w:val="none" w:sz="0" w:space="0" w:color="auto"/>
      </w:divBdr>
    </w:div>
    <w:div w:id="1539002662">
      <w:bodyDiv w:val="1"/>
      <w:marLeft w:val="0"/>
      <w:marRight w:val="0"/>
      <w:marTop w:val="0"/>
      <w:marBottom w:val="0"/>
      <w:divBdr>
        <w:top w:val="none" w:sz="0" w:space="0" w:color="auto"/>
        <w:left w:val="none" w:sz="0" w:space="0" w:color="auto"/>
        <w:bottom w:val="none" w:sz="0" w:space="0" w:color="auto"/>
        <w:right w:val="none" w:sz="0" w:space="0" w:color="auto"/>
      </w:divBdr>
    </w:div>
    <w:div w:id="1541241261">
      <w:bodyDiv w:val="1"/>
      <w:marLeft w:val="0"/>
      <w:marRight w:val="0"/>
      <w:marTop w:val="0"/>
      <w:marBottom w:val="0"/>
      <w:divBdr>
        <w:top w:val="none" w:sz="0" w:space="0" w:color="auto"/>
        <w:left w:val="none" w:sz="0" w:space="0" w:color="auto"/>
        <w:bottom w:val="none" w:sz="0" w:space="0" w:color="auto"/>
        <w:right w:val="none" w:sz="0" w:space="0" w:color="auto"/>
      </w:divBdr>
    </w:div>
    <w:div w:id="1541363138">
      <w:bodyDiv w:val="1"/>
      <w:marLeft w:val="0"/>
      <w:marRight w:val="0"/>
      <w:marTop w:val="0"/>
      <w:marBottom w:val="0"/>
      <w:divBdr>
        <w:top w:val="none" w:sz="0" w:space="0" w:color="auto"/>
        <w:left w:val="none" w:sz="0" w:space="0" w:color="auto"/>
        <w:bottom w:val="none" w:sz="0" w:space="0" w:color="auto"/>
        <w:right w:val="none" w:sz="0" w:space="0" w:color="auto"/>
      </w:divBdr>
    </w:div>
    <w:div w:id="1541476644">
      <w:bodyDiv w:val="1"/>
      <w:marLeft w:val="0"/>
      <w:marRight w:val="0"/>
      <w:marTop w:val="0"/>
      <w:marBottom w:val="0"/>
      <w:divBdr>
        <w:top w:val="none" w:sz="0" w:space="0" w:color="auto"/>
        <w:left w:val="none" w:sz="0" w:space="0" w:color="auto"/>
        <w:bottom w:val="none" w:sz="0" w:space="0" w:color="auto"/>
        <w:right w:val="none" w:sz="0" w:space="0" w:color="auto"/>
      </w:divBdr>
    </w:div>
    <w:div w:id="1541555217">
      <w:bodyDiv w:val="1"/>
      <w:marLeft w:val="0"/>
      <w:marRight w:val="0"/>
      <w:marTop w:val="0"/>
      <w:marBottom w:val="0"/>
      <w:divBdr>
        <w:top w:val="none" w:sz="0" w:space="0" w:color="auto"/>
        <w:left w:val="none" w:sz="0" w:space="0" w:color="auto"/>
        <w:bottom w:val="none" w:sz="0" w:space="0" w:color="auto"/>
        <w:right w:val="none" w:sz="0" w:space="0" w:color="auto"/>
      </w:divBdr>
    </w:div>
    <w:div w:id="1541897960">
      <w:bodyDiv w:val="1"/>
      <w:marLeft w:val="0"/>
      <w:marRight w:val="0"/>
      <w:marTop w:val="0"/>
      <w:marBottom w:val="0"/>
      <w:divBdr>
        <w:top w:val="none" w:sz="0" w:space="0" w:color="auto"/>
        <w:left w:val="none" w:sz="0" w:space="0" w:color="auto"/>
        <w:bottom w:val="none" w:sz="0" w:space="0" w:color="auto"/>
        <w:right w:val="none" w:sz="0" w:space="0" w:color="auto"/>
      </w:divBdr>
    </w:div>
    <w:div w:id="1542353345">
      <w:bodyDiv w:val="1"/>
      <w:marLeft w:val="0"/>
      <w:marRight w:val="0"/>
      <w:marTop w:val="0"/>
      <w:marBottom w:val="0"/>
      <w:divBdr>
        <w:top w:val="none" w:sz="0" w:space="0" w:color="auto"/>
        <w:left w:val="none" w:sz="0" w:space="0" w:color="auto"/>
        <w:bottom w:val="none" w:sz="0" w:space="0" w:color="auto"/>
        <w:right w:val="none" w:sz="0" w:space="0" w:color="auto"/>
      </w:divBdr>
    </w:div>
    <w:div w:id="1543785067">
      <w:bodyDiv w:val="1"/>
      <w:marLeft w:val="0"/>
      <w:marRight w:val="0"/>
      <w:marTop w:val="0"/>
      <w:marBottom w:val="0"/>
      <w:divBdr>
        <w:top w:val="none" w:sz="0" w:space="0" w:color="auto"/>
        <w:left w:val="none" w:sz="0" w:space="0" w:color="auto"/>
        <w:bottom w:val="none" w:sz="0" w:space="0" w:color="auto"/>
        <w:right w:val="none" w:sz="0" w:space="0" w:color="auto"/>
      </w:divBdr>
    </w:div>
    <w:div w:id="1543785442">
      <w:bodyDiv w:val="1"/>
      <w:marLeft w:val="0"/>
      <w:marRight w:val="0"/>
      <w:marTop w:val="0"/>
      <w:marBottom w:val="0"/>
      <w:divBdr>
        <w:top w:val="none" w:sz="0" w:space="0" w:color="auto"/>
        <w:left w:val="none" w:sz="0" w:space="0" w:color="auto"/>
        <w:bottom w:val="none" w:sz="0" w:space="0" w:color="auto"/>
        <w:right w:val="none" w:sz="0" w:space="0" w:color="auto"/>
      </w:divBdr>
    </w:div>
    <w:div w:id="1546595887">
      <w:bodyDiv w:val="1"/>
      <w:marLeft w:val="0"/>
      <w:marRight w:val="0"/>
      <w:marTop w:val="0"/>
      <w:marBottom w:val="0"/>
      <w:divBdr>
        <w:top w:val="none" w:sz="0" w:space="0" w:color="auto"/>
        <w:left w:val="none" w:sz="0" w:space="0" w:color="auto"/>
        <w:bottom w:val="none" w:sz="0" w:space="0" w:color="auto"/>
        <w:right w:val="none" w:sz="0" w:space="0" w:color="auto"/>
      </w:divBdr>
    </w:div>
    <w:div w:id="1546722030">
      <w:bodyDiv w:val="1"/>
      <w:marLeft w:val="0"/>
      <w:marRight w:val="0"/>
      <w:marTop w:val="0"/>
      <w:marBottom w:val="0"/>
      <w:divBdr>
        <w:top w:val="none" w:sz="0" w:space="0" w:color="auto"/>
        <w:left w:val="none" w:sz="0" w:space="0" w:color="auto"/>
        <w:bottom w:val="none" w:sz="0" w:space="0" w:color="auto"/>
        <w:right w:val="none" w:sz="0" w:space="0" w:color="auto"/>
      </w:divBdr>
    </w:div>
    <w:div w:id="1546988994">
      <w:bodyDiv w:val="1"/>
      <w:marLeft w:val="0"/>
      <w:marRight w:val="0"/>
      <w:marTop w:val="0"/>
      <w:marBottom w:val="0"/>
      <w:divBdr>
        <w:top w:val="none" w:sz="0" w:space="0" w:color="auto"/>
        <w:left w:val="none" w:sz="0" w:space="0" w:color="auto"/>
        <w:bottom w:val="none" w:sz="0" w:space="0" w:color="auto"/>
        <w:right w:val="none" w:sz="0" w:space="0" w:color="auto"/>
      </w:divBdr>
    </w:div>
    <w:div w:id="1547402885">
      <w:bodyDiv w:val="1"/>
      <w:marLeft w:val="0"/>
      <w:marRight w:val="0"/>
      <w:marTop w:val="0"/>
      <w:marBottom w:val="0"/>
      <w:divBdr>
        <w:top w:val="none" w:sz="0" w:space="0" w:color="auto"/>
        <w:left w:val="none" w:sz="0" w:space="0" w:color="auto"/>
        <w:bottom w:val="none" w:sz="0" w:space="0" w:color="auto"/>
        <w:right w:val="none" w:sz="0" w:space="0" w:color="auto"/>
      </w:divBdr>
    </w:div>
    <w:div w:id="1547910742">
      <w:bodyDiv w:val="1"/>
      <w:marLeft w:val="0"/>
      <w:marRight w:val="0"/>
      <w:marTop w:val="0"/>
      <w:marBottom w:val="0"/>
      <w:divBdr>
        <w:top w:val="none" w:sz="0" w:space="0" w:color="auto"/>
        <w:left w:val="none" w:sz="0" w:space="0" w:color="auto"/>
        <w:bottom w:val="none" w:sz="0" w:space="0" w:color="auto"/>
        <w:right w:val="none" w:sz="0" w:space="0" w:color="auto"/>
      </w:divBdr>
    </w:div>
    <w:div w:id="1548685629">
      <w:bodyDiv w:val="1"/>
      <w:marLeft w:val="0"/>
      <w:marRight w:val="0"/>
      <w:marTop w:val="0"/>
      <w:marBottom w:val="0"/>
      <w:divBdr>
        <w:top w:val="none" w:sz="0" w:space="0" w:color="auto"/>
        <w:left w:val="none" w:sz="0" w:space="0" w:color="auto"/>
        <w:bottom w:val="none" w:sz="0" w:space="0" w:color="auto"/>
        <w:right w:val="none" w:sz="0" w:space="0" w:color="auto"/>
      </w:divBdr>
    </w:div>
    <w:div w:id="1548839429">
      <w:bodyDiv w:val="1"/>
      <w:marLeft w:val="0"/>
      <w:marRight w:val="0"/>
      <w:marTop w:val="0"/>
      <w:marBottom w:val="0"/>
      <w:divBdr>
        <w:top w:val="none" w:sz="0" w:space="0" w:color="auto"/>
        <w:left w:val="none" w:sz="0" w:space="0" w:color="auto"/>
        <w:bottom w:val="none" w:sz="0" w:space="0" w:color="auto"/>
        <w:right w:val="none" w:sz="0" w:space="0" w:color="auto"/>
      </w:divBdr>
    </w:div>
    <w:div w:id="1551305744">
      <w:bodyDiv w:val="1"/>
      <w:marLeft w:val="0"/>
      <w:marRight w:val="0"/>
      <w:marTop w:val="0"/>
      <w:marBottom w:val="0"/>
      <w:divBdr>
        <w:top w:val="none" w:sz="0" w:space="0" w:color="auto"/>
        <w:left w:val="none" w:sz="0" w:space="0" w:color="auto"/>
        <w:bottom w:val="none" w:sz="0" w:space="0" w:color="auto"/>
        <w:right w:val="none" w:sz="0" w:space="0" w:color="auto"/>
      </w:divBdr>
    </w:div>
    <w:div w:id="1553080482">
      <w:bodyDiv w:val="1"/>
      <w:marLeft w:val="0"/>
      <w:marRight w:val="0"/>
      <w:marTop w:val="0"/>
      <w:marBottom w:val="0"/>
      <w:divBdr>
        <w:top w:val="none" w:sz="0" w:space="0" w:color="auto"/>
        <w:left w:val="none" w:sz="0" w:space="0" w:color="auto"/>
        <w:bottom w:val="none" w:sz="0" w:space="0" w:color="auto"/>
        <w:right w:val="none" w:sz="0" w:space="0" w:color="auto"/>
      </w:divBdr>
    </w:div>
    <w:div w:id="1554807110">
      <w:bodyDiv w:val="1"/>
      <w:marLeft w:val="0"/>
      <w:marRight w:val="0"/>
      <w:marTop w:val="0"/>
      <w:marBottom w:val="0"/>
      <w:divBdr>
        <w:top w:val="none" w:sz="0" w:space="0" w:color="auto"/>
        <w:left w:val="none" w:sz="0" w:space="0" w:color="auto"/>
        <w:bottom w:val="none" w:sz="0" w:space="0" w:color="auto"/>
        <w:right w:val="none" w:sz="0" w:space="0" w:color="auto"/>
      </w:divBdr>
    </w:div>
    <w:div w:id="1555120860">
      <w:bodyDiv w:val="1"/>
      <w:marLeft w:val="0"/>
      <w:marRight w:val="0"/>
      <w:marTop w:val="0"/>
      <w:marBottom w:val="0"/>
      <w:divBdr>
        <w:top w:val="none" w:sz="0" w:space="0" w:color="auto"/>
        <w:left w:val="none" w:sz="0" w:space="0" w:color="auto"/>
        <w:bottom w:val="none" w:sz="0" w:space="0" w:color="auto"/>
        <w:right w:val="none" w:sz="0" w:space="0" w:color="auto"/>
      </w:divBdr>
    </w:div>
    <w:div w:id="1557008866">
      <w:bodyDiv w:val="1"/>
      <w:marLeft w:val="0"/>
      <w:marRight w:val="0"/>
      <w:marTop w:val="0"/>
      <w:marBottom w:val="0"/>
      <w:divBdr>
        <w:top w:val="none" w:sz="0" w:space="0" w:color="auto"/>
        <w:left w:val="none" w:sz="0" w:space="0" w:color="auto"/>
        <w:bottom w:val="none" w:sz="0" w:space="0" w:color="auto"/>
        <w:right w:val="none" w:sz="0" w:space="0" w:color="auto"/>
      </w:divBdr>
    </w:div>
    <w:div w:id="1557618347">
      <w:bodyDiv w:val="1"/>
      <w:marLeft w:val="0"/>
      <w:marRight w:val="0"/>
      <w:marTop w:val="0"/>
      <w:marBottom w:val="0"/>
      <w:divBdr>
        <w:top w:val="none" w:sz="0" w:space="0" w:color="auto"/>
        <w:left w:val="none" w:sz="0" w:space="0" w:color="auto"/>
        <w:bottom w:val="none" w:sz="0" w:space="0" w:color="auto"/>
        <w:right w:val="none" w:sz="0" w:space="0" w:color="auto"/>
      </w:divBdr>
    </w:div>
    <w:div w:id="1559629295">
      <w:bodyDiv w:val="1"/>
      <w:marLeft w:val="0"/>
      <w:marRight w:val="0"/>
      <w:marTop w:val="0"/>
      <w:marBottom w:val="0"/>
      <w:divBdr>
        <w:top w:val="none" w:sz="0" w:space="0" w:color="auto"/>
        <w:left w:val="none" w:sz="0" w:space="0" w:color="auto"/>
        <w:bottom w:val="none" w:sz="0" w:space="0" w:color="auto"/>
        <w:right w:val="none" w:sz="0" w:space="0" w:color="auto"/>
      </w:divBdr>
    </w:div>
    <w:div w:id="1559852197">
      <w:bodyDiv w:val="1"/>
      <w:marLeft w:val="0"/>
      <w:marRight w:val="0"/>
      <w:marTop w:val="0"/>
      <w:marBottom w:val="0"/>
      <w:divBdr>
        <w:top w:val="none" w:sz="0" w:space="0" w:color="auto"/>
        <w:left w:val="none" w:sz="0" w:space="0" w:color="auto"/>
        <w:bottom w:val="none" w:sz="0" w:space="0" w:color="auto"/>
        <w:right w:val="none" w:sz="0" w:space="0" w:color="auto"/>
      </w:divBdr>
    </w:div>
    <w:div w:id="1560483680">
      <w:bodyDiv w:val="1"/>
      <w:marLeft w:val="0"/>
      <w:marRight w:val="0"/>
      <w:marTop w:val="0"/>
      <w:marBottom w:val="0"/>
      <w:divBdr>
        <w:top w:val="none" w:sz="0" w:space="0" w:color="auto"/>
        <w:left w:val="none" w:sz="0" w:space="0" w:color="auto"/>
        <w:bottom w:val="none" w:sz="0" w:space="0" w:color="auto"/>
        <w:right w:val="none" w:sz="0" w:space="0" w:color="auto"/>
      </w:divBdr>
    </w:div>
    <w:div w:id="1563175309">
      <w:bodyDiv w:val="1"/>
      <w:marLeft w:val="0"/>
      <w:marRight w:val="0"/>
      <w:marTop w:val="0"/>
      <w:marBottom w:val="0"/>
      <w:divBdr>
        <w:top w:val="none" w:sz="0" w:space="0" w:color="auto"/>
        <w:left w:val="none" w:sz="0" w:space="0" w:color="auto"/>
        <w:bottom w:val="none" w:sz="0" w:space="0" w:color="auto"/>
        <w:right w:val="none" w:sz="0" w:space="0" w:color="auto"/>
      </w:divBdr>
    </w:div>
    <w:div w:id="1563365279">
      <w:bodyDiv w:val="1"/>
      <w:marLeft w:val="0"/>
      <w:marRight w:val="0"/>
      <w:marTop w:val="0"/>
      <w:marBottom w:val="0"/>
      <w:divBdr>
        <w:top w:val="none" w:sz="0" w:space="0" w:color="auto"/>
        <w:left w:val="none" w:sz="0" w:space="0" w:color="auto"/>
        <w:bottom w:val="none" w:sz="0" w:space="0" w:color="auto"/>
        <w:right w:val="none" w:sz="0" w:space="0" w:color="auto"/>
      </w:divBdr>
    </w:div>
    <w:div w:id="1565869371">
      <w:bodyDiv w:val="1"/>
      <w:marLeft w:val="0"/>
      <w:marRight w:val="0"/>
      <w:marTop w:val="0"/>
      <w:marBottom w:val="0"/>
      <w:divBdr>
        <w:top w:val="none" w:sz="0" w:space="0" w:color="auto"/>
        <w:left w:val="none" w:sz="0" w:space="0" w:color="auto"/>
        <w:bottom w:val="none" w:sz="0" w:space="0" w:color="auto"/>
        <w:right w:val="none" w:sz="0" w:space="0" w:color="auto"/>
      </w:divBdr>
    </w:div>
    <w:div w:id="1567762366">
      <w:bodyDiv w:val="1"/>
      <w:marLeft w:val="0"/>
      <w:marRight w:val="0"/>
      <w:marTop w:val="0"/>
      <w:marBottom w:val="0"/>
      <w:divBdr>
        <w:top w:val="none" w:sz="0" w:space="0" w:color="auto"/>
        <w:left w:val="none" w:sz="0" w:space="0" w:color="auto"/>
        <w:bottom w:val="none" w:sz="0" w:space="0" w:color="auto"/>
        <w:right w:val="none" w:sz="0" w:space="0" w:color="auto"/>
      </w:divBdr>
    </w:div>
    <w:div w:id="1568152243">
      <w:bodyDiv w:val="1"/>
      <w:marLeft w:val="0"/>
      <w:marRight w:val="0"/>
      <w:marTop w:val="0"/>
      <w:marBottom w:val="0"/>
      <w:divBdr>
        <w:top w:val="none" w:sz="0" w:space="0" w:color="auto"/>
        <w:left w:val="none" w:sz="0" w:space="0" w:color="auto"/>
        <w:bottom w:val="none" w:sz="0" w:space="0" w:color="auto"/>
        <w:right w:val="none" w:sz="0" w:space="0" w:color="auto"/>
      </w:divBdr>
    </w:div>
    <w:div w:id="1569726252">
      <w:bodyDiv w:val="1"/>
      <w:marLeft w:val="0"/>
      <w:marRight w:val="0"/>
      <w:marTop w:val="0"/>
      <w:marBottom w:val="0"/>
      <w:divBdr>
        <w:top w:val="none" w:sz="0" w:space="0" w:color="auto"/>
        <w:left w:val="none" w:sz="0" w:space="0" w:color="auto"/>
        <w:bottom w:val="none" w:sz="0" w:space="0" w:color="auto"/>
        <w:right w:val="none" w:sz="0" w:space="0" w:color="auto"/>
      </w:divBdr>
    </w:div>
    <w:div w:id="1570340617">
      <w:bodyDiv w:val="1"/>
      <w:marLeft w:val="0"/>
      <w:marRight w:val="0"/>
      <w:marTop w:val="0"/>
      <w:marBottom w:val="0"/>
      <w:divBdr>
        <w:top w:val="none" w:sz="0" w:space="0" w:color="auto"/>
        <w:left w:val="none" w:sz="0" w:space="0" w:color="auto"/>
        <w:bottom w:val="none" w:sz="0" w:space="0" w:color="auto"/>
        <w:right w:val="none" w:sz="0" w:space="0" w:color="auto"/>
      </w:divBdr>
    </w:div>
    <w:div w:id="1570460038">
      <w:bodyDiv w:val="1"/>
      <w:marLeft w:val="0"/>
      <w:marRight w:val="0"/>
      <w:marTop w:val="0"/>
      <w:marBottom w:val="0"/>
      <w:divBdr>
        <w:top w:val="none" w:sz="0" w:space="0" w:color="auto"/>
        <w:left w:val="none" w:sz="0" w:space="0" w:color="auto"/>
        <w:bottom w:val="none" w:sz="0" w:space="0" w:color="auto"/>
        <w:right w:val="none" w:sz="0" w:space="0" w:color="auto"/>
      </w:divBdr>
    </w:div>
    <w:div w:id="1573269934">
      <w:bodyDiv w:val="1"/>
      <w:marLeft w:val="0"/>
      <w:marRight w:val="0"/>
      <w:marTop w:val="0"/>
      <w:marBottom w:val="0"/>
      <w:divBdr>
        <w:top w:val="none" w:sz="0" w:space="0" w:color="auto"/>
        <w:left w:val="none" w:sz="0" w:space="0" w:color="auto"/>
        <w:bottom w:val="none" w:sz="0" w:space="0" w:color="auto"/>
        <w:right w:val="none" w:sz="0" w:space="0" w:color="auto"/>
      </w:divBdr>
    </w:div>
    <w:div w:id="1573811930">
      <w:bodyDiv w:val="1"/>
      <w:marLeft w:val="0"/>
      <w:marRight w:val="0"/>
      <w:marTop w:val="0"/>
      <w:marBottom w:val="0"/>
      <w:divBdr>
        <w:top w:val="none" w:sz="0" w:space="0" w:color="auto"/>
        <w:left w:val="none" w:sz="0" w:space="0" w:color="auto"/>
        <w:bottom w:val="none" w:sz="0" w:space="0" w:color="auto"/>
        <w:right w:val="none" w:sz="0" w:space="0" w:color="auto"/>
      </w:divBdr>
    </w:div>
    <w:div w:id="1574006561">
      <w:bodyDiv w:val="1"/>
      <w:marLeft w:val="0"/>
      <w:marRight w:val="0"/>
      <w:marTop w:val="0"/>
      <w:marBottom w:val="0"/>
      <w:divBdr>
        <w:top w:val="none" w:sz="0" w:space="0" w:color="auto"/>
        <w:left w:val="none" w:sz="0" w:space="0" w:color="auto"/>
        <w:bottom w:val="none" w:sz="0" w:space="0" w:color="auto"/>
        <w:right w:val="none" w:sz="0" w:space="0" w:color="auto"/>
      </w:divBdr>
    </w:div>
    <w:div w:id="1574194263">
      <w:bodyDiv w:val="1"/>
      <w:marLeft w:val="0"/>
      <w:marRight w:val="0"/>
      <w:marTop w:val="0"/>
      <w:marBottom w:val="0"/>
      <w:divBdr>
        <w:top w:val="none" w:sz="0" w:space="0" w:color="auto"/>
        <w:left w:val="none" w:sz="0" w:space="0" w:color="auto"/>
        <w:bottom w:val="none" w:sz="0" w:space="0" w:color="auto"/>
        <w:right w:val="none" w:sz="0" w:space="0" w:color="auto"/>
      </w:divBdr>
    </w:div>
    <w:div w:id="1574198878">
      <w:bodyDiv w:val="1"/>
      <w:marLeft w:val="0"/>
      <w:marRight w:val="0"/>
      <w:marTop w:val="0"/>
      <w:marBottom w:val="0"/>
      <w:divBdr>
        <w:top w:val="none" w:sz="0" w:space="0" w:color="auto"/>
        <w:left w:val="none" w:sz="0" w:space="0" w:color="auto"/>
        <w:bottom w:val="none" w:sz="0" w:space="0" w:color="auto"/>
        <w:right w:val="none" w:sz="0" w:space="0" w:color="auto"/>
      </w:divBdr>
    </w:div>
    <w:div w:id="1574244128">
      <w:bodyDiv w:val="1"/>
      <w:marLeft w:val="0"/>
      <w:marRight w:val="0"/>
      <w:marTop w:val="0"/>
      <w:marBottom w:val="0"/>
      <w:divBdr>
        <w:top w:val="none" w:sz="0" w:space="0" w:color="auto"/>
        <w:left w:val="none" w:sz="0" w:space="0" w:color="auto"/>
        <w:bottom w:val="none" w:sz="0" w:space="0" w:color="auto"/>
        <w:right w:val="none" w:sz="0" w:space="0" w:color="auto"/>
      </w:divBdr>
    </w:div>
    <w:div w:id="1575822170">
      <w:bodyDiv w:val="1"/>
      <w:marLeft w:val="0"/>
      <w:marRight w:val="0"/>
      <w:marTop w:val="0"/>
      <w:marBottom w:val="0"/>
      <w:divBdr>
        <w:top w:val="none" w:sz="0" w:space="0" w:color="auto"/>
        <w:left w:val="none" w:sz="0" w:space="0" w:color="auto"/>
        <w:bottom w:val="none" w:sz="0" w:space="0" w:color="auto"/>
        <w:right w:val="none" w:sz="0" w:space="0" w:color="auto"/>
      </w:divBdr>
    </w:div>
    <w:div w:id="1576741236">
      <w:bodyDiv w:val="1"/>
      <w:marLeft w:val="0"/>
      <w:marRight w:val="0"/>
      <w:marTop w:val="0"/>
      <w:marBottom w:val="0"/>
      <w:divBdr>
        <w:top w:val="none" w:sz="0" w:space="0" w:color="auto"/>
        <w:left w:val="none" w:sz="0" w:space="0" w:color="auto"/>
        <w:bottom w:val="none" w:sz="0" w:space="0" w:color="auto"/>
        <w:right w:val="none" w:sz="0" w:space="0" w:color="auto"/>
      </w:divBdr>
    </w:div>
    <w:div w:id="1577007215">
      <w:bodyDiv w:val="1"/>
      <w:marLeft w:val="0"/>
      <w:marRight w:val="0"/>
      <w:marTop w:val="0"/>
      <w:marBottom w:val="0"/>
      <w:divBdr>
        <w:top w:val="none" w:sz="0" w:space="0" w:color="auto"/>
        <w:left w:val="none" w:sz="0" w:space="0" w:color="auto"/>
        <w:bottom w:val="none" w:sz="0" w:space="0" w:color="auto"/>
        <w:right w:val="none" w:sz="0" w:space="0" w:color="auto"/>
      </w:divBdr>
    </w:div>
    <w:div w:id="1578244882">
      <w:bodyDiv w:val="1"/>
      <w:marLeft w:val="0"/>
      <w:marRight w:val="0"/>
      <w:marTop w:val="0"/>
      <w:marBottom w:val="0"/>
      <w:divBdr>
        <w:top w:val="none" w:sz="0" w:space="0" w:color="auto"/>
        <w:left w:val="none" w:sz="0" w:space="0" w:color="auto"/>
        <w:bottom w:val="none" w:sz="0" w:space="0" w:color="auto"/>
        <w:right w:val="none" w:sz="0" w:space="0" w:color="auto"/>
      </w:divBdr>
    </w:div>
    <w:div w:id="1578323862">
      <w:bodyDiv w:val="1"/>
      <w:marLeft w:val="0"/>
      <w:marRight w:val="0"/>
      <w:marTop w:val="0"/>
      <w:marBottom w:val="0"/>
      <w:divBdr>
        <w:top w:val="none" w:sz="0" w:space="0" w:color="auto"/>
        <w:left w:val="none" w:sz="0" w:space="0" w:color="auto"/>
        <w:bottom w:val="none" w:sz="0" w:space="0" w:color="auto"/>
        <w:right w:val="none" w:sz="0" w:space="0" w:color="auto"/>
      </w:divBdr>
    </w:div>
    <w:div w:id="1579241741">
      <w:bodyDiv w:val="1"/>
      <w:marLeft w:val="0"/>
      <w:marRight w:val="0"/>
      <w:marTop w:val="0"/>
      <w:marBottom w:val="0"/>
      <w:divBdr>
        <w:top w:val="none" w:sz="0" w:space="0" w:color="auto"/>
        <w:left w:val="none" w:sz="0" w:space="0" w:color="auto"/>
        <w:bottom w:val="none" w:sz="0" w:space="0" w:color="auto"/>
        <w:right w:val="none" w:sz="0" w:space="0" w:color="auto"/>
      </w:divBdr>
    </w:div>
    <w:div w:id="1581211347">
      <w:bodyDiv w:val="1"/>
      <w:marLeft w:val="0"/>
      <w:marRight w:val="0"/>
      <w:marTop w:val="0"/>
      <w:marBottom w:val="0"/>
      <w:divBdr>
        <w:top w:val="none" w:sz="0" w:space="0" w:color="auto"/>
        <w:left w:val="none" w:sz="0" w:space="0" w:color="auto"/>
        <w:bottom w:val="none" w:sz="0" w:space="0" w:color="auto"/>
        <w:right w:val="none" w:sz="0" w:space="0" w:color="auto"/>
      </w:divBdr>
    </w:div>
    <w:div w:id="1582640069">
      <w:bodyDiv w:val="1"/>
      <w:marLeft w:val="0"/>
      <w:marRight w:val="0"/>
      <w:marTop w:val="0"/>
      <w:marBottom w:val="0"/>
      <w:divBdr>
        <w:top w:val="none" w:sz="0" w:space="0" w:color="auto"/>
        <w:left w:val="none" w:sz="0" w:space="0" w:color="auto"/>
        <w:bottom w:val="none" w:sz="0" w:space="0" w:color="auto"/>
        <w:right w:val="none" w:sz="0" w:space="0" w:color="auto"/>
      </w:divBdr>
    </w:div>
    <w:div w:id="1583562859">
      <w:bodyDiv w:val="1"/>
      <w:marLeft w:val="0"/>
      <w:marRight w:val="0"/>
      <w:marTop w:val="0"/>
      <w:marBottom w:val="0"/>
      <w:divBdr>
        <w:top w:val="none" w:sz="0" w:space="0" w:color="auto"/>
        <w:left w:val="none" w:sz="0" w:space="0" w:color="auto"/>
        <w:bottom w:val="none" w:sz="0" w:space="0" w:color="auto"/>
        <w:right w:val="none" w:sz="0" w:space="0" w:color="auto"/>
      </w:divBdr>
    </w:div>
    <w:div w:id="1583877412">
      <w:bodyDiv w:val="1"/>
      <w:marLeft w:val="0"/>
      <w:marRight w:val="0"/>
      <w:marTop w:val="0"/>
      <w:marBottom w:val="0"/>
      <w:divBdr>
        <w:top w:val="none" w:sz="0" w:space="0" w:color="auto"/>
        <w:left w:val="none" w:sz="0" w:space="0" w:color="auto"/>
        <w:bottom w:val="none" w:sz="0" w:space="0" w:color="auto"/>
        <w:right w:val="none" w:sz="0" w:space="0" w:color="auto"/>
      </w:divBdr>
    </w:div>
    <w:div w:id="1584529874">
      <w:bodyDiv w:val="1"/>
      <w:marLeft w:val="0"/>
      <w:marRight w:val="0"/>
      <w:marTop w:val="0"/>
      <w:marBottom w:val="0"/>
      <w:divBdr>
        <w:top w:val="none" w:sz="0" w:space="0" w:color="auto"/>
        <w:left w:val="none" w:sz="0" w:space="0" w:color="auto"/>
        <w:bottom w:val="none" w:sz="0" w:space="0" w:color="auto"/>
        <w:right w:val="none" w:sz="0" w:space="0" w:color="auto"/>
      </w:divBdr>
    </w:div>
    <w:div w:id="1587375387">
      <w:bodyDiv w:val="1"/>
      <w:marLeft w:val="0"/>
      <w:marRight w:val="0"/>
      <w:marTop w:val="0"/>
      <w:marBottom w:val="0"/>
      <w:divBdr>
        <w:top w:val="none" w:sz="0" w:space="0" w:color="auto"/>
        <w:left w:val="none" w:sz="0" w:space="0" w:color="auto"/>
        <w:bottom w:val="none" w:sz="0" w:space="0" w:color="auto"/>
        <w:right w:val="none" w:sz="0" w:space="0" w:color="auto"/>
      </w:divBdr>
    </w:div>
    <w:div w:id="1588687965">
      <w:bodyDiv w:val="1"/>
      <w:marLeft w:val="0"/>
      <w:marRight w:val="0"/>
      <w:marTop w:val="0"/>
      <w:marBottom w:val="0"/>
      <w:divBdr>
        <w:top w:val="none" w:sz="0" w:space="0" w:color="auto"/>
        <w:left w:val="none" w:sz="0" w:space="0" w:color="auto"/>
        <w:bottom w:val="none" w:sz="0" w:space="0" w:color="auto"/>
        <w:right w:val="none" w:sz="0" w:space="0" w:color="auto"/>
      </w:divBdr>
    </w:div>
    <w:div w:id="1591621424">
      <w:bodyDiv w:val="1"/>
      <w:marLeft w:val="0"/>
      <w:marRight w:val="0"/>
      <w:marTop w:val="0"/>
      <w:marBottom w:val="0"/>
      <w:divBdr>
        <w:top w:val="none" w:sz="0" w:space="0" w:color="auto"/>
        <w:left w:val="none" w:sz="0" w:space="0" w:color="auto"/>
        <w:bottom w:val="none" w:sz="0" w:space="0" w:color="auto"/>
        <w:right w:val="none" w:sz="0" w:space="0" w:color="auto"/>
      </w:divBdr>
    </w:div>
    <w:div w:id="1591740760">
      <w:bodyDiv w:val="1"/>
      <w:marLeft w:val="0"/>
      <w:marRight w:val="0"/>
      <w:marTop w:val="0"/>
      <w:marBottom w:val="0"/>
      <w:divBdr>
        <w:top w:val="none" w:sz="0" w:space="0" w:color="auto"/>
        <w:left w:val="none" w:sz="0" w:space="0" w:color="auto"/>
        <w:bottom w:val="none" w:sz="0" w:space="0" w:color="auto"/>
        <w:right w:val="none" w:sz="0" w:space="0" w:color="auto"/>
      </w:divBdr>
    </w:div>
    <w:div w:id="1593775151">
      <w:bodyDiv w:val="1"/>
      <w:marLeft w:val="0"/>
      <w:marRight w:val="0"/>
      <w:marTop w:val="0"/>
      <w:marBottom w:val="0"/>
      <w:divBdr>
        <w:top w:val="none" w:sz="0" w:space="0" w:color="auto"/>
        <w:left w:val="none" w:sz="0" w:space="0" w:color="auto"/>
        <w:bottom w:val="none" w:sz="0" w:space="0" w:color="auto"/>
        <w:right w:val="none" w:sz="0" w:space="0" w:color="auto"/>
      </w:divBdr>
    </w:div>
    <w:div w:id="1594583696">
      <w:bodyDiv w:val="1"/>
      <w:marLeft w:val="0"/>
      <w:marRight w:val="0"/>
      <w:marTop w:val="0"/>
      <w:marBottom w:val="0"/>
      <w:divBdr>
        <w:top w:val="none" w:sz="0" w:space="0" w:color="auto"/>
        <w:left w:val="none" w:sz="0" w:space="0" w:color="auto"/>
        <w:bottom w:val="none" w:sz="0" w:space="0" w:color="auto"/>
        <w:right w:val="none" w:sz="0" w:space="0" w:color="auto"/>
      </w:divBdr>
    </w:div>
    <w:div w:id="1594894073">
      <w:bodyDiv w:val="1"/>
      <w:marLeft w:val="0"/>
      <w:marRight w:val="0"/>
      <w:marTop w:val="0"/>
      <w:marBottom w:val="0"/>
      <w:divBdr>
        <w:top w:val="none" w:sz="0" w:space="0" w:color="auto"/>
        <w:left w:val="none" w:sz="0" w:space="0" w:color="auto"/>
        <w:bottom w:val="none" w:sz="0" w:space="0" w:color="auto"/>
        <w:right w:val="none" w:sz="0" w:space="0" w:color="auto"/>
      </w:divBdr>
    </w:div>
    <w:div w:id="1595359908">
      <w:bodyDiv w:val="1"/>
      <w:marLeft w:val="0"/>
      <w:marRight w:val="0"/>
      <w:marTop w:val="0"/>
      <w:marBottom w:val="0"/>
      <w:divBdr>
        <w:top w:val="none" w:sz="0" w:space="0" w:color="auto"/>
        <w:left w:val="none" w:sz="0" w:space="0" w:color="auto"/>
        <w:bottom w:val="none" w:sz="0" w:space="0" w:color="auto"/>
        <w:right w:val="none" w:sz="0" w:space="0" w:color="auto"/>
      </w:divBdr>
    </w:div>
    <w:div w:id="1597245322">
      <w:bodyDiv w:val="1"/>
      <w:marLeft w:val="0"/>
      <w:marRight w:val="0"/>
      <w:marTop w:val="0"/>
      <w:marBottom w:val="0"/>
      <w:divBdr>
        <w:top w:val="none" w:sz="0" w:space="0" w:color="auto"/>
        <w:left w:val="none" w:sz="0" w:space="0" w:color="auto"/>
        <w:bottom w:val="none" w:sz="0" w:space="0" w:color="auto"/>
        <w:right w:val="none" w:sz="0" w:space="0" w:color="auto"/>
      </w:divBdr>
    </w:div>
    <w:div w:id="1597715212">
      <w:bodyDiv w:val="1"/>
      <w:marLeft w:val="0"/>
      <w:marRight w:val="0"/>
      <w:marTop w:val="0"/>
      <w:marBottom w:val="0"/>
      <w:divBdr>
        <w:top w:val="none" w:sz="0" w:space="0" w:color="auto"/>
        <w:left w:val="none" w:sz="0" w:space="0" w:color="auto"/>
        <w:bottom w:val="none" w:sz="0" w:space="0" w:color="auto"/>
        <w:right w:val="none" w:sz="0" w:space="0" w:color="auto"/>
      </w:divBdr>
    </w:div>
    <w:div w:id="1597900763">
      <w:bodyDiv w:val="1"/>
      <w:marLeft w:val="0"/>
      <w:marRight w:val="0"/>
      <w:marTop w:val="0"/>
      <w:marBottom w:val="0"/>
      <w:divBdr>
        <w:top w:val="none" w:sz="0" w:space="0" w:color="auto"/>
        <w:left w:val="none" w:sz="0" w:space="0" w:color="auto"/>
        <w:bottom w:val="none" w:sz="0" w:space="0" w:color="auto"/>
        <w:right w:val="none" w:sz="0" w:space="0" w:color="auto"/>
      </w:divBdr>
    </w:div>
    <w:div w:id="1599017741">
      <w:bodyDiv w:val="1"/>
      <w:marLeft w:val="0"/>
      <w:marRight w:val="0"/>
      <w:marTop w:val="0"/>
      <w:marBottom w:val="0"/>
      <w:divBdr>
        <w:top w:val="none" w:sz="0" w:space="0" w:color="auto"/>
        <w:left w:val="none" w:sz="0" w:space="0" w:color="auto"/>
        <w:bottom w:val="none" w:sz="0" w:space="0" w:color="auto"/>
        <w:right w:val="none" w:sz="0" w:space="0" w:color="auto"/>
      </w:divBdr>
    </w:div>
    <w:div w:id="1599603586">
      <w:bodyDiv w:val="1"/>
      <w:marLeft w:val="0"/>
      <w:marRight w:val="0"/>
      <w:marTop w:val="0"/>
      <w:marBottom w:val="0"/>
      <w:divBdr>
        <w:top w:val="none" w:sz="0" w:space="0" w:color="auto"/>
        <w:left w:val="none" w:sz="0" w:space="0" w:color="auto"/>
        <w:bottom w:val="none" w:sz="0" w:space="0" w:color="auto"/>
        <w:right w:val="none" w:sz="0" w:space="0" w:color="auto"/>
      </w:divBdr>
    </w:div>
    <w:div w:id="1599631642">
      <w:bodyDiv w:val="1"/>
      <w:marLeft w:val="0"/>
      <w:marRight w:val="0"/>
      <w:marTop w:val="0"/>
      <w:marBottom w:val="0"/>
      <w:divBdr>
        <w:top w:val="none" w:sz="0" w:space="0" w:color="auto"/>
        <w:left w:val="none" w:sz="0" w:space="0" w:color="auto"/>
        <w:bottom w:val="none" w:sz="0" w:space="0" w:color="auto"/>
        <w:right w:val="none" w:sz="0" w:space="0" w:color="auto"/>
      </w:divBdr>
    </w:div>
    <w:div w:id="1600718752">
      <w:bodyDiv w:val="1"/>
      <w:marLeft w:val="0"/>
      <w:marRight w:val="0"/>
      <w:marTop w:val="0"/>
      <w:marBottom w:val="0"/>
      <w:divBdr>
        <w:top w:val="none" w:sz="0" w:space="0" w:color="auto"/>
        <w:left w:val="none" w:sz="0" w:space="0" w:color="auto"/>
        <w:bottom w:val="none" w:sz="0" w:space="0" w:color="auto"/>
        <w:right w:val="none" w:sz="0" w:space="0" w:color="auto"/>
      </w:divBdr>
    </w:div>
    <w:div w:id="1601141084">
      <w:bodyDiv w:val="1"/>
      <w:marLeft w:val="0"/>
      <w:marRight w:val="0"/>
      <w:marTop w:val="0"/>
      <w:marBottom w:val="0"/>
      <w:divBdr>
        <w:top w:val="none" w:sz="0" w:space="0" w:color="auto"/>
        <w:left w:val="none" w:sz="0" w:space="0" w:color="auto"/>
        <w:bottom w:val="none" w:sz="0" w:space="0" w:color="auto"/>
        <w:right w:val="none" w:sz="0" w:space="0" w:color="auto"/>
      </w:divBdr>
    </w:div>
    <w:div w:id="1601178667">
      <w:bodyDiv w:val="1"/>
      <w:marLeft w:val="0"/>
      <w:marRight w:val="0"/>
      <w:marTop w:val="0"/>
      <w:marBottom w:val="0"/>
      <w:divBdr>
        <w:top w:val="none" w:sz="0" w:space="0" w:color="auto"/>
        <w:left w:val="none" w:sz="0" w:space="0" w:color="auto"/>
        <w:bottom w:val="none" w:sz="0" w:space="0" w:color="auto"/>
        <w:right w:val="none" w:sz="0" w:space="0" w:color="auto"/>
      </w:divBdr>
    </w:div>
    <w:div w:id="1601914427">
      <w:bodyDiv w:val="1"/>
      <w:marLeft w:val="0"/>
      <w:marRight w:val="0"/>
      <w:marTop w:val="0"/>
      <w:marBottom w:val="0"/>
      <w:divBdr>
        <w:top w:val="none" w:sz="0" w:space="0" w:color="auto"/>
        <w:left w:val="none" w:sz="0" w:space="0" w:color="auto"/>
        <w:bottom w:val="none" w:sz="0" w:space="0" w:color="auto"/>
        <w:right w:val="none" w:sz="0" w:space="0" w:color="auto"/>
      </w:divBdr>
    </w:div>
    <w:div w:id="1603419745">
      <w:bodyDiv w:val="1"/>
      <w:marLeft w:val="0"/>
      <w:marRight w:val="0"/>
      <w:marTop w:val="0"/>
      <w:marBottom w:val="0"/>
      <w:divBdr>
        <w:top w:val="none" w:sz="0" w:space="0" w:color="auto"/>
        <w:left w:val="none" w:sz="0" w:space="0" w:color="auto"/>
        <w:bottom w:val="none" w:sz="0" w:space="0" w:color="auto"/>
        <w:right w:val="none" w:sz="0" w:space="0" w:color="auto"/>
      </w:divBdr>
    </w:div>
    <w:div w:id="1603957597">
      <w:bodyDiv w:val="1"/>
      <w:marLeft w:val="0"/>
      <w:marRight w:val="0"/>
      <w:marTop w:val="0"/>
      <w:marBottom w:val="0"/>
      <w:divBdr>
        <w:top w:val="none" w:sz="0" w:space="0" w:color="auto"/>
        <w:left w:val="none" w:sz="0" w:space="0" w:color="auto"/>
        <w:bottom w:val="none" w:sz="0" w:space="0" w:color="auto"/>
        <w:right w:val="none" w:sz="0" w:space="0" w:color="auto"/>
      </w:divBdr>
    </w:div>
    <w:div w:id="1607735507">
      <w:bodyDiv w:val="1"/>
      <w:marLeft w:val="0"/>
      <w:marRight w:val="0"/>
      <w:marTop w:val="0"/>
      <w:marBottom w:val="0"/>
      <w:divBdr>
        <w:top w:val="none" w:sz="0" w:space="0" w:color="auto"/>
        <w:left w:val="none" w:sz="0" w:space="0" w:color="auto"/>
        <w:bottom w:val="none" w:sz="0" w:space="0" w:color="auto"/>
        <w:right w:val="none" w:sz="0" w:space="0" w:color="auto"/>
      </w:divBdr>
    </w:div>
    <w:div w:id="1609041651">
      <w:bodyDiv w:val="1"/>
      <w:marLeft w:val="0"/>
      <w:marRight w:val="0"/>
      <w:marTop w:val="0"/>
      <w:marBottom w:val="0"/>
      <w:divBdr>
        <w:top w:val="none" w:sz="0" w:space="0" w:color="auto"/>
        <w:left w:val="none" w:sz="0" w:space="0" w:color="auto"/>
        <w:bottom w:val="none" w:sz="0" w:space="0" w:color="auto"/>
        <w:right w:val="none" w:sz="0" w:space="0" w:color="auto"/>
      </w:divBdr>
    </w:div>
    <w:div w:id="1610356116">
      <w:bodyDiv w:val="1"/>
      <w:marLeft w:val="0"/>
      <w:marRight w:val="0"/>
      <w:marTop w:val="0"/>
      <w:marBottom w:val="0"/>
      <w:divBdr>
        <w:top w:val="none" w:sz="0" w:space="0" w:color="auto"/>
        <w:left w:val="none" w:sz="0" w:space="0" w:color="auto"/>
        <w:bottom w:val="none" w:sz="0" w:space="0" w:color="auto"/>
        <w:right w:val="none" w:sz="0" w:space="0" w:color="auto"/>
      </w:divBdr>
    </w:div>
    <w:div w:id="1610623024">
      <w:bodyDiv w:val="1"/>
      <w:marLeft w:val="0"/>
      <w:marRight w:val="0"/>
      <w:marTop w:val="0"/>
      <w:marBottom w:val="0"/>
      <w:divBdr>
        <w:top w:val="none" w:sz="0" w:space="0" w:color="auto"/>
        <w:left w:val="none" w:sz="0" w:space="0" w:color="auto"/>
        <w:bottom w:val="none" w:sz="0" w:space="0" w:color="auto"/>
        <w:right w:val="none" w:sz="0" w:space="0" w:color="auto"/>
      </w:divBdr>
    </w:div>
    <w:div w:id="1611354402">
      <w:bodyDiv w:val="1"/>
      <w:marLeft w:val="0"/>
      <w:marRight w:val="0"/>
      <w:marTop w:val="0"/>
      <w:marBottom w:val="0"/>
      <w:divBdr>
        <w:top w:val="none" w:sz="0" w:space="0" w:color="auto"/>
        <w:left w:val="none" w:sz="0" w:space="0" w:color="auto"/>
        <w:bottom w:val="none" w:sz="0" w:space="0" w:color="auto"/>
        <w:right w:val="none" w:sz="0" w:space="0" w:color="auto"/>
      </w:divBdr>
    </w:div>
    <w:div w:id="1613436292">
      <w:bodyDiv w:val="1"/>
      <w:marLeft w:val="0"/>
      <w:marRight w:val="0"/>
      <w:marTop w:val="0"/>
      <w:marBottom w:val="0"/>
      <w:divBdr>
        <w:top w:val="none" w:sz="0" w:space="0" w:color="auto"/>
        <w:left w:val="none" w:sz="0" w:space="0" w:color="auto"/>
        <w:bottom w:val="none" w:sz="0" w:space="0" w:color="auto"/>
        <w:right w:val="none" w:sz="0" w:space="0" w:color="auto"/>
      </w:divBdr>
    </w:div>
    <w:div w:id="1613780037">
      <w:bodyDiv w:val="1"/>
      <w:marLeft w:val="0"/>
      <w:marRight w:val="0"/>
      <w:marTop w:val="0"/>
      <w:marBottom w:val="0"/>
      <w:divBdr>
        <w:top w:val="none" w:sz="0" w:space="0" w:color="auto"/>
        <w:left w:val="none" w:sz="0" w:space="0" w:color="auto"/>
        <w:bottom w:val="none" w:sz="0" w:space="0" w:color="auto"/>
        <w:right w:val="none" w:sz="0" w:space="0" w:color="auto"/>
      </w:divBdr>
    </w:div>
    <w:div w:id="1613975460">
      <w:bodyDiv w:val="1"/>
      <w:marLeft w:val="0"/>
      <w:marRight w:val="0"/>
      <w:marTop w:val="0"/>
      <w:marBottom w:val="0"/>
      <w:divBdr>
        <w:top w:val="none" w:sz="0" w:space="0" w:color="auto"/>
        <w:left w:val="none" w:sz="0" w:space="0" w:color="auto"/>
        <w:bottom w:val="none" w:sz="0" w:space="0" w:color="auto"/>
        <w:right w:val="none" w:sz="0" w:space="0" w:color="auto"/>
      </w:divBdr>
    </w:div>
    <w:div w:id="1616598603">
      <w:bodyDiv w:val="1"/>
      <w:marLeft w:val="0"/>
      <w:marRight w:val="0"/>
      <w:marTop w:val="0"/>
      <w:marBottom w:val="0"/>
      <w:divBdr>
        <w:top w:val="none" w:sz="0" w:space="0" w:color="auto"/>
        <w:left w:val="none" w:sz="0" w:space="0" w:color="auto"/>
        <w:bottom w:val="none" w:sz="0" w:space="0" w:color="auto"/>
        <w:right w:val="none" w:sz="0" w:space="0" w:color="auto"/>
      </w:divBdr>
    </w:div>
    <w:div w:id="1616911935">
      <w:bodyDiv w:val="1"/>
      <w:marLeft w:val="0"/>
      <w:marRight w:val="0"/>
      <w:marTop w:val="0"/>
      <w:marBottom w:val="0"/>
      <w:divBdr>
        <w:top w:val="none" w:sz="0" w:space="0" w:color="auto"/>
        <w:left w:val="none" w:sz="0" w:space="0" w:color="auto"/>
        <w:bottom w:val="none" w:sz="0" w:space="0" w:color="auto"/>
        <w:right w:val="none" w:sz="0" w:space="0" w:color="auto"/>
      </w:divBdr>
    </w:div>
    <w:div w:id="1617516839">
      <w:bodyDiv w:val="1"/>
      <w:marLeft w:val="0"/>
      <w:marRight w:val="0"/>
      <w:marTop w:val="0"/>
      <w:marBottom w:val="0"/>
      <w:divBdr>
        <w:top w:val="none" w:sz="0" w:space="0" w:color="auto"/>
        <w:left w:val="none" w:sz="0" w:space="0" w:color="auto"/>
        <w:bottom w:val="none" w:sz="0" w:space="0" w:color="auto"/>
        <w:right w:val="none" w:sz="0" w:space="0" w:color="auto"/>
      </w:divBdr>
    </w:div>
    <w:div w:id="1617522165">
      <w:bodyDiv w:val="1"/>
      <w:marLeft w:val="0"/>
      <w:marRight w:val="0"/>
      <w:marTop w:val="0"/>
      <w:marBottom w:val="0"/>
      <w:divBdr>
        <w:top w:val="none" w:sz="0" w:space="0" w:color="auto"/>
        <w:left w:val="none" w:sz="0" w:space="0" w:color="auto"/>
        <w:bottom w:val="none" w:sz="0" w:space="0" w:color="auto"/>
        <w:right w:val="none" w:sz="0" w:space="0" w:color="auto"/>
      </w:divBdr>
    </w:div>
    <w:div w:id="1618028116">
      <w:bodyDiv w:val="1"/>
      <w:marLeft w:val="0"/>
      <w:marRight w:val="0"/>
      <w:marTop w:val="0"/>
      <w:marBottom w:val="0"/>
      <w:divBdr>
        <w:top w:val="none" w:sz="0" w:space="0" w:color="auto"/>
        <w:left w:val="none" w:sz="0" w:space="0" w:color="auto"/>
        <w:bottom w:val="none" w:sz="0" w:space="0" w:color="auto"/>
        <w:right w:val="none" w:sz="0" w:space="0" w:color="auto"/>
      </w:divBdr>
    </w:div>
    <w:div w:id="1619067968">
      <w:bodyDiv w:val="1"/>
      <w:marLeft w:val="0"/>
      <w:marRight w:val="0"/>
      <w:marTop w:val="0"/>
      <w:marBottom w:val="0"/>
      <w:divBdr>
        <w:top w:val="none" w:sz="0" w:space="0" w:color="auto"/>
        <w:left w:val="none" w:sz="0" w:space="0" w:color="auto"/>
        <w:bottom w:val="none" w:sz="0" w:space="0" w:color="auto"/>
        <w:right w:val="none" w:sz="0" w:space="0" w:color="auto"/>
      </w:divBdr>
    </w:div>
    <w:div w:id="1620792302">
      <w:bodyDiv w:val="1"/>
      <w:marLeft w:val="0"/>
      <w:marRight w:val="0"/>
      <w:marTop w:val="0"/>
      <w:marBottom w:val="0"/>
      <w:divBdr>
        <w:top w:val="none" w:sz="0" w:space="0" w:color="auto"/>
        <w:left w:val="none" w:sz="0" w:space="0" w:color="auto"/>
        <w:bottom w:val="none" w:sz="0" w:space="0" w:color="auto"/>
        <w:right w:val="none" w:sz="0" w:space="0" w:color="auto"/>
      </w:divBdr>
    </w:div>
    <w:div w:id="1622806763">
      <w:bodyDiv w:val="1"/>
      <w:marLeft w:val="0"/>
      <w:marRight w:val="0"/>
      <w:marTop w:val="0"/>
      <w:marBottom w:val="0"/>
      <w:divBdr>
        <w:top w:val="none" w:sz="0" w:space="0" w:color="auto"/>
        <w:left w:val="none" w:sz="0" w:space="0" w:color="auto"/>
        <w:bottom w:val="none" w:sz="0" w:space="0" w:color="auto"/>
        <w:right w:val="none" w:sz="0" w:space="0" w:color="auto"/>
      </w:divBdr>
    </w:div>
    <w:div w:id="1624920156">
      <w:bodyDiv w:val="1"/>
      <w:marLeft w:val="0"/>
      <w:marRight w:val="0"/>
      <w:marTop w:val="0"/>
      <w:marBottom w:val="0"/>
      <w:divBdr>
        <w:top w:val="none" w:sz="0" w:space="0" w:color="auto"/>
        <w:left w:val="none" w:sz="0" w:space="0" w:color="auto"/>
        <w:bottom w:val="none" w:sz="0" w:space="0" w:color="auto"/>
        <w:right w:val="none" w:sz="0" w:space="0" w:color="auto"/>
      </w:divBdr>
    </w:div>
    <w:div w:id="1625189963">
      <w:bodyDiv w:val="1"/>
      <w:marLeft w:val="0"/>
      <w:marRight w:val="0"/>
      <w:marTop w:val="0"/>
      <w:marBottom w:val="0"/>
      <w:divBdr>
        <w:top w:val="none" w:sz="0" w:space="0" w:color="auto"/>
        <w:left w:val="none" w:sz="0" w:space="0" w:color="auto"/>
        <w:bottom w:val="none" w:sz="0" w:space="0" w:color="auto"/>
        <w:right w:val="none" w:sz="0" w:space="0" w:color="auto"/>
      </w:divBdr>
    </w:div>
    <w:div w:id="1625382372">
      <w:bodyDiv w:val="1"/>
      <w:marLeft w:val="0"/>
      <w:marRight w:val="0"/>
      <w:marTop w:val="0"/>
      <w:marBottom w:val="0"/>
      <w:divBdr>
        <w:top w:val="none" w:sz="0" w:space="0" w:color="auto"/>
        <w:left w:val="none" w:sz="0" w:space="0" w:color="auto"/>
        <w:bottom w:val="none" w:sz="0" w:space="0" w:color="auto"/>
        <w:right w:val="none" w:sz="0" w:space="0" w:color="auto"/>
      </w:divBdr>
    </w:div>
    <w:div w:id="1625499545">
      <w:bodyDiv w:val="1"/>
      <w:marLeft w:val="0"/>
      <w:marRight w:val="0"/>
      <w:marTop w:val="0"/>
      <w:marBottom w:val="0"/>
      <w:divBdr>
        <w:top w:val="none" w:sz="0" w:space="0" w:color="auto"/>
        <w:left w:val="none" w:sz="0" w:space="0" w:color="auto"/>
        <w:bottom w:val="none" w:sz="0" w:space="0" w:color="auto"/>
        <w:right w:val="none" w:sz="0" w:space="0" w:color="auto"/>
      </w:divBdr>
    </w:div>
    <w:div w:id="1626623073">
      <w:bodyDiv w:val="1"/>
      <w:marLeft w:val="0"/>
      <w:marRight w:val="0"/>
      <w:marTop w:val="0"/>
      <w:marBottom w:val="0"/>
      <w:divBdr>
        <w:top w:val="none" w:sz="0" w:space="0" w:color="auto"/>
        <w:left w:val="none" w:sz="0" w:space="0" w:color="auto"/>
        <w:bottom w:val="none" w:sz="0" w:space="0" w:color="auto"/>
        <w:right w:val="none" w:sz="0" w:space="0" w:color="auto"/>
      </w:divBdr>
    </w:div>
    <w:div w:id="1627153076">
      <w:bodyDiv w:val="1"/>
      <w:marLeft w:val="0"/>
      <w:marRight w:val="0"/>
      <w:marTop w:val="0"/>
      <w:marBottom w:val="0"/>
      <w:divBdr>
        <w:top w:val="none" w:sz="0" w:space="0" w:color="auto"/>
        <w:left w:val="none" w:sz="0" w:space="0" w:color="auto"/>
        <w:bottom w:val="none" w:sz="0" w:space="0" w:color="auto"/>
        <w:right w:val="none" w:sz="0" w:space="0" w:color="auto"/>
      </w:divBdr>
    </w:div>
    <w:div w:id="1628511094">
      <w:bodyDiv w:val="1"/>
      <w:marLeft w:val="0"/>
      <w:marRight w:val="0"/>
      <w:marTop w:val="0"/>
      <w:marBottom w:val="0"/>
      <w:divBdr>
        <w:top w:val="none" w:sz="0" w:space="0" w:color="auto"/>
        <w:left w:val="none" w:sz="0" w:space="0" w:color="auto"/>
        <w:bottom w:val="none" w:sz="0" w:space="0" w:color="auto"/>
        <w:right w:val="none" w:sz="0" w:space="0" w:color="auto"/>
      </w:divBdr>
    </w:div>
    <w:div w:id="1629895125">
      <w:bodyDiv w:val="1"/>
      <w:marLeft w:val="0"/>
      <w:marRight w:val="0"/>
      <w:marTop w:val="0"/>
      <w:marBottom w:val="0"/>
      <w:divBdr>
        <w:top w:val="none" w:sz="0" w:space="0" w:color="auto"/>
        <w:left w:val="none" w:sz="0" w:space="0" w:color="auto"/>
        <w:bottom w:val="none" w:sz="0" w:space="0" w:color="auto"/>
        <w:right w:val="none" w:sz="0" w:space="0" w:color="auto"/>
      </w:divBdr>
    </w:div>
    <w:div w:id="1630742455">
      <w:bodyDiv w:val="1"/>
      <w:marLeft w:val="0"/>
      <w:marRight w:val="0"/>
      <w:marTop w:val="0"/>
      <w:marBottom w:val="0"/>
      <w:divBdr>
        <w:top w:val="none" w:sz="0" w:space="0" w:color="auto"/>
        <w:left w:val="none" w:sz="0" w:space="0" w:color="auto"/>
        <w:bottom w:val="none" w:sz="0" w:space="0" w:color="auto"/>
        <w:right w:val="none" w:sz="0" w:space="0" w:color="auto"/>
      </w:divBdr>
    </w:div>
    <w:div w:id="1631015135">
      <w:bodyDiv w:val="1"/>
      <w:marLeft w:val="0"/>
      <w:marRight w:val="0"/>
      <w:marTop w:val="0"/>
      <w:marBottom w:val="0"/>
      <w:divBdr>
        <w:top w:val="none" w:sz="0" w:space="0" w:color="auto"/>
        <w:left w:val="none" w:sz="0" w:space="0" w:color="auto"/>
        <w:bottom w:val="none" w:sz="0" w:space="0" w:color="auto"/>
        <w:right w:val="none" w:sz="0" w:space="0" w:color="auto"/>
      </w:divBdr>
    </w:div>
    <w:div w:id="1632250204">
      <w:bodyDiv w:val="1"/>
      <w:marLeft w:val="0"/>
      <w:marRight w:val="0"/>
      <w:marTop w:val="0"/>
      <w:marBottom w:val="0"/>
      <w:divBdr>
        <w:top w:val="none" w:sz="0" w:space="0" w:color="auto"/>
        <w:left w:val="none" w:sz="0" w:space="0" w:color="auto"/>
        <w:bottom w:val="none" w:sz="0" w:space="0" w:color="auto"/>
        <w:right w:val="none" w:sz="0" w:space="0" w:color="auto"/>
      </w:divBdr>
    </w:div>
    <w:div w:id="1634213845">
      <w:bodyDiv w:val="1"/>
      <w:marLeft w:val="0"/>
      <w:marRight w:val="0"/>
      <w:marTop w:val="0"/>
      <w:marBottom w:val="0"/>
      <w:divBdr>
        <w:top w:val="none" w:sz="0" w:space="0" w:color="auto"/>
        <w:left w:val="none" w:sz="0" w:space="0" w:color="auto"/>
        <w:bottom w:val="none" w:sz="0" w:space="0" w:color="auto"/>
        <w:right w:val="none" w:sz="0" w:space="0" w:color="auto"/>
      </w:divBdr>
    </w:div>
    <w:div w:id="1635141615">
      <w:bodyDiv w:val="1"/>
      <w:marLeft w:val="0"/>
      <w:marRight w:val="0"/>
      <w:marTop w:val="0"/>
      <w:marBottom w:val="0"/>
      <w:divBdr>
        <w:top w:val="none" w:sz="0" w:space="0" w:color="auto"/>
        <w:left w:val="none" w:sz="0" w:space="0" w:color="auto"/>
        <w:bottom w:val="none" w:sz="0" w:space="0" w:color="auto"/>
        <w:right w:val="none" w:sz="0" w:space="0" w:color="auto"/>
      </w:divBdr>
    </w:div>
    <w:div w:id="1635401131">
      <w:bodyDiv w:val="1"/>
      <w:marLeft w:val="0"/>
      <w:marRight w:val="0"/>
      <w:marTop w:val="0"/>
      <w:marBottom w:val="0"/>
      <w:divBdr>
        <w:top w:val="none" w:sz="0" w:space="0" w:color="auto"/>
        <w:left w:val="none" w:sz="0" w:space="0" w:color="auto"/>
        <w:bottom w:val="none" w:sz="0" w:space="0" w:color="auto"/>
        <w:right w:val="none" w:sz="0" w:space="0" w:color="auto"/>
      </w:divBdr>
    </w:div>
    <w:div w:id="1637101066">
      <w:bodyDiv w:val="1"/>
      <w:marLeft w:val="0"/>
      <w:marRight w:val="0"/>
      <w:marTop w:val="0"/>
      <w:marBottom w:val="0"/>
      <w:divBdr>
        <w:top w:val="none" w:sz="0" w:space="0" w:color="auto"/>
        <w:left w:val="none" w:sz="0" w:space="0" w:color="auto"/>
        <w:bottom w:val="none" w:sz="0" w:space="0" w:color="auto"/>
        <w:right w:val="none" w:sz="0" w:space="0" w:color="auto"/>
      </w:divBdr>
    </w:div>
    <w:div w:id="1637174338">
      <w:bodyDiv w:val="1"/>
      <w:marLeft w:val="0"/>
      <w:marRight w:val="0"/>
      <w:marTop w:val="0"/>
      <w:marBottom w:val="0"/>
      <w:divBdr>
        <w:top w:val="none" w:sz="0" w:space="0" w:color="auto"/>
        <w:left w:val="none" w:sz="0" w:space="0" w:color="auto"/>
        <w:bottom w:val="none" w:sz="0" w:space="0" w:color="auto"/>
        <w:right w:val="none" w:sz="0" w:space="0" w:color="auto"/>
      </w:divBdr>
    </w:div>
    <w:div w:id="1639724806">
      <w:bodyDiv w:val="1"/>
      <w:marLeft w:val="0"/>
      <w:marRight w:val="0"/>
      <w:marTop w:val="0"/>
      <w:marBottom w:val="0"/>
      <w:divBdr>
        <w:top w:val="none" w:sz="0" w:space="0" w:color="auto"/>
        <w:left w:val="none" w:sz="0" w:space="0" w:color="auto"/>
        <w:bottom w:val="none" w:sz="0" w:space="0" w:color="auto"/>
        <w:right w:val="none" w:sz="0" w:space="0" w:color="auto"/>
      </w:divBdr>
    </w:div>
    <w:div w:id="1640302500">
      <w:bodyDiv w:val="1"/>
      <w:marLeft w:val="0"/>
      <w:marRight w:val="0"/>
      <w:marTop w:val="0"/>
      <w:marBottom w:val="0"/>
      <w:divBdr>
        <w:top w:val="none" w:sz="0" w:space="0" w:color="auto"/>
        <w:left w:val="none" w:sz="0" w:space="0" w:color="auto"/>
        <w:bottom w:val="none" w:sz="0" w:space="0" w:color="auto"/>
        <w:right w:val="none" w:sz="0" w:space="0" w:color="auto"/>
      </w:divBdr>
    </w:div>
    <w:div w:id="1641570561">
      <w:bodyDiv w:val="1"/>
      <w:marLeft w:val="0"/>
      <w:marRight w:val="0"/>
      <w:marTop w:val="0"/>
      <w:marBottom w:val="0"/>
      <w:divBdr>
        <w:top w:val="none" w:sz="0" w:space="0" w:color="auto"/>
        <w:left w:val="none" w:sz="0" w:space="0" w:color="auto"/>
        <w:bottom w:val="none" w:sz="0" w:space="0" w:color="auto"/>
        <w:right w:val="none" w:sz="0" w:space="0" w:color="auto"/>
      </w:divBdr>
    </w:div>
    <w:div w:id="1642298088">
      <w:bodyDiv w:val="1"/>
      <w:marLeft w:val="0"/>
      <w:marRight w:val="0"/>
      <w:marTop w:val="0"/>
      <w:marBottom w:val="0"/>
      <w:divBdr>
        <w:top w:val="none" w:sz="0" w:space="0" w:color="auto"/>
        <w:left w:val="none" w:sz="0" w:space="0" w:color="auto"/>
        <w:bottom w:val="none" w:sz="0" w:space="0" w:color="auto"/>
        <w:right w:val="none" w:sz="0" w:space="0" w:color="auto"/>
      </w:divBdr>
    </w:div>
    <w:div w:id="1642811143">
      <w:bodyDiv w:val="1"/>
      <w:marLeft w:val="0"/>
      <w:marRight w:val="0"/>
      <w:marTop w:val="0"/>
      <w:marBottom w:val="0"/>
      <w:divBdr>
        <w:top w:val="none" w:sz="0" w:space="0" w:color="auto"/>
        <w:left w:val="none" w:sz="0" w:space="0" w:color="auto"/>
        <w:bottom w:val="none" w:sz="0" w:space="0" w:color="auto"/>
        <w:right w:val="none" w:sz="0" w:space="0" w:color="auto"/>
      </w:divBdr>
    </w:div>
    <w:div w:id="1643658034">
      <w:bodyDiv w:val="1"/>
      <w:marLeft w:val="0"/>
      <w:marRight w:val="0"/>
      <w:marTop w:val="0"/>
      <w:marBottom w:val="0"/>
      <w:divBdr>
        <w:top w:val="none" w:sz="0" w:space="0" w:color="auto"/>
        <w:left w:val="none" w:sz="0" w:space="0" w:color="auto"/>
        <w:bottom w:val="none" w:sz="0" w:space="0" w:color="auto"/>
        <w:right w:val="none" w:sz="0" w:space="0" w:color="auto"/>
      </w:divBdr>
    </w:div>
    <w:div w:id="1643929175">
      <w:bodyDiv w:val="1"/>
      <w:marLeft w:val="0"/>
      <w:marRight w:val="0"/>
      <w:marTop w:val="0"/>
      <w:marBottom w:val="0"/>
      <w:divBdr>
        <w:top w:val="none" w:sz="0" w:space="0" w:color="auto"/>
        <w:left w:val="none" w:sz="0" w:space="0" w:color="auto"/>
        <w:bottom w:val="none" w:sz="0" w:space="0" w:color="auto"/>
        <w:right w:val="none" w:sz="0" w:space="0" w:color="auto"/>
      </w:divBdr>
    </w:div>
    <w:div w:id="1646010991">
      <w:bodyDiv w:val="1"/>
      <w:marLeft w:val="0"/>
      <w:marRight w:val="0"/>
      <w:marTop w:val="0"/>
      <w:marBottom w:val="0"/>
      <w:divBdr>
        <w:top w:val="none" w:sz="0" w:space="0" w:color="auto"/>
        <w:left w:val="none" w:sz="0" w:space="0" w:color="auto"/>
        <w:bottom w:val="none" w:sz="0" w:space="0" w:color="auto"/>
        <w:right w:val="none" w:sz="0" w:space="0" w:color="auto"/>
      </w:divBdr>
    </w:div>
    <w:div w:id="1646736779">
      <w:bodyDiv w:val="1"/>
      <w:marLeft w:val="0"/>
      <w:marRight w:val="0"/>
      <w:marTop w:val="0"/>
      <w:marBottom w:val="0"/>
      <w:divBdr>
        <w:top w:val="none" w:sz="0" w:space="0" w:color="auto"/>
        <w:left w:val="none" w:sz="0" w:space="0" w:color="auto"/>
        <w:bottom w:val="none" w:sz="0" w:space="0" w:color="auto"/>
        <w:right w:val="none" w:sz="0" w:space="0" w:color="auto"/>
      </w:divBdr>
    </w:div>
    <w:div w:id="1647271806">
      <w:bodyDiv w:val="1"/>
      <w:marLeft w:val="0"/>
      <w:marRight w:val="0"/>
      <w:marTop w:val="0"/>
      <w:marBottom w:val="0"/>
      <w:divBdr>
        <w:top w:val="none" w:sz="0" w:space="0" w:color="auto"/>
        <w:left w:val="none" w:sz="0" w:space="0" w:color="auto"/>
        <w:bottom w:val="none" w:sz="0" w:space="0" w:color="auto"/>
        <w:right w:val="none" w:sz="0" w:space="0" w:color="auto"/>
      </w:divBdr>
    </w:div>
    <w:div w:id="1648053622">
      <w:bodyDiv w:val="1"/>
      <w:marLeft w:val="0"/>
      <w:marRight w:val="0"/>
      <w:marTop w:val="0"/>
      <w:marBottom w:val="0"/>
      <w:divBdr>
        <w:top w:val="none" w:sz="0" w:space="0" w:color="auto"/>
        <w:left w:val="none" w:sz="0" w:space="0" w:color="auto"/>
        <w:bottom w:val="none" w:sz="0" w:space="0" w:color="auto"/>
        <w:right w:val="none" w:sz="0" w:space="0" w:color="auto"/>
      </w:divBdr>
    </w:div>
    <w:div w:id="1649482557">
      <w:bodyDiv w:val="1"/>
      <w:marLeft w:val="0"/>
      <w:marRight w:val="0"/>
      <w:marTop w:val="0"/>
      <w:marBottom w:val="0"/>
      <w:divBdr>
        <w:top w:val="none" w:sz="0" w:space="0" w:color="auto"/>
        <w:left w:val="none" w:sz="0" w:space="0" w:color="auto"/>
        <w:bottom w:val="none" w:sz="0" w:space="0" w:color="auto"/>
        <w:right w:val="none" w:sz="0" w:space="0" w:color="auto"/>
      </w:divBdr>
    </w:div>
    <w:div w:id="1650131345">
      <w:bodyDiv w:val="1"/>
      <w:marLeft w:val="0"/>
      <w:marRight w:val="0"/>
      <w:marTop w:val="0"/>
      <w:marBottom w:val="0"/>
      <w:divBdr>
        <w:top w:val="none" w:sz="0" w:space="0" w:color="auto"/>
        <w:left w:val="none" w:sz="0" w:space="0" w:color="auto"/>
        <w:bottom w:val="none" w:sz="0" w:space="0" w:color="auto"/>
        <w:right w:val="none" w:sz="0" w:space="0" w:color="auto"/>
      </w:divBdr>
    </w:div>
    <w:div w:id="1651137249">
      <w:bodyDiv w:val="1"/>
      <w:marLeft w:val="0"/>
      <w:marRight w:val="0"/>
      <w:marTop w:val="0"/>
      <w:marBottom w:val="0"/>
      <w:divBdr>
        <w:top w:val="none" w:sz="0" w:space="0" w:color="auto"/>
        <w:left w:val="none" w:sz="0" w:space="0" w:color="auto"/>
        <w:bottom w:val="none" w:sz="0" w:space="0" w:color="auto"/>
        <w:right w:val="none" w:sz="0" w:space="0" w:color="auto"/>
      </w:divBdr>
    </w:div>
    <w:div w:id="1651325646">
      <w:bodyDiv w:val="1"/>
      <w:marLeft w:val="0"/>
      <w:marRight w:val="0"/>
      <w:marTop w:val="0"/>
      <w:marBottom w:val="0"/>
      <w:divBdr>
        <w:top w:val="none" w:sz="0" w:space="0" w:color="auto"/>
        <w:left w:val="none" w:sz="0" w:space="0" w:color="auto"/>
        <w:bottom w:val="none" w:sz="0" w:space="0" w:color="auto"/>
        <w:right w:val="none" w:sz="0" w:space="0" w:color="auto"/>
      </w:divBdr>
    </w:div>
    <w:div w:id="1651708273">
      <w:bodyDiv w:val="1"/>
      <w:marLeft w:val="0"/>
      <w:marRight w:val="0"/>
      <w:marTop w:val="0"/>
      <w:marBottom w:val="0"/>
      <w:divBdr>
        <w:top w:val="none" w:sz="0" w:space="0" w:color="auto"/>
        <w:left w:val="none" w:sz="0" w:space="0" w:color="auto"/>
        <w:bottom w:val="none" w:sz="0" w:space="0" w:color="auto"/>
        <w:right w:val="none" w:sz="0" w:space="0" w:color="auto"/>
      </w:divBdr>
    </w:div>
    <w:div w:id="1651980222">
      <w:bodyDiv w:val="1"/>
      <w:marLeft w:val="0"/>
      <w:marRight w:val="0"/>
      <w:marTop w:val="0"/>
      <w:marBottom w:val="0"/>
      <w:divBdr>
        <w:top w:val="none" w:sz="0" w:space="0" w:color="auto"/>
        <w:left w:val="none" w:sz="0" w:space="0" w:color="auto"/>
        <w:bottom w:val="none" w:sz="0" w:space="0" w:color="auto"/>
        <w:right w:val="none" w:sz="0" w:space="0" w:color="auto"/>
      </w:divBdr>
    </w:div>
    <w:div w:id="1652321633">
      <w:bodyDiv w:val="1"/>
      <w:marLeft w:val="0"/>
      <w:marRight w:val="0"/>
      <w:marTop w:val="0"/>
      <w:marBottom w:val="0"/>
      <w:divBdr>
        <w:top w:val="none" w:sz="0" w:space="0" w:color="auto"/>
        <w:left w:val="none" w:sz="0" w:space="0" w:color="auto"/>
        <w:bottom w:val="none" w:sz="0" w:space="0" w:color="auto"/>
        <w:right w:val="none" w:sz="0" w:space="0" w:color="auto"/>
      </w:divBdr>
    </w:div>
    <w:div w:id="1652710627">
      <w:bodyDiv w:val="1"/>
      <w:marLeft w:val="0"/>
      <w:marRight w:val="0"/>
      <w:marTop w:val="0"/>
      <w:marBottom w:val="0"/>
      <w:divBdr>
        <w:top w:val="none" w:sz="0" w:space="0" w:color="auto"/>
        <w:left w:val="none" w:sz="0" w:space="0" w:color="auto"/>
        <w:bottom w:val="none" w:sz="0" w:space="0" w:color="auto"/>
        <w:right w:val="none" w:sz="0" w:space="0" w:color="auto"/>
      </w:divBdr>
    </w:div>
    <w:div w:id="1652981051">
      <w:bodyDiv w:val="1"/>
      <w:marLeft w:val="0"/>
      <w:marRight w:val="0"/>
      <w:marTop w:val="0"/>
      <w:marBottom w:val="0"/>
      <w:divBdr>
        <w:top w:val="none" w:sz="0" w:space="0" w:color="auto"/>
        <w:left w:val="none" w:sz="0" w:space="0" w:color="auto"/>
        <w:bottom w:val="none" w:sz="0" w:space="0" w:color="auto"/>
        <w:right w:val="none" w:sz="0" w:space="0" w:color="auto"/>
      </w:divBdr>
    </w:div>
    <w:div w:id="1655059311">
      <w:bodyDiv w:val="1"/>
      <w:marLeft w:val="0"/>
      <w:marRight w:val="0"/>
      <w:marTop w:val="0"/>
      <w:marBottom w:val="0"/>
      <w:divBdr>
        <w:top w:val="none" w:sz="0" w:space="0" w:color="auto"/>
        <w:left w:val="none" w:sz="0" w:space="0" w:color="auto"/>
        <w:bottom w:val="none" w:sz="0" w:space="0" w:color="auto"/>
        <w:right w:val="none" w:sz="0" w:space="0" w:color="auto"/>
      </w:divBdr>
    </w:div>
    <w:div w:id="1655454672">
      <w:bodyDiv w:val="1"/>
      <w:marLeft w:val="0"/>
      <w:marRight w:val="0"/>
      <w:marTop w:val="0"/>
      <w:marBottom w:val="0"/>
      <w:divBdr>
        <w:top w:val="none" w:sz="0" w:space="0" w:color="auto"/>
        <w:left w:val="none" w:sz="0" w:space="0" w:color="auto"/>
        <w:bottom w:val="none" w:sz="0" w:space="0" w:color="auto"/>
        <w:right w:val="none" w:sz="0" w:space="0" w:color="auto"/>
      </w:divBdr>
    </w:div>
    <w:div w:id="1655717754">
      <w:bodyDiv w:val="1"/>
      <w:marLeft w:val="0"/>
      <w:marRight w:val="0"/>
      <w:marTop w:val="0"/>
      <w:marBottom w:val="0"/>
      <w:divBdr>
        <w:top w:val="none" w:sz="0" w:space="0" w:color="auto"/>
        <w:left w:val="none" w:sz="0" w:space="0" w:color="auto"/>
        <w:bottom w:val="none" w:sz="0" w:space="0" w:color="auto"/>
        <w:right w:val="none" w:sz="0" w:space="0" w:color="auto"/>
      </w:divBdr>
    </w:div>
    <w:div w:id="1656375326">
      <w:bodyDiv w:val="1"/>
      <w:marLeft w:val="0"/>
      <w:marRight w:val="0"/>
      <w:marTop w:val="0"/>
      <w:marBottom w:val="0"/>
      <w:divBdr>
        <w:top w:val="none" w:sz="0" w:space="0" w:color="auto"/>
        <w:left w:val="none" w:sz="0" w:space="0" w:color="auto"/>
        <w:bottom w:val="none" w:sz="0" w:space="0" w:color="auto"/>
        <w:right w:val="none" w:sz="0" w:space="0" w:color="auto"/>
      </w:divBdr>
    </w:div>
    <w:div w:id="1656757926">
      <w:bodyDiv w:val="1"/>
      <w:marLeft w:val="0"/>
      <w:marRight w:val="0"/>
      <w:marTop w:val="0"/>
      <w:marBottom w:val="0"/>
      <w:divBdr>
        <w:top w:val="none" w:sz="0" w:space="0" w:color="auto"/>
        <w:left w:val="none" w:sz="0" w:space="0" w:color="auto"/>
        <w:bottom w:val="none" w:sz="0" w:space="0" w:color="auto"/>
        <w:right w:val="none" w:sz="0" w:space="0" w:color="auto"/>
      </w:divBdr>
    </w:div>
    <w:div w:id="1657033930">
      <w:bodyDiv w:val="1"/>
      <w:marLeft w:val="0"/>
      <w:marRight w:val="0"/>
      <w:marTop w:val="0"/>
      <w:marBottom w:val="0"/>
      <w:divBdr>
        <w:top w:val="none" w:sz="0" w:space="0" w:color="auto"/>
        <w:left w:val="none" w:sz="0" w:space="0" w:color="auto"/>
        <w:bottom w:val="none" w:sz="0" w:space="0" w:color="auto"/>
        <w:right w:val="none" w:sz="0" w:space="0" w:color="auto"/>
      </w:divBdr>
    </w:div>
    <w:div w:id="1658027106">
      <w:bodyDiv w:val="1"/>
      <w:marLeft w:val="0"/>
      <w:marRight w:val="0"/>
      <w:marTop w:val="0"/>
      <w:marBottom w:val="0"/>
      <w:divBdr>
        <w:top w:val="none" w:sz="0" w:space="0" w:color="auto"/>
        <w:left w:val="none" w:sz="0" w:space="0" w:color="auto"/>
        <w:bottom w:val="none" w:sz="0" w:space="0" w:color="auto"/>
        <w:right w:val="none" w:sz="0" w:space="0" w:color="auto"/>
      </w:divBdr>
    </w:div>
    <w:div w:id="1658144609">
      <w:bodyDiv w:val="1"/>
      <w:marLeft w:val="0"/>
      <w:marRight w:val="0"/>
      <w:marTop w:val="0"/>
      <w:marBottom w:val="0"/>
      <w:divBdr>
        <w:top w:val="none" w:sz="0" w:space="0" w:color="auto"/>
        <w:left w:val="none" w:sz="0" w:space="0" w:color="auto"/>
        <w:bottom w:val="none" w:sz="0" w:space="0" w:color="auto"/>
        <w:right w:val="none" w:sz="0" w:space="0" w:color="auto"/>
      </w:divBdr>
    </w:div>
    <w:div w:id="1658337346">
      <w:bodyDiv w:val="1"/>
      <w:marLeft w:val="0"/>
      <w:marRight w:val="0"/>
      <w:marTop w:val="0"/>
      <w:marBottom w:val="0"/>
      <w:divBdr>
        <w:top w:val="none" w:sz="0" w:space="0" w:color="auto"/>
        <w:left w:val="none" w:sz="0" w:space="0" w:color="auto"/>
        <w:bottom w:val="none" w:sz="0" w:space="0" w:color="auto"/>
        <w:right w:val="none" w:sz="0" w:space="0" w:color="auto"/>
      </w:divBdr>
    </w:div>
    <w:div w:id="1659067750">
      <w:bodyDiv w:val="1"/>
      <w:marLeft w:val="0"/>
      <w:marRight w:val="0"/>
      <w:marTop w:val="0"/>
      <w:marBottom w:val="0"/>
      <w:divBdr>
        <w:top w:val="none" w:sz="0" w:space="0" w:color="auto"/>
        <w:left w:val="none" w:sz="0" w:space="0" w:color="auto"/>
        <w:bottom w:val="none" w:sz="0" w:space="0" w:color="auto"/>
        <w:right w:val="none" w:sz="0" w:space="0" w:color="auto"/>
      </w:divBdr>
    </w:div>
    <w:div w:id="1659311699">
      <w:bodyDiv w:val="1"/>
      <w:marLeft w:val="0"/>
      <w:marRight w:val="0"/>
      <w:marTop w:val="0"/>
      <w:marBottom w:val="0"/>
      <w:divBdr>
        <w:top w:val="none" w:sz="0" w:space="0" w:color="auto"/>
        <w:left w:val="none" w:sz="0" w:space="0" w:color="auto"/>
        <w:bottom w:val="none" w:sz="0" w:space="0" w:color="auto"/>
        <w:right w:val="none" w:sz="0" w:space="0" w:color="auto"/>
      </w:divBdr>
    </w:div>
    <w:div w:id="1659767003">
      <w:bodyDiv w:val="1"/>
      <w:marLeft w:val="0"/>
      <w:marRight w:val="0"/>
      <w:marTop w:val="0"/>
      <w:marBottom w:val="0"/>
      <w:divBdr>
        <w:top w:val="none" w:sz="0" w:space="0" w:color="auto"/>
        <w:left w:val="none" w:sz="0" w:space="0" w:color="auto"/>
        <w:bottom w:val="none" w:sz="0" w:space="0" w:color="auto"/>
        <w:right w:val="none" w:sz="0" w:space="0" w:color="auto"/>
      </w:divBdr>
    </w:div>
    <w:div w:id="1660696941">
      <w:bodyDiv w:val="1"/>
      <w:marLeft w:val="0"/>
      <w:marRight w:val="0"/>
      <w:marTop w:val="0"/>
      <w:marBottom w:val="0"/>
      <w:divBdr>
        <w:top w:val="none" w:sz="0" w:space="0" w:color="auto"/>
        <w:left w:val="none" w:sz="0" w:space="0" w:color="auto"/>
        <w:bottom w:val="none" w:sz="0" w:space="0" w:color="auto"/>
        <w:right w:val="none" w:sz="0" w:space="0" w:color="auto"/>
      </w:divBdr>
    </w:div>
    <w:div w:id="1662810796">
      <w:bodyDiv w:val="1"/>
      <w:marLeft w:val="0"/>
      <w:marRight w:val="0"/>
      <w:marTop w:val="0"/>
      <w:marBottom w:val="0"/>
      <w:divBdr>
        <w:top w:val="none" w:sz="0" w:space="0" w:color="auto"/>
        <w:left w:val="none" w:sz="0" w:space="0" w:color="auto"/>
        <w:bottom w:val="none" w:sz="0" w:space="0" w:color="auto"/>
        <w:right w:val="none" w:sz="0" w:space="0" w:color="auto"/>
      </w:divBdr>
    </w:div>
    <w:div w:id="1663318703">
      <w:bodyDiv w:val="1"/>
      <w:marLeft w:val="0"/>
      <w:marRight w:val="0"/>
      <w:marTop w:val="0"/>
      <w:marBottom w:val="0"/>
      <w:divBdr>
        <w:top w:val="none" w:sz="0" w:space="0" w:color="auto"/>
        <w:left w:val="none" w:sz="0" w:space="0" w:color="auto"/>
        <w:bottom w:val="none" w:sz="0" w:space="0" w:color="auto"/>
        <w:right w:val="none" w:sz="0" w:space="0" w:color="auto"/>
      </w:divBdr>
    </w:div>
    <w:div w:id="1664165740">
      <w:bodyDiv w:val="1"/>
      <w:marLeft w:val="0"/>
      <w:marRight w:val="0"/>
      <w:marTop w:val="0"/>
      <w:marBottom w:val="0"/>
      <w:divBdr>
        <w:top w:val="none" w:sz="0" w:space="0" w:color="auto"/>
        <w:left w:val="none" w:sz="0" w:space="0" w:color="auto"/>
        <w:bottom w:val="none" w:sz="0" w:space="0" w:color="auto"/>
        <w:right w:val="none" w:sz="0" w:space="0" w:color="auto"/>
      </w:divBdr>
    </w:div>
    <w:div w:id="1666934974">
      <w:bodyDiv w:val="1"/>
      <w:marLeft w:val="0"/>
      <w:marRight w:val="0"/>
      <w:marTop w:val="0"/>
      <w:marBottom w:val="0"/>
      <w:divBdr>
        <w:top w:val="none" w:sz="0" w:space="0" w:color="auto"/>
        <w:left w:val="none" w:sz="0" w:space="0" w:color="auto"/>
        <w:bottom w:val="none" w:sz="0" w:space="0" w:color="auto"/>
        <w:right w:val="none" w:sz="0" w:space="0" w:color="auto"/>
      </w:divBdr>
    </w:div>
    <w:div w:id="1667435232">
      <w:bodyDiv w:val="1"/>
      <w:marLeft w:val="0"/>
      <w:marRight w:val="0"/>
      <w:marTop w:val="0"/>
      <w:marBottom w:val="0"/>
      <w:divBdr>
        <w:top w:val="none" w:sz="0" w:space="0" w:color="auto"/>
        <w:left w:val="none" w:sz="0" w:space="0" w:color="auto"/>
        <w:bottom w:val="none" w:sz="0" w:space="0" w:color="auto"/>
        <w:right w:val="none" w:sz="0" w:space="0" w:color="auto"/>
      </w:divBdr>
    </w:div>
    <w:div w:id="1667436993">
      <w:bodyDiv w:val="1"/>
      <w:marLeft w:val="0"/>
      <w:marRight w:val="0"/>
      <w:marTop w:val="0"/>
      <w:marBottom w:val="0"/>
      <w:divBdr>
        <w:top w:val="none" w:sz="0" w:space="0" w:color="auto"/>
        <w:left w:val="none" w:sz="0" w:space="0" w:color="auto"/>
        <w:bottom w:val="none" w:sz="0" w:space="0" w:color="auto"/>
        <w:right w:val="none" w:sz="0" w:space="0" w:color="auto"/>
      </w:divBdr>
    </w:div>
    <w:div w:id="1668364470">
      <w:bodyDiv w:val="1"/>
      <w:marLeft w:val="0"/>
      <w:marRight w:val="0"/>
      <w:marTop w:val="0"/>
      <w:marBottom w:val="0"/>
      <w:divBdr>
        <w:top w:val="none" w:sz="0" w:space="0" w:color="auto"/>
        <w:left w:val="none" w:sz="0" w:space="0" w:color="auto"/>
        <w:bottom w:val="none" w:sz="0" w:space="0" w:color="auto"/>
        <w:right w:val="none" w:sz="0" w:space="0" w:color="auto"/>
      </w:divBdr>
    </w:div>
    <w:div w:id="1670407879">
      <w:bodyDiv w:val="1"/>
      <w:marLeft w:val="0"/>
      <w:marRight w:val="0"/>
      <w:marTop w:val="0"/>
      <w:marBottom w:val="0"/>
      <w:divBdr>
        <w:top w:val="none" w:sz="0" w:space="0" w:color="auto"/>
        <w:left w:val="none" w:sz="0" w:space="0" w:color="auto"/>
        <w:bottom w:val="none" w:sz="0" w:space="0" w:color="auto"/>
        <w:right w:val="none" w:sz="0" w:space="0" w:color="auto"/>
      </w:divBdr>
    </w:div>
    <w:div w:id="1670794139">
      <w:bodyDiv w:val="1"/>
      <w:marLeft w:val="0"/>
      <w:marRight w:val="0"/>
      <w:marTop w:val="0"/>
      <w:marBottom w:val="0"/>
      <w:divBdr>
        <w:top w:val="none" w:sz="0" w:space="0" w:color="auto"/>
        <w:left w:val="none" w:sz="0" w:space="0" w:color="auto"/>
        <w:bottom w:val="none" w:sz="0" w:space="0" w:color="auto"/>
        <w:right w:val="none" w:sz="0" w:space="0" w:color="auto"/>
      </w:divBdr>
    </w:div>
    <w:div w:id="1673338912">
      <w:bodyDiv w:val="1"/>
      <w:marLeft w:val="0"/>
      <w:marRight w:val="0"/>
      <w:marTop w:val="0"/>
      <w:marBottom w:val="0"/>
      <w:divBdr>
        <w:top w:val="none" w:sz="0" w:space="0" w:color="auto"/>
        <w:left w:val="none" w:sz="0" w:space="0" w:color="auto"/>
        <w:bottom w:val="none" w:sz="0" w:space="0" w:color="auto"/>
        <w:right w:val="none" w:sz="0" w:space="0" w:color="auto"/>
      </w:divBdr>
    </w:div>
    <w:div w:id="1673412815">
      <w:bodyDiv w:val="1"/>
      <w:marLeft w:val="0"/>
      <w:marRight w:val="0"/>
      <w:marTop w:val="0"/>
      <w:marBottom w:val="0"/>
      <w:divBdr>
        <w:top w:val="none" w:sz="0" w:space="0" w:color="auto"/>
        <w:left w:val="none" w:sz="0" w:space="0" w:color="auto"/>
        <w:bottom w:val="none" w:sz="0" w:space="0" w:color="auto"/>
        <w:right w:val="none" w:sz="0" w:space="0" w:color="auto"/>
      </w:divBdr>
    </w:div>
    <w:div w:id="1673988751">
      <w:bodyDiv w:val="1"/>
      <w:marLeft w:val="0"/>
      <w:marRight w:val="0"/>
      <w:marTop w:val="0"/>
      <w:marBottom w:val="0"/>
      <w:divBdr>
        <w:top w:val="none" w:sz="0" w:space="0" w:color="auto"/>
        <w:left w:val="none" w:sz="0" w:space="0" w:color="auto"/>
        <w:bottom w:val="none" w:sz="0" w:space="0" w:color="auto"/>
        <w:right w:val="none" w:sz="0" w:space="0" w:color="auto"/>
      </w:divBdr>
    </w:div>
    <w:div w:id="1674917256">
      <w:bodyDiv w:val="1"/>
      <w:marLeft w:val="0"/>
      <w:marRight w:val="0"/>
      <w:marTop w:val="0"/>
      <w:marBottom w:val="0"/>
      <w:divBdr>
        <w:top w:val="none" w:sz="0" w:space="0" w:color="auto"/>
        <w:left w:val="none" w:sz="0" w:space="0" w:color="auto"/>
        <w:bottom w:val="none" w:sz="0" w:space="0" w:color="auto"/>
        <w:right w:val="none" w:sz="0" w:space="0" w:color="auto"/>
      </w:divBdr>
    </w:div>
    <w:div w:id="1674987440">
      <w:bodyDiv w:val="1"/>
      <w:marLeft w:val="0"/>
      <w:marRight w:val="0"/>
      <w:marTop w:val="0"/>
      <w:marBottom w:val="0"/>
      <w:divBdr>
        <w:top w:val="none" w:sz="0" w:space="0" w:color="auto"/>
        <w:left w:val="none" w:sz="0" w:space="0" w:color="auto"/>
        <w:bottom w:val="none" w:sz="0" w:space="0" w:color="auto"/>
        <w:right w:val="none" w:sz="0" w:space="0" w:color="auto"/>
      </w:divBdr>
    </w:div>
    <w:div w:id="1676033028">
      <w:bodyDiv w:val="1"/>
      <w:marLeft w:val="0"/>
      <w:marRight w:val="0"/>
      <w:marTop w:val="0"/>
      <w:marBottom w:val="0"/>
      <w:divBdr>
        <w:top w:val="none" w:sz="0" w:space="0" w:color="auto"/>
        <w:left w:val="none" w:sz="0" w:space="0" w:color="auto"/>
        <w:bottom w:val="none" w:sz="0" w:space="0" w:color="auto"/>
        <w:right w:val="none" w:sz="0" w:space="0" w:color="auto"/>
      </w:divBdr>
    </w:div>
    <w:div w:id="1677267018">
      <w:bodyDiv w:val="1"/>
      <w:marLeft w:val="0"/>
      <w:marRight w:val="0"/>
      <w:marTop w:val="0"/>
      <w:marBottom w:val="0"/>
      <w:divBdr>
        <w:top w:val="none" w:sz="0" w:space="0" w:color="auto"/>
        <w:left w:val="none" w:sz="0" w:space="0" w:color="auto"/>
        <w:bottom w:val="none" w:sz="0" w:space="0" w:color="auto"/>
        <w:right w:val="none" w:sz="0" w:space="0" w:color="auto"/>
      </w:divBdr>
    </w:div>
    <w:div w:id="1677610901">
      <w:bodyDiv w:val="1"/>
      <w:marLeft w:val="0"/>
      <w:marRight w:val="0"/>
      <w:marTop w:val="0"/>
      <w:marBottom w:val="0"/>
      <w:divBdr>
        <w:top w:val="none" w:sz="0" w:space="0" w:color="auto"/>
        <w:left w:val="none" w:sz="0" w:space="0" w:color="auto"/>
        <w:bottom w:val="none" w:sz="0" w:space="0" w:color="auto"/>
        <w:right w:val="none" w:sz="0" w:space="0" w:color="auto"/>
      </w:divBdr>
    </w:div>
    <w:div w:id="1680152835">
      <w:bodyDiv w:val="1"/>
      <w:marLeft w:val="0"/>
      <w:marRight w:val="0"/>
      <w:marTop w:val="0"/>
      <w:marBottom w:val="0"/>
      <w:divBdr>
        <w:top w:val="none" w:sz="0" w:space="0" w:color="auto"/>
        <w:left w:val="none" w:sz="0" w:space="0" w:color="auto"/>
        <w:bottom w:val="none" w:sz="0" w:space="0" w:color="auto"/>
        <w:right w:val="none" w:sz="0" w:space="0" w:color="auto"/>
      </w:divBdr>
    </w:div>
    <w:div w:id="1682127684">
      <w:bodyDiv w:val="1"/>
      <w:marLeft w:val="0"/>
      <w:marRight w:val="0"/>
      <w:marTop w:val="0"/>
      <w:marBottom w:val="0"/>
      <w:divBdr>
        <w:top w:val="none" w:sz="0" w:space="0" w:color="auto"/>
        <w:left w:val="none" w:sz="0" w:space="0" w:color="auto"/>
        <w:bottom w:val="none" w:sz="0" w:space="0" w:color="auto"/>
        <w:right w:val="none" w:sz="0" w:space="0" w:color="auto"/>
      </w:divBdr>
    </w:div>
    <w:div w:id="1682973115">
      <w:bodyDiv w:val="1"/>
      <w:marLeft w:val="0"/>
      <w:marRight w:val="0"/>
      <w:marTop w:val="0"/>
      <w:marBottom w:val="0"/>
      <w:divBdr>
        <w:top w:val="none" w:sz="0" w:space="0" w:color="auto"/>
        <w:left w:val="none" w:sz="0" w:space="0" w:color="auto"/>
        <w:bottom w:val="none" w:sz="0" w:space="0" w:color="auto"/>
        <w:right w:val="none" w:sz="0" w:space="0" w:color="auto"/>
      </w:divBdr>
    </w:div>
    <w:div w:id="1686904510">
      <w:bodyDiv w:val="1"/>
      <w:marLeft w:val="0"/>
      <w:marRight w:val="0"/>
      <w:marTop w:val="0"/>
      <w:marBottom w:val="0"/>
      <w:divBdr>
        <w:top w:val="none" w:sz="0" w:space="0" w:color="auto"/>
        <w:left w:val="none" w:sz="0" w:space="0" w:color="auto"/>
        <w:bottom w:val="none" w:sz="0" w:space="0" w:color="auto"/>
        <w:right w:val="none" w:sz="0" w:space="0" w:color="auto"/>
      </w:divBdr>
    </w:div>
    <w:div w:id="1687974827">
      <w:bodyDiv w:val="1"/>
      <w:marLeft w:val="0"/>
      <w:marRight w:val="0"/>
      <w:marTop w:val="0"/>
      <w:marBottom w:val="0"/>
      <w:divBdr>
        <w:top w:val="none" w:sz="0" w:space="0" w:color="auto"/>
        <w:left w:val="none" w:sz="0" w:space="0" w:color="auto"/>
        <w:bottom w:val="none" w:sz="0" w:space="0" w:color="auto"/>
        <w:right w:val="none" w:sz="0" w:space="0" w:color="auto"/>
      </w:divBdr>
    </w:div>
    <w:div w:id="1690831962">
      <w:bodyDiv w:val="1"/>
      <w:marLeft w:val="0"/>
      <w:marRight w:val="0"/>
      <w:marTop w:val="0"/>
      <w:marBottom w:val="0"/>
      <w:divBdr>
        <w:top w:val="none" w:sz="0" w:space="0" w:color="auto"/>
        <w:left w:val="none" w:sz="0" w:space="0" w:color="auto"/>
        <w:bottom w:val="none" w:sz="0" w:space="0" w:color="auto"/>
        <w:right w:val="none" w:sz="0" w:space="0" w:color="auto"/>
      </w:divBdr>
    </w:div>
    <w:div w:id="1692946994">
      <w:bodyDiv w:val="1"/>
      <w:marLeft w:val="0"/>
      <w:marRight w:val="0"/>
      <w:marTop w:val="0"/>
      <w:marBottom w:val="0"/>
      <w:divBdr>
        <w:top w:val="none" w:sz="0" w:space="0" w:color="auto"/>
        <w:left w:val="none" w:sz="0" w:space="0" w:color="auto"/>
        <w:bottom w:val="none" w:sz="0" w:space="0" w:color="auto"/>
        <w:right w:val="none" w:sz="0" w:space="0" w:color="auto"/>
      </w:divBdr>
    </w:div>
    <w:div w:id="1694451251">
      <w:bodyDiv w:val="1"/>
      <w:marLeft w:val="0"/>
      <w:marRight w:val="0"/>
      <w:marTop w:val="0"/>
      <w:marBottom w:val="0"/>
      <w:divBdr>
        <w:top w:val="none" w:sz="0" w:space="0" w:color="auto"/>
        <w:left w:val="none" w:sz="0" w:space="0" w:color="auto"/>
        <w:bottom w:val="none" w:sz="0" w:space="0" w:color="auto"/>
        <w:right w:val="none" w:sz="0" w:space="0" w:color="auto"/>
      </w:divBdr>
    </w:div>
    <w:div w:id="1696078728">
      <w:bodyDiv w:val="1"/>
      <w:marLeft w:val="0"/>
      <w:marRight w:val="0"/>
      <w:marTop w:val="0"/>
      <w:marBottom w:val="0"/>
      <w:divBdr>
        <w:top w:val="none" w:sz="0" w:space="0" w:color="auto"/>
        <w:left w:val="none" w:sz="0" w:space="0" w:color="auto"/>
        <w:bottom w:val="none" w:sz="0" w:space="0" w:color="auto"/>
        <w:right w:val="none" w:sz="0" w:space="0" w:color="auto"/>
      </w:divBdr>
    </w:div>
    <w:div w:id="1697803379">
      <w:bodyDiv w:val="1"/>
      <w:marLeft w:val="0"/>
      <w:marRight w:val="0"/>
      <w:marTop w:val="0"/>
      <w:marBottom w:val="0"/>
      <w:divBdr>
        <w:top w:val="none" w:sz="0" w:space="0" w:color="auto"/>
        <w:left w:val="none" w:sz="0" w:space="0" w:color="auto"/>
        <w:bottom w:val="none" w:sz="0" w:space="0" w:color="auto"/>
        <w:right w:val="none" w:sz="0" w:space="0" w:color="auto"/>
      </w:divBdr>
    </w:div>
    <w:div w:id="1699970354">
      <w:bodyDiv w:val="1"/>
      <w:marLeft w:val="0"/>
      <w:marRight w:val="0"/>
      <w:marTop w:val="0"/>
      <w:marBottom w:val="0"/>
      <w:divBdr>
        <w:top w:val="none" w:sz="0" w:space="0" w:color="auto"/>
        <w:left w:val="none" w:sz="0" w:space="0" w:color="auto"/>
        <w:bottom w:val="none" w:sz="0" w:space="0" w:color="auto"/>
        <w:right w:val="none" w:sz="0" w:space="0" w:color="auto"/>
      </w:divBdr>
    </w:div>
    <w:div w:id="1703356771">
      <w:bodyDiv w:val="1"/>
      <w:marLeft w:val="0"/>
      <w:marRight w:val="0"/>
      <w:marTop w:val="0"/>
      <w:marBottom w:val="0"/>
      <w:divBdr>
        <w:top w:val="none" w:sz="0" w:space="0" w:color="auto"/>
        <w:left w:val="none" w:sz="0" w:space="0" w:color="auto"/>
        <w:bottom w:val="none" w:sz="0" w:space="0" w:color="auto"/>
        <w:right w:val="none" w:sz="0" w:space="0" w:color="auto"/>
      </w:divBdr>
    </w:div>
    <w:div w:id="1703361306">
      <w:bodyDiv w:val="1"/>
      <w:marLeft w:val="0"/>
      <w:marRight w:val="0"/>
      <w:marTop w:val="0"/>
      <w:marBottom w:val="0"/>
      <w:divBdr>
        <w:top w:val="none" w:sz="0" w:space="0" w:color="auto"/>
        <w:left w:val="none" w:sz="0" w:space="0" w:color="auto"/>
        <w:bottom w:val="none" w:sz="0" w:space="0" w:color="auto"/>
        <w:right w:val="none" w:sz="0" w:space="0" w:color="auto"/>
      </w:divBdr>
    </w:div>
    <w:div w:id="1704742717">
      <w:bodyDiv w:val="1"/>
      <w:marLeft w:val="0"/>
      <w:marRight w:val="0"/>
      <w:marTop w:val="0"/>
      <w:marBottom w:val="0"/>
      <w:divBdr>
        <w:top w:val="none" w:sz="0" w:space="0" w:color="auto"/>
        <w:left w:val="none" w:sz="0" w:space="0" w:color="auto"/>
        <w:bottom w:val="none" w:sz="0" w:space="0" w:color="auto"/>
        <w:right w:val="none" w:sz="0" w:space="0" w:color="auto"/>
      </w:divBdr>
    </w:div>
    <w:div w:id="1705210063">
      <w:bodyDiv w:val="1"/>
      <w:marLeft w:val="0"/>
      <w:marRight w:val="0"/>
      <w:marTop w:val="0"/>
      <w:marBottom w:val="0"/>
      <w:divBdr>
        <w:top w:val="none" w:sz="0" w:space="0" w:color="auto"/>
        <w:left w:val="none" w:sz="0" w:space="0" w:color="auto"/>
        <w:bottom w:val="none" w:sz="0" w:space="0" w:color="auto"/>
        <w:right w:val="none" w:sz="0" w:space="0" w:color="auto"/>
      </w:divBdr>
    </w:div>
    <w:div w:id="1707487191">
      <w:bodyDiv w:val="1"/>
      <w:marLeft w:val="0"/>
      <w:marRight w:val="0"/>
      <w:marTop w:val="0"/>
      <w:marBottom w:val="0"/>
      <w:divBdr>
        <w:top w:val="none" w:sz="0" w:space="0" w:color="auto"/>
        <w:left w:val="none" w:sz="0" w:space="0" w:color="auto"/>
        <w:bottom w:val="none" w:sz="0" w:space="0" w:color="auto"/>
        <w:right w:val="none" w:sz="0" w:space="0" w:color="auto"/>
      </w:divBdr>
    </w:div>
    <w:div w:id="1710687969">
      <w:bodyDiv w:val="1"/>
      <w:marLeft w:val="0"/>
      <w:marRight w:val="0"/>
      <w:marTop w:val="0"/>
      <w:marBottom w:val="0"/>
      <w:divBdr>
        <w:top w:val="none" w:sz="0" w:space="0" w:color="auto"/>
        <w:left w:val="none" w:sz="0" w:space="0" w:color="auto"/>
        <w:bottom w:val="none" w:sz="0" w:space="0" w:color="auto"/>
        <w:right w:val="none" w:sz="0" w:space="0" w:color="auto"/>
      </w:divBdr>
    </w:div>
    <w:div w:id="1711538877">
      <w:bodyDiv w:val="1"/>
      <w:marLeft w:val="0"/>
      <w:marRight w:val="0"/>
      <w:marTop w:val="0"/>
      <w:marBottom w:val="0"/>
      <w:divBdr>
        <w:top w:val="none" w:sz="0" w:space="0" w:color="auto"/>
        <w:left w:val="none" w:sz="0" w:space="0" w:color="auto"/>
        <w:bottom w:val="none" w:sz="0" w:space="0" w:color="auto"/>
        <w:right w:val="none" w:sz="0" w:space="0" w:color="auto"/>
      </w:divBdr>
    </w:div>
    <w:div w:id="1712925015">
      <w:bodyDiv w:val="1"/>
      <w:marLeft w:val="0"/>
      <w:marRight w:val="0"/>
      <w:marTop w:val="0"/>
      <w:marBottom w:val="0"/>
      <w:divBdr>
        <w:top w:val="none" w:sz="0" w:space="0" w:color="auto"/>
        <w:left w:val="none" w:sz="0" w:space="0" w:color="auto"/>
        <w:bottom w:val="none" w:sz="0" w:space="0" w:color="auto"/>
        <w:right w:val="none" w:sz="0" w:space="0" w:color="auto"/>
      </w:divBdr>
    </w:div>
    <w:div w:id="1714453738">
      <w:bodyDiv w:val="1"/>
      <w:marLeft w:val="0"/>
      <w:marRight w:val="0"/>
      <w:marTop w:val="0"/>
      <w:marBottom w:val="0"/>
      <w:divBdr>
        <w:top w:val="none" w:sz="0" w:space="0" w:color="auto"/>
        <w:left w:val="none" w:sz="0" w:space="0" w:color="auto"/>
        <w:bottom w:val="none" w:sz="0" w:space="0" w:color="auto"/>
        <w:right w:val="none" w:sz="0" w:space="0" w:color="auto"/>
      </w:divBdr>
    </w:div>
    <w:div w:id="1714845006">
      <w:bodyDiv w:val="1"/>
      <w:marLeft w:val="0"/>
      <w:marRight w:val="0"/>
      <w:marTop w:val="0"/>
      <w:marBottom w:val="0"/>
      <w:divBdr>
        <w:top w:val="none" w:sz="0" w:space="0" w:color="auto"/>
        <w:left w:val="none" w:sz="0" w:space="0" w:color="auto"/>
        <w:bottom w:val="none" w:sz="0" w:space="0" w:color="auto"/>
        <w:right w:val="none" w:sz="0" w:space="0" w:color="auto"/>
      </w:divBdr>
    </w:div>
    <w:div w:id="1715497869">
      <w:bodyDiv w:val="1"/>
      <w:marLeft w:val="0"/>
      <w:marRight w:val="0"/>
      <w:marTop w:val="0"/>
      <w:marBottom w:val="0"/>
      <w:divBdr>
        <w:top w:val="none" w:sz="0" w:space="0" w:color="auto"/>
        <w:left w:val="none" w:sz="0" w:space="0" w:color="auto"/>
        <w:bottom w:val="none" w:sz="0" w:space="0" w:color="auto"/>
        <w:right w:val="none" w:sz="0" w:space="0" w:color="auto"/>
      </w:divBdr>
    </w:div>
    <w:div w:id="1715734350">
      <w:bodyDiv w:val="1"/>
      <w:marLeft w:val="0"/>
      <w:marRight w:val="0"/>
      <w:marTop w:val="0"/>
      <w:marBottom w:val="0"/>
      <w:divBdr>
        <w:top w:val="none" w:sz="0" w:space="0" w:color="auto"/>
        <w:left w:val="none" w:sz="0" w:space="0" w:color="auto"/>
        <w:bottom w:val="none" w:sz="0" w:space="0" w:color="auto"/>
        <w:right w:val="none" w:sz="0" w:space="0" w:color="auto"/>
      </w:divBdr>
    </w:div>
    <w:div w:id="1716462382">
      <w:bodyDiv w:val="1"/>
      <w:marLeft w:val="0"/>
      <w:marRight w:val="0"/>
      <w:marTop w:val="0"/>
      <w:marBottom w:val="0"/>
      <w:divBdr>
        <w:top w:val="none" w:sz="0" w:space="0" w:color="auto"/>
        <w:left w:val="none" w:sz="0" w:space="0" w:color="auto"/>
        <w:bottom w:val="none" w:sz="0" w:space="0" w:color="auto"/>
        <w:right w:val="none" w:sz="0" w:space="0" w:color="auto"/>
      </w:divBdr>
    </w:div>
    <w:div w:id="1717394378">
      <w:bodyDiv w:val="1"/>
      <w:marLeft w:val="0"/>
      <w:marRight w:val="0"/>
      <w:marTop w:val="0"/>
      <w:marBottom w:val="0"/>
      <w:divBdr>
        <w:top w:val="none" w:sz="0" w:space="0" w:color="auto"/>
        <w:left w:val="none" w:sz="0" w:space="0" w:color="auto"/>
        <w:bottom w:val="none" w:sz="0" w:space="0" w:color="auto"/>
        <w:right w:val="none" w:sz="0" w:space="0" w:color="auto"/>
      </w:divBdr>
    </w:div>
    <w:div w:id="1718896100">
      <w:bodyDiv w:val="1"/>
      <w:marLeft w:val="0"/>
      <w:marRight w:val="0"/>
      <w:marTop w:val="0"/>
      <w:marBottom w:val="0"/>
      <w:divBdr>
        <w:top w:val="none" w:sz="0" w:space="0" w:color="auto"/>
        <w:left w:val="none" w:sz="0" w:space="0" w:color="auto"/>
        <w:bottom w:val="none" w:sz="0" w:space="0" w:color="auto"/>
        <w:right w:val="none" w:sz="0" w:space="0" w:color="auto"/>
      </w:divBdr>
    </w:div>
    <w:div w:id="1718970270">
      <w:bodyDiv w:val="1"/>
      <w:marLeft w:val="0"/>
      <w:marRight w:val="0"/>
      <w:marTop w:val="0"/>
      <w:marBottom w:val="0"/>
      <w:divBdr>
        <w:top w:val="none" w:sz="0" w:space="0" w:color="auto"/>
        <w:left w:val="none" w:sz="0" w:space="0" w:color="auto"/>
        <w:bottom w:val="none" w:sz="0" w:space="0" w:color="auto"/>
        <w:right w:val="none" w:sz="0" w:space="0" w:color="auto"/>
      </w:divBdr>
    </w:div>
    <w:div w:id="1719428134">
      <w:bodyDiv w:val="1"/>
      <w:marLeft w:val="0"/>
      <w:marRight w:val="0"/>
      <w:marTop w:val="0"/>
      <w:marBottom w:val="0"/>
      <w:divBdr>
        <w:top w:val="none" w:sz="0" w:space="0" w:color="auto"/>
        <w:left w:val="none" w:sz="0" w:space="0" w:color="auto"/>
        <w:bottom w:val="none" w:sz="0" w:space="0" w:color="auto"/>
        <w:right w:val="none" w:sz="0" w:space="0" w:color="auto"/>
      </w:divBdr>
    </w:div>
    <w:div w:id="1719820577">
      <w:bodyDiv w:val="1"/>
      <w:marLeft w:val="0"/>
      <w:marRight w:val="0"/>
      <w:marTop w:val="0"/>
      <w:marBottom w:val="0"/>
      <w:divBdr>
        <w:top w:val="none" w:sz="0" w:space="0" w:color="auto"/>
        <w:left w:val="none" w:sz="0" w:space="0" w:color="auto"/>
        <w:bottom w:val="none" w:sz="0" w:space="0" w:color="auto"/>
        <w:right w:val="none" w:sz="0" w:space="0" w:color="auto"/>
      </w:divBdr>
    </w:div>
    <w:div w:id="1720085586">
      <w:bodyDiv w:val="1"/>
      <w:marLeft w:val="0"/>
      <w:marRight w:val="0"/>
      <w:marTop w:val="0"/>
      <w:marBottom w:val="0"/>
      <w:divBdr>
        <w:top w:val="none" w:sz="0" w:space="0" w:color="auto"/>
        <w:left w:val="none" w:sz="0" w:space="0" w:color="auto"/>
        <w:bottom w:val="none" w:sz="0" w:space="0" w:color="auto"/>
        <w:right w:val="none" w:sz="0" w:space="0" w:color="auto"/>
      </w:divBdr>
    </w:div>
    <w:div w:id="1720125850">
      <w:bodyDiv w:val="1"/>
      <w:marLeft w:val="0"/>
      <w:marRight w:val="0"/>
      <w:marTop w:val="0"/>
      <w:marBottom w:val="0"/>
      <w:divBdr>
        <w:top w:val="none" w:sz="0" w:space="0" w:color="auto"/>
        <w:left w:val="none" w:sz="0" w:space="0" w:color="auto"/>
        <w:bottom w:val="none" w:sz="0" w:space="0" w:color="auto"/>
        <w:right w:val="none" w:sz="0" w:space="0" w:color="auto"/>
      </w:divBdr>
    </w:div>
    <w:div w:id="1720858092">
      <w:bodyDiv w:val="1"/>
      <w:marLeft w:val="0"/>
      <w:marRight w:val="0"/>
      <w:marTop w:val="0"/>
      <w:marBottom w:val="0"/>
      <w:divBdr>
        <w:top w:val="none" w:sz="0" w:space="0" w:color="auto"/>
        <w:left w:val="none" w:sz="0" w:space="0" w:color="auto"/>
        <w:bottom w:val="none" w:sz="0" w:space="0" w:color="auto"/>
        <w:right w:val="none" w:sz="0" w:space="0" w:color="auto"/>
      </w:divBdr>
    </w:div>
    <w:div w:id="1720932804">
      <w:bodyDiv w:val="1"/>
      <w:marLeft w:val="0"/>
      <w:marRight w:val="0"/>
      <w:marTop w:val="0"/>
      <w:marBottom w:val="0"/>
      <w:divBdr>
        <w:top w:val="none" w:sz="0" w:space="0" w:color="auto"/>
        <w:left w:val="none" w:sz="0" w:space="0" w:color="auto"/>
        <w:bottom w:val="none" w:sz="0" w:space="0" w:color="auto"/>
        <w:right w:val="none" w:sz="0" w:space="0" w:color="auto"/>
      </w:divBdr>
    </w:div>
    <w:div w:id="1721859965">
      <w:bodyDiv w:val="1"/>
      <w:marLeft w:val="0"/>
      <w:marRight w:val="0"/>
      <w:marTop w:val="0"/>
      <w:marBottom w:val="0"/>
      <w:divBdr>
        <w:top w:val="none" w:sz="0" w:space="0" w:color="auto"/>
        <w:left w:val="none" w:sz="0" w:space="0" w:color="auto"/>
        <w:bottom w:val="none" w:sz="0" w:space="0" w:color="auto"/>
        <w:right w:val="none" w:sz="0" w:space="0" w:color="auto"/>
      </w:divBdr>
    </w:div>
    <w:div w:id="1722242100">
      <w:bodyDiv w:val="1"/>
      <w:marLeft w:val="0"/>
      <w:marRight w:val="0"/>
      <w:marTop w:val="0"/>
      <w:marBottom w:val="0"/>
      <w:divBdr>
        <w:top w:val="none" w:sz="0" w:space="0" w:color="auto"/>
        <w:left w:val="none" w:sz="0" w:space="0" w:color="auto"/>
        <w:bottom w:val="none" w:sz="0" w:space="0" w:color="auto"/>
        <w:right w:val="none" w:sz="0" w:space="0" w:color="auto"/>
      </w:divBdr>
    </w:div>
    <w:div w:id="1722748779">
      <w:bodyDiv w:val="1"/>
      <w:marLeft w:val="0"/>
      <w:marRight w:val="0"/>
      <w:marTop w:val="0"/>
      <w:marBottom w:val="0"/>
      <w:divBdr>
        <w:top w:val="none" w:sz="0" w:space="0" w:color="auto"/>
        <w:left w:val="none" w:sz="0" w:space="0" w:color="auto"/>
        <w:bottom w:val="none" w:sz="0" w:space="0" w:color="auto"/>
        <w:right w:val="none" w:sz="0" w:space="0" w:color="auto"/>
      </w:divBdr>
    </w:div>
    <w:div w:id="1723285807">
      <w:bodyDiv w:val="1"/>
      <w:marLeft w:val="0"/>
      <w:marRight w:val="0"/>
      <w:marTop w:val="0"/>
      <w:marBottom w:val="0"/>
      <w:divBdr>
        <w:top w:val="none" w:sz="0" w:space="0" w:color="auto"/>
        <w:left w:val="none" w:sz="0" w:space="0" w:color="auto"/>
        <w:bottom w:val="none" w:sz="0" w:space="0" w:color="auto"/>
        <w:right w:val="none" w:sz="0" w:space="0" w:color="auto"/>
      </w:divBdr>
    </w:div>
    <w:div w:id="1724477312">
      <w:bodyDiv w:val="1"/>
      <w:marLeft w:val="0"/>
      <w:marRight w:val="0"/>
      <w:marTop w:val="0"/>
      <w:marBottom w:val="0"/>
      <w:divBdr>
        <w:top w:val="none" w:sz="0" w:space="0" w:color="auto"/>
        <w:left w:val="none" w:sz="0" w:space="0" w:color="auto"/>
        <w:bottom w:val="none" w:sz="0" w:space="0" w:color="auto"/>
        <w:right w:val="none" w:sz="0" w:space="0" w:color="auto"/>
      </w:divBdr>
    </w:div>
    <w:div w:id="1725444856">
      <w:bodyDiv w:val="1"/>
      <w:marLeft w:val="0"/>
      <w:marRight w:val="0"/>
      <w:marTop w:val="0"/>
      <w:marBottom w:val="0"/>
      <w:divBdr>
        <w:top w:val="none" w:sz="0" w:space="0" w:color="auto"/>
        <w:left w:val="none" w:sz="0" w:space="0" w:color="auto"/>
        <w:bottom w:val="none" w:sz="0" w:space="0" w:color="auto"/>
        <w:right w:val="none" w:sz="0" w:space="0" w:color="auto"/>
      </w:divBdr>
    </w:div>
    <w:div w:id="1727335816">
      <w:bodyDiv w:val="1"/>
      <w:marLeft w:val="0"/>
      <w:marRight w:val="0"/>
      <w:marTop w:val="0"/>
      <w:marBottom w:val="0"/>
      <w:divBdr>
        <w:top w:val="none" w:sz="0" w:space="0" w:color="auto"/>
        <w:left w:val="none" w:sz="0" w:space="0" w:color="auto"/>
        <w:bottom w:val="none" w:sz="0" w:space="0" w:color="auto"/>
        <w:right w:val="none" w:sz="0" w:space="0" w:color="auto"/>
      </w:divBdr>
    </w:div>
    <w:div w:id="1728144676">
      <w:bodyDiv w:val="1"/>
      <w:marLeft w:val="0"/>
      <w:marRight w:val="0"/>
      <w:marTop w:val="0"/>
      <w:marBottom w:val="0"/>
      <w:divBdr>
        <w:top w:val="none" w:sz="0" w:space="0" w:color="auto"/>
        <w:left w:val="none" w:sz="0" w:space="0" w:color="auto"/>
        <w:bottom w:val="none" w:sz="0" w:space="0" w:color="auto"/>
        <w:right w:val="none" w:sz="0" w:space="0" w:color="auto"/>
      </w:divBdr>
    </w:div>
    <w:div w:id="1729717898">
      <w:bodyDiv w:val="1"/>
      <w:marLeft w:val="0"/>
      <w:marRight w:val="0"/>
      <w:marTop w:val="0"/>
      <w:marBottom w:val="0"/>
      <w:divBdr>
        <w:top w:val="none" w:sz="0" w:space="0" w:color="auto"/>
        <w:left w:val="none" w:sz="0" w:space="0" w:color="auto"/>
        <w:bottom w:val="none" w:sz="0" w:space="0" w:color="auto"/>
        <w:right w:val="none" w:sz="0" w:space="0" w:color="auto"/>
      </w:divBdr>
    </w:div>
    <w:div w:id="1731612331">
      <w:bodyDiv w:val="1"/>
      <w:marLeft w:val="0"/>
      <w:marRight w:val="0"/>
      <w:marTop w:val="0"/>
      <w:marBottom w:val="0"/>
      <w:divBdr>
        <w:top w:val="none" w:sz="0" w:space="0" w:color="auto"/>
        <w:left w:val="none" w:sz="0" w:space="0" w:color="auto"/>
        <w:bottom w:val="none" w:sz="0" w:space="0" w:color="auto"/>
        <w:right w:val="none" w:sz="0" w:space="0" w:color="auto"/>
      </w:divBdr>
    </w:div>
    <w:div w:id="1731883793">
      <w:bodyDiv w:val="1"/>
      <w:marLeft w:val="0"/>
      <w:marRight w:val="0"/>
      <w:marTop w:val="0"/>
      <w:marBottom w:val="0"/>
      <w:divBdr>
        <w:top w:val="none" w:sz="0" w:space="0" w:color="auto"/>
        <w:left w:val="none" w:sz="0" w:space="0" w:color="auto"/>
        <w:bottom w:val="none" w:sz="0" w:space="0" w:color="auto"/>
        <w:right w:val="none" w:sz="0" w:space="0" w:color="auto"/>
      </w:divBdr>
    </w:div>
    <w:div w:id="1732922463">
      <w:bodyDiv w:val="1"/>
      <w:marLeft w:val="0"/>
      <w:marRight w:val="0"/>
      <w:marTop w:val="0"/>
      <w:marBottom w:val="0"/>
      <w:divBdr>
        <w:top w:val="none" w:sz="0" w:space="0" w:color="auto"/>
        <w:left w:val="none" w:sz="0" w:space="0" w:color="auto"/>
        <w:bottom w:val="none" w:sz="0" w:space="0" w:color="auto"/>
        <w:right w:val="none" w:sz="0" w:space="0" w:color="auto"/>
      </w:divBdr>
    </w:div>
    <w:div w:id="1733310057">
      <w:bodyDiv w:val="1"/>
      <w:marLeft w:val="0"/>
      <w:marRight w:val="0"/>
      <w:marTop w:val="0"/>
      <w:marBottom w:val="0"/>
      <w:divBdr>
        <w:top w:val="none" w:sz="0" w:space="0" w:color="auto"/>
        <w:left w:val="none" w:sz="0" w:space="0" w:color="auto"/>
        <w:bottom w:val="none" w:sz="0" w:space="0" w:color="auto"/>
        <w:right w:val="none" w:sz="0" w:space="0" w:color="auto"/>
      </w:divBdr>
    </w:div>
    <w:div w:id="1735539833">
      <w:bodyDiv w:val="1"/>
      <w:marLeft w:val="0"/>
      <w:marRight w:val="0"/>
      <w:marTop w:val="0"/>
      <w:marBottom w:val="0"/>
      <w:divBdr>
        <w:top w:val="none" w:sz="0" w:space="0" w:color="auto"/>
        <w:left w:val="none" w:sz="0" w:space="0" w:color="auto"/>
        <w:bottom w:val="none" w:sz="0" w:space="0" w:color="auto"/>
        <w:right w:val="none" w:sz="0" w:space="0" w:color="auto"/>
      </w:divBdr>
    </w:div>
    <w:div w:id="1736970485">
      <w:bodyDiv w:val="1"/>
      <w:marLeft w:val="0"/>
      <w:marRight w:val="0"/>
      <w:marTop w:val="0"/>
      <w:marBottom w:val="0"/>
      <w:divBdr>
        <w:top w:val="none" w:sz="0" w:space="0" w:color="auto"/>
        <w:left w:val="none" w:sz="0" w:space="0" w:color="auto"/>
        <w:bottom w:val="none" w:sz="0" w:space="0" w:color="auto"/>
        <w:right w:val="none" w:sz="0" w:space="0" w:color="auto"/>
      </w:divBdr>
    </w:div>
    <w:div w:id="1738437928">
      <w:bodyDiv w:val="1"/>
      <w:marLeft w:val="0"/>
      <w:marRight w:val="0"/>
      <w:marTop w:val="0"/>
      <w:marBottom w:val="0"/>
      <w:divBdr>
        <w:top w:val="none" w:sz="0" w:space="0" w:color="auto"/>
        <w:left w:val="none" w:sz="0" w:space="0" w:color="auto"/>
        <w:bottom w:val="none" w:sz="0" w:space="0" w:color="auto"/>
        <w:right w:val="none" w:sz="0" w:space="0" w:color="auto"/>
      </w:divBdr>
    </w:div>
    <w:div w:id="1738700546">
      <w:bodyDiv w:val="1"/>
      <w:marLeft w:val="0"/>
      <w:marRight w:val="0"/>
      <w:marTop w:val="0"/>
      <w:marBottom w:val="0"/>
      <w:divBdr>
        <w:top w:val="none" w:sz="0" w:space="0" w:color="auto"/>
        <w:left w:val="none" w:sz="0" w:space="0" w:color="auto"/>
        <w:bottom w:val="none" w:sz="0" w:space="0" w:color="auto"/>
        <w:right w:val="none" w:sz="0" w:space="0" w:color="auto"/>
      </w:divBdr>
    </w:div>
    <w:div w:id="1738895209">
      <w:bodyDiv w:val="1"/>
      <w:marLeft w:val="0"/>
      <w:marRight w:val="0"/>
      <w:marTop w:val="0"/>
      <w:marBottom w:val="0"/>
      <w:divBdr>
        <w:top w:val="none" w:sz="0" w:space="0" w:color="auto"/>
        <w:left w:val="none" w:sz="0" w:space="0" w:color="auto"/>
        <w:bottom w:val="none" w:sz="0" w:space="0" w:color="auto"/>
        <w:right w:val="none" w:sz="0" w:space="0" w:color="auto"/>
      </w:divBdr>
    </w:div>
    <w:div w:id="1739134408">
      <w:bodyDiv w:val="1"/>
      <w:marLeft w:val="0"/>
      <w:marRight w:val="0"/>
      <w:marTop w:val="0"/>
      <w:marBottom w:val="0"/>
      <w:divBdr>
        <w:top w:val="none" w:sz="0" w:space="0" w:color="auto"/>
        <w:left w:val="none" w:sz="0" w:space="0" w:color="auto"/>
        <w:bottom w:val="none" w:sz="0" w:space="0" w:color="auto"/>
        <w:right w:val="none" w:sz="0" w:space="0" w:color="auto"/>
      </w:divBdr>
    </w:div>
    <w:div w:id="1739472139">
      <w:bodyDiv w:val="1"/>
      <w:marLeft w:val="0"/>
      <w:marRight w:val="0"/>
      <w:marTop w:val="0"/>
      <w:marBottom w:val="0"/>
      <w:divBdr>
        <w:top w:val="none" w:sz="0" w:space="0" w:color="auto"/>
        <w:left w:val="none" w:sz="0" w:space="0" w:color="auto"/>
        <w:bottom w:val="none" w:sz="0" w:space="0" w:color="auto"/>
        <w:right w:val="none" w:sz="0" w:space="0" w:color="auto"/>
      </w:divBdr>
    </w:div>
    <w:div w:id="1741127154">
      <w:bodyDiv w:val="1"/>
      <w:marLeft w:val="0"/>
      <w:marRight w:val="0"/>
      <w:marTop w:val="0"/>
      <w:marBottom w:val="0"/>
      <w:divBdr>
        <w:top w:val="none" w:sz="0" w:space="0" w:color="auto"/>
        <w:left w:val="none" w:sz="0" w:space="0" w:color="auto"/>
        <w:bottom w:val="none" w:sz="0" w:space="0" w:color="auto"/>
        <w:right w:val="none" w:sz="0" w:space="0" w:color="auto"/>
      </w:divBdr>
    </w:div>
    <w:div w:id="1741294622">
      <w:bodyDiv w:val="1"/>
      <w:marLeft w:val="0"/>
      <w:marRight w:val="0"/>
      <w:marTop w:val="0"/>
      <w:marBottom w:val="0"/>
      <w:divBdr>
        <w:top w:val="none" w:sz="0" w:space="0" w:color="auto"/>
        <w:left w:val="none" w:sz="0" w:space="0" w:color="auto"/>
        <w:bottom w:val="none" w:sz="0" w:space="0" w:color="auto"/>
        <w:right w:val="none" w:sz="0" w:space="0" w:color="auto"/>
      </w:divBdr>
    </w:div>
    <w:div w:id="1741324176">
      <w:bodyDiv w:val="1"/>
      <w:marLeft w:val="0"/>
      <w:marRight w:val="0"/>
      <w:marTop w:val="0"/>
      <w:marBottom w:val="0"/>
      <w:divBdr>
        <w:top w:val="none" w:sz="0" w:space="0" w:color="auto"/>
        <w:left w:val="none" w:sz="0" w:space="0" w:color="auto"/>
        <w:bottom w:val="none" w:sz="0" w:space="0" w:color="auto"/>
        <w:right w:val="none" w:sz="0" w:space="0" w:color="auto"/>
      </w:divBdr>
    </w:div>
    <w:div w:id="1744454162">
      <w:bodyDiv w:val="1"/>
      <w:marLeft w:val="0"/>
      <w:marRight w:val="0"/>
      <w:marTop w:val="0"/>
      <w:marBottom w:val="0"/>
      <w:divBdr>
        <w:top w:val="none" w:sz="0" w:space="0" w:color="auto"/>
        <w:left w:val="none" w:sz="0" w:space="0" w:color="auto"/>
        <w:bottom w:val="none" w:sz="0" w:space="0" w:color="auto"/>
        <w:right w:val="none" w:sz="0" w:space="0" w:color="auto"/>
      </w:divBdr>
    </w:div>
    <w:div w:id="1744796149">
      <w:bodyDiv w:val="1"/>
      <w:marLeft w:val="0"/>
      <w:marRight w:val="0"/>
      <w:marTop w:val="0"/>
      <w:marBottom w:val="0"/>
      <w:divBdr>
        <w:top w:val="none" w:sz="0" w:space="0" w:color="auto"/>
        <w:left w:val="none" w:sz="0" w:space="0" w:color="auto"/>
        <w:bottom w:val="none" w:sz="0" w:space="0" w:color="auto"/>
        <w:right w:val="none" w:sz="0" w:space="0" w:color="auto"/>
      </w:divBdr>
    </w:div>
    <w:div w:id="1744796474">
      <w:bodyDiv w:val="1"/>
      <w:marLeft w:val="0"/>
      <w:marRight w:val="0"/>
      <w:marTop w:val="0"/>
      <w:marBottom w:val="0"/>
      <w:divBdr>
        <w:top w:val="none" w:sz="0" w:space="0" w:color="auto"/>
        <w:left w:val="none" w:sz="0" w:space="0" w:color="auto"/>
        <w:bottom w:val="none" w:sz="0" w:space="0" w:color="auto"/>
        <w:right w:val="none" w:sz="0" w:space="0" w:color="auto"/>
      </w:divBdr>
    </w:div>
    <w:div w:id="1745102959">
      <w:bodyDiv w:val="1"/>
      <w:marLeft w:val="0"/>
      <w:marRight w:val="0"/>
      <w:marTop w:val="0"/>
      <w:marBottom w:val="0"/>
      <w:divBdr>
        <w:top w:val="none" w:sz="0" w:space="0" w:color="auto"/>
        <w:left w:val="none" w:sz="0" w:space="0" w:color="auto"/>
        <w:bottom w:val="none" w:sz="0" w:space="0" w:color="auto"/>
        <w:right w:val="none" w:sz="0" w:space="0" w:color="auto"/>
      </w:divBdr>
    </w:div>
    <w:div w:id="1746566457">
      <w:bodyDiv w:val="1"/>
      <w:marLeft w:val="0"/>
      <w:marRight w:val="0"/>
      <w:marTop w:val="0"/>
      <w:marBottom w:val="0"/>
      <w:divBdr>
        <w:top w:val="none" w:sz="0" w:space="0" w:color="auto"/>
        <w:left w:val="none" w:sz="0" w:space="0" w:color="auto"/>
        <w:bottom w:val="none" w:sz="0" w:space="0" w:color="auto"/>
        <w:right w:val="none" w:sz="0" w:space="0" w:color="auto"/>
      </w:divBdr>
    </w:div>
    <w:div w:id="1747678184">
      <w:bodyDiv w:val="1"/>
      <w:marLeft w:val="0"/>
      <w:marRight w:val="0"/>
      <w:marTop w:val="0"/>
      <w:marBottom w:val="0"/>
      <w:divBdr>
        <w:top w:val="none" w:sz="0" w:space="0" w:color="auto"/>
        <w:left w:val="none" w:sz="0" w:space="0" w:color="auto"/>
        <w:bottom w:val="none" w:sz="0" w:space="0" w:color="auto"/>
        <w:right w:val="none" w:sz="0" w:space="0" w:color="auto"/>
      </w:divBdr>
    </w:div>
    <w:div w:id="1747990506">
      <w:bodyDiv w:val="1"/>
      <w:marLeft w:val="0"/>
      <w:marRight w:val="0"/>
      <w:marTop w:val="0"/>
      <w:marBottom w:val="0"/>
      <w:divBdr>
        <w:top w:val="none" w:sz="0" w:space="0" w:color="auto"/>
        <w:left w:val="none" w:sz="0" w:space="0" w:color="auto"/>
        <w:bottom w:val="none" w:sz="0" w:space="0" w:color="auto"/>
        <w:right w:val="none" w:sz="0" w:space="0" w:color="auto"/>
      </w:divBdr>
    </w:div>
    <w:div w:id="1749813630">
      <w:bodyDiv w:val="1"/>
      <w:marLeft w:val="0"/>
      <w:marRight w:val="0"/>
      <w:marTop w:val="0"/>
      <w:marBottom w:val="0"/>
      <w:divBdr>
        <w:top w:val="none" w:sz="0" w:space="0" w:color="auto"/>
        <w:left w:val="none" w:sz="0" w:space="0" w:color="auto"/>
        <w:bottom w:val="none" w:sz="0" w:space="0" w:color="auto"/>
        <w:right w:val="none" w:sz="0" w:space="0" w:color="auto"/>
      </w:divBdr>
    </w:div>
    <w:div w:id="1750155685">
      <w:bodyDiv w:val="1"/>
      <w:marLeft w:val="0"/>
      <w:marRight w:val="0"/>
      <w:marTop w:val="0"/>
      <w:marBottom w:val="0"/>
      <w:divBdr>
        <w:top w:val="none" w:sz="0" w:space="0" w:color="auto"/>
        <w:left w:val="none" w:sz="0" w:space="0" w:color="auto"/>
        <w:bottom w:val="none" w:sz="0" w:space="0" w:color="auto"/>
        <w:right w:val="none" w:sz="0" w:space="0" w:color="auto"/>
      </w:divBdr>
    </w:div>
    <w:div w:id="1750544801">
      <w:bodyDiv w:val="1"/>
      <w:marLeft w:val="0"/>
      <w:marRight w:val="0"/>
      <w:marTop w:val="0"/>
      <w:marBottom w:val="0"/>
      <w:divBdr>
        <w:top w:val="none" w:sz="0" w:space="0" w:color="auto"/>
        <w:left w:val="none" w:sz="0" w:space="0" w:color="auto"/>
        <w:bottom w:val="none" w:sz="0" w:space="0" w:color="auto"/>
        <w:right w:val="none" w:sz="0" w:space="0" w:color="auto"/>
      </w:divBdr>
    </w:div>
    <w:div w:id="1751194173">
      <w:bodyDiv w:val="1"/>
      <w:marLeft w:val="0"/>
      <w:marRight w:val="0"/>
      <w:marTop w:val="0"/>
      <w:marBottom w:val="0"/>
      <w:divBdr>
        <w:top w:val="none" w:sz="0" w:space="0" w:color="auto"/>
        <w:left w:val="none" w:sz="0" w:space="0" w:color="auto"/>
        <w:bottom w:val="none" w:sz="0" w:space="0" w:color="auto"/>
        <w:right w:val="none" w:sz="0" w:space="0" w:color="auto"/>
      </w:divBdr>
    </w:div>
    <w:div w:id="1753044666">
      <w:bodyDiv w:val="1"/>
      <w:marLeft w:val="0"/>
      <w:marRight w:val="0"/>
      <w:marTop w:val="0"/>
      <w:marBottom w:val="0"/>
      <w:divBdr>
        <w:top w:val="none" w:sz="0" w:space="0" w:color="auto"/>
        <w:left w:val="none" w:sz="0" w:space="0" w:color="auto"/>
        <w:bottom w:val="none" w:sz="0" w:space="0" w:color="auto"/>
        <w:right w:val="none" w:sz="0" w:space="0" w:color="auto"/>
      </w:divBdr>
    </w:div>
    <w:div w:id="1753577740">
      <w:bodyDiv w:val="1"/>
      <w:marLeft w:val="0"/>
      <w:marRight w:val="0"/>
      <w:marTop w:val="0"/>
      <w:marBottom w:val="0"/>
      <w:divBdr>
        <w:top w:val="none" w:sz="0" w:space="0" w:color="auto"/>
        <w:left w:val="none" w:sz="0" w:space="0" w:color="auto"/>
        <w:bottom w:val="none" w:sz="0" w:space="0" w:color="auto"/>
        <w:right w:val="none" w:sz="0" w:space="0" w:color="auto"/>
      </w:divBdr>
    </w:div>
    <w:div w:id="1753814723">
      <w:bodyDiv w:val="1"/>
      <w:marLeft w:val="0"/>
      <w:marRight w:val="0"/>
      <w:marTop w:val="0"/>
      <w:marBottom w:val="0"/>
      <w:divBdr>
        <w:top w:val="none" w:sz="0" w:space="0" w:color="auto"/>
        <w:left w:val="none" w:sz="0" w:space="0" w:color="auto"/>
        <w:bottom w:val="none" w:sz="0" w:space="0" w:color="auto"/>
        <w:right w:val="none" w:sz="0" w:space="0" w:color="auto"/>
      </w:divBdr>
    </w:div>
    <w:div w:id="1755280711">
      <w:bodyDiv w:val="1"/>
      <w:marLeft w:val="0"/>
      <w:marRight w:val="0"/>
      <w:marTop w:val="0"/>
      <w:marBottom w:val="0"/>
      <w:divBdr>
        <w:top w:val="none" w:sz="0" w:space="0" w:color="auto"/>
        <w:left w:val="none" w:sz="0" w:space="0" w:color="auto"/>
        <w:bottom w:val="none" w:sz="0" w:space="0" w:color="auto"/>
        <w:right w:val="none" w:sz="0" w:space="0" w:color="auto"/>
      </w:divBdr>
    </w:div>
    <w:div w:id="1756315269">
      <w:bodyDiv w:val="1"/>
      <w:marLeft w:val="0"/>
      <w:marRight w:val="0"/>
      <w:marTop w:val="0"/>
      <w:marBottom w:val="0"/>
      <w:divBdr>
        <w:top w:val="none" w:sz="0" w:space="0" w:color="auto"/>
        <w:left w:val="none" w:sz="0" w:space="0" w:color="auto"/>
        <w:bottom w:val="none" w:sz="0" w:space="0" w:color="auto"/>
        <w:right w:val="none" w:sz="0" w:space="0" w:color="auto"/>
      </w:divBdr>
    </w:div>
    <w:div w:id="1757315011">
      <w:bodyDiv w:val="1"/>
      <w:marLeft w:val="0"/>
      <w:marRight w:val="0"/>
      <w:marTop w:val="0"/>
      <w:marBottom w:val="0"/>
      <w:divBdr>
        <w:top w:val="none" w:sz="0" w:space="0" w:color="auto"/>
        <w:left w:val="none" w:sz="0" w:space="0" w:color="auto"/>
        <w:bottom w:val="none" w:sz="0" w:space="0" w:color="auto"/>
        <w:right w:val="none" w:sz="0" w:space="0" w:color="auto"/>
      </w:divBdr>
    </w:div>
    <w:div w:id="1758012840">
      <w:bodyDiv w:val="1"/>
      <w:marLeft w:val="0"/>
      <w:marRight w:val="0"/>
      <w:marTop w:val="0"/>
      <w:marBottom w:val="0"/>
      <w:divBdr>
        <w:top w:val="none" w:sz="0" w:space="0" w:color="auto"/>
        <w:left w:val="none" w:sz="0" w:space="0" w:color="auto"/>
        <w:bottom w:val="none" w:sz="0" w:space="0" w:color="auto"/>
        <w:right w:val="none" w:sz="0" w:space="0" w:color="auto"/>
      </w:divBdr>
    </w:div>
    <w:div w:id="1758090336">
      <w:bodyDiv w:val="1"/>
      <w:marLeft w:val="0"/>
      <w:marRight w:val="0"/>
      <w:marTop w:val="0"/>
      <w:marBottom w:val="0"/>
      <w:divBdr>
        <w:top w:val="none" w:sz="0" w:space="0" w:color="auto"/>
        <w:left w:val="none" w:sz="0" w:space="0" w:color="auto"/>
        <w:bottom w:val="none" w:sz="0" w:space="0" w:color="auto"/>
        <w:right w:val="none" w:sz="0" w:space="0" w:color="auto"/>
      </w:divBdr>
    </w:div>
    <w:div w:id="1758595013">
      <w:bodyDiv w:val="1"/>
      <w:marLeft w:val="0"/>
      <w:marRight w:val="0"/>
      <w:marTop w:val="0"/>
      <w:marBottom w:val="0"/>
      <w:divBdr>
        <w:top w:val="none" w:sz="0" w:space="0" w:color="auto"/>
        <w:left w:val="none" w:sz="0" w:space="0" w:color="auto"/>
        <w:bottom w:val="none" w:sz="0" w:space="0" w:color="auto"/>
        <w:right w:val="none" w:sz="0" w:space="0" w:color="auto"/>
      </w:divBdr>
    </w:div>
    <w:div w:id="1760444671">
      <w:bodyDiv w:val="1"/>
      <w:marLeft w:val="0"/>
      <w:marRight w:val="0"/>
      <w:marTop w:val="0"/>
      <w:marBottom w:val="0"/>
      <w:divBdr>
        <w:top w:val="none" w:sz="0" w:space="0" w:color="auto"/>
        <w:left w:val="none" w:sz="0" w:space="0" w:color="auto"/>
        <w:bottom w:val="none" w:sz="0" w:space="0" w:color="auto"/>
        <w:right w:val="none" w:sz="0" w:space="0" w:color="auto"/>
      </w:divBdr>
    </w:div>
    <w:div w:id="1763528634">
      <w:bodyDiv w:val="1"/>
      <w:marLeft w:val="0"/>
      <w:marRight w:val="0"/>
      <w:marTop w:val="0"/>
      <w:marBottom w:val="0"/>
      <w:divBdr>
        <w:top w:val="none" w:sz="0" w:space="0" w:color="auto"/>
        <w:left w:val="none" w:sz="0" w:space="0" w:color="auto"/>
        <w:bottom w:val="none" w:sz="0" w:space="0" w:color="auto"/>
        <w:right w:val="none" w:sz="0" w:space="0" w:color="auto"/>
      </w:divBdr>
    </w:div>
    <w:div w:id="1767311243">
      <w:bodyDiv w:val="1"/>
      <w:marLeft w:val="0"/>
      <w:marRight w:val="0"/>
      <w:marTop w:val="0"/>
      <w:marBottom w:val="0"/>
      <w:divBdr>
        <w:top w:val="none" w:sz="0" w:space="0" w:color="auto"/>
        <w:left w:val="none" w:sz="0" w:space="0" w:color="auto"/>
        <w:bottom w:val="none" w:sz="0" w:space="0" w:color="auto"/>
        <w:right w:val="none" w:sz="0" w:space="0" w:color="auto"/>
      </w:divBdr>
    </w:div>
    <w:div w:id="1767338627">
      <w:bodyDiv w:val="1"/>
      <w:marLeft w:val="0"/>
      <w:marRight w:val="0"/>
      <w:marTop w:val="0"/>
      <w:marBottom w:val="0"/>
      <w:divBdr>
        <w:top w:val="none" w:sz="0" w:space="0" w:color="auto"/>
        <w:left w:val="none" w:sz="0" w:space="0" w:color="auto"/>
        <w:bottom w:val="none" w:sz="0" w:space="0" w:color="auto"/>
        <w:right w:val="none" w:sz="0" w:space="0" w:color="auto"/>
      </w:divBdr>
    </w:div>
    <w:div w:id="1767650550">
      <w:bodyDiv w:val="1"/>
      <w:marLeft w:val="0"/>
      <w:marRight w:val="0"/>
      <w:marTop w:val="0"/>
      <w:marBottom w:val="0"/>
      <w:divBdr>
        <w:top w:val="none" w:sz="0" w:space="0" w:color="auto"/>
        <w:left w:val="none" w:sz="0" w:space="0" w:color="auto"/>
        <w:bottom w:val="none" w:sz="0" w:space="0" w:color="auto"/>
        <w:right w:val="none" w:sz="0" w:space="0" w:color="auto"/>
      </w:divBdr>
    </w:div>
    <w:div w:id="1767731393">
      <w:bodyDiv w:val="1"/>
      <w:marLeft w:val="0"/>
      <w:marRight w:val="0"/>
      <w:marTop w:val="0"/>
      <w:marBottom w:val="0"/>
      <w:divBdr>
        <w:top w:val="none" w:sz="0" w:space="0" w:color="auto"/>
        <w:left w:val="none" w:sz="0" w:space="0" w:color="auto"/>
        <w:bottom w:val="none" w:sz="0" w:space="0" w:color="auto"/>
        <w:right w:val="none" w:sz="0" w:space="0" w:color="auto"/>
      </w:divBdr>
    </w:div>
    <w:div w:id="1768311241">
      <w:bodyDiv w:val="1"/>
      <w:marLeft w:val="0"/>
      <w:marRight w:val="0"/>
      <w:marTop w:val="0"/>
      <w:marBottom w:val="0"/>
      <w:divBdr>
        <w:top w:val="none" w:sz="0" w:space="0" w:color="auto"/>
        <w:left w:val="none" w:sz="0" w:space="0" w:color="auto"/>
        <w:bottom w:val="none" w:sz="0" w:space="0" w:color="auto"/>
        <w:right w:val="none" w:sz="0" w:space="0" w:color="auto"/>
      </w:divBdr>
    </w:div>
    <w:div w:id="1770002546">
      <w:bodyDiv w:val="1"/>
      <w:marLeft w:val="0"/>
      <w:marRight w:val="0"/>
      <w:marTop w:val="0"/>
      <w:marBottom w:val="0"/>
      <w:divBdr>
        <w:top w:val="none" w:sz="0" w:space="0" w:color="auto"/>
        <w:left w:val="none" w:sz="0" w:space="0" w:color="auto"/>
        <w:bottom w:val="none" w:sz="0" w:space="0" w:color="auto"/>
        <w:right w:val="none" w:sz="0" w:space="0" w:color="auto"/>
      </w:divBdr>
    </w:div>
    <w:div w:id="1771008351">
      <w:bodyDiv w:val="1"/>
      <w:marLeft w:val="0"/>
      <w:marRight w:val="0"/>
      <w:marTop w:val="0"/>
      <w:marBottom w:val="0"/>
      <w:divBdr>
        <w:top w:val="none" w:sz="0" w:space="0" w:color="auto"/>
        <w:left w:val="none" w:sz="0" w:space="0" w:color="auto"/>
        <w:bottom w:val="none" w:sz="0" w:space="0" w:color="auto"/>
        <w:right w:val="none" w:sz="0" w:space="0" w:color="auto"/>
      </w:divBdr>
    </w:div>
    <w:div w:id="1771201365">
      <w:bodyDiv w:val="1"/>
      <w:marLeft w:val="0"/>
      <w:marRight w:val="0"/>
      <w:marTop w:val="0"/>
      <w:marBottom w:val="0"/>
      <w:divBdr>
        <w:top w:val="none" w:sz="0" w:space="0" w:color="auto"/>
        <w:left w:val="none" w:sz="0" w:space="0" w:color="auto"/>
        <w:bottom w:val="none" w:sz="0" w:space="0" w:color="auto"/>
        <w:right w:val="none" w:sz="0" w:space="0" w:color="auto"/>
      </w:divBdr>
    </w:div>
    <w:div w:id="1771310537">
      <w:bodyDiv w:val="1"/>
      <w:marLeft w:val="0"/>
      <w:marRight w:val="0"/>
      <w:marTop w:val="0"/>
      <w:marBottom w:val="0"/>
      <w:divBdr>
        <w:top w:val="none" w:sz="0" w:space="0" w:color="auto"/>
        <w:left w:val="none" w:sz="0" w:space="0" w:color="auto"/>
        <w:bottom w:val="none" w:sz="0" w:space="0" w:color="auto"/>
        <w:right w:val="none" w:sz="0" w:space="0" w:color="auto"/>
      </w:divBdr>
    </w:div>
    <w:div w:id="1772358059">
      <w:bodyDiv w:val="1"/>
      <w:marLeft w:val="0"/>
      <w:marRight w:val="0"/>
      <w:marTop w:val="0"/>
      <w:marBottom w:val="0"/>
      <w:divBdr>
        <w:top w:val="none" w:sz="0" w:space="0" w:color="auto"/>
        <w:left w:val="none" w:sz="0" w:space="0" w:color="auto"/>
        <w:bottom w:val="none" w:sz="0" w:space="0" w:color="auto"/>
        <w:right w:val="none" w:sz="0" w:space="0" w:color="auto"/>
      </w:divBdr>
    </w:div>
    <w:div w:id="1772823346">
      <w:bodyDiv w:val="1"/>
      <w:marLeft w:val="0"/>
      <w:marRight w:val="0"/>
      <w:marTop w:val="0"/>
      <w:marBottom w:val="0"/>
      <w:divBdr>
        <w:top w:val="none" w:sz="0" w:space="0" w:color="auto"/>
        <w:left w:val="none" w:sz="0" w:space="0" w:color="auto"/>
        <w:bottom w:val="none" w:sz="0" w:space="0" w:color="auto"/>
        <w:right w:val="none" w:sz="0" w:space="0" w:color="auto"/>
      </w:divBdr>
    </w:div>
    <w:div w:id="1773672300">
      <w:bodyDiv w:val="1"/>
      <w:marLeft w:val="0"/>
      <w:marRight w:val="0"/>
      <w:marTop w:val="0"/>
      <w:marBottom w:val="0"/>
      <w:divBdr>
        <w:top w:val="none" w:sz="0" w:space="0" w:color="auto"/>
        <w:left w:val="none" w:sz="0" w:space="0" w:color="auto"/>
        <w:bottom w:val="none" w:sz="0" w:space="0" w:color="auto"/>
        <w:right w:val="none" w:sz="0" w:space="0" w:color="auto"/>
      </w:divBdr>
    </w:div>
    <w:div w:id="1773940042">
      <w:bodyDiv w:val="1"/>
      <w:marLeft w:val="0"/>
      <w:marRight w:val="0"/>
      <w:marTop w:val="0"/>
      <w:marBottom w:val="0"/>
      <w:divBdr>
        <w:top w:val="none" w:sz="0" w:space="0" w:color="auto"/>
        <w:left w:val="none" w:sz="0" w:space="0" w:color="auto"/>
        <w:bottom w:val="none" w:sz="0" w:space="0" w:color="auto"/>
        <w:right w:val="none" w:sz="0" w:space="0" w:color="auto"/>
      </w:divBdr>
    </w:div>
    <w:div w:id="1774401240">
      <w:bodyDiv w:val="1"/>
      <w:marLeft w:val="0"/>
      <w:marRight w:val="0"/>
      <w:marTop w:val="0"/>
      <w:marBottom w:val="0"/>
      <w:divBdr>
        <w:top w:val="none" w:sz="0" w:space="0" w:color="auto"/>
        <w:left w:val="none" w:sz="0" w:space="0" w:color="auto"/>
        <w:bottom w:val="none" w:sz="0" w:space="0" w:color="auto"/>
        <w:right w:val="none" w:sz="0" w:space="0" w:color="auto"/>
      </w:divBdr>
    </w:div>
    <w:div w:id="1776704392">
      <w:bodyDiv w:val="1"/>
      <w:marLeft w:val="0"/>
      <w:marRight w:val="0"/>
      <w:marTop w:val="0"/>
      <w:marBottom w:val="0"/>
      <w:divBdr>
        <w:top w:val="none" w:sz="0" w:space="0" w:color="auto"/>
        <w:left w:val="none" w:sz="0" w:space="0" w:color="auto"/>
        <w:bottom w:val="none" w:sz="0" w:space="0" w:color="auto"/>
        <w:right w:val="none" w:sz="0" w:space="0" w:color="auto"/>
      </w:divBdr>
    </w:div>
    <w:div w:id="1778520431">
      <w:bodyDiv w:val="1"/>
      <w:marLeft w:val="0"/>
      <w:marRight w:val="0"/>
      <w:marTop w:val="0"/>
      <w:marBottom w:val="0"/>
      <w:divBdr>
        <w:top w:val="none" w:sz="0" w:space="0" w:color="auto"/>
        <w:left w:val="none" w:sz="0" w:space="0" w:color="auto"/>
        <w:bottom w:val="none" w:sz="0" w:space="0" w:color="auto"/>
        <w:right w:val="none" w:sz="0" w:space="0" w:color="auto"/>
      </w:divBdr>
    </w:div>
    <w:div w:id="1780293245">
      <w:bodyDiv w:val="1"/>
      <w:marLeft w:val="0"/>
      <w:marRight w:val="0"/>
      <w:marTop w:val="0"/>
      <w:marBottom w:val="0"/>
      <w:divBdr>
        <w:top w:val="none" w:sz="0" w:space="0" w:color="auto"/>
        <w:left w:val="none" w:sz="0" w:space="0" w:color="auto"/>
        <w:bottom w:val="none" w:sz="0" w:space="0" w:color="auto"/>
        <w:right w:val="none" w:sz="0" w:space="0" w:color="auto"/>
      </w:divBdr>
    </w:div>
    <w:div w:id="1780565973">
      <w:bodyDiv w:val="1"/>
      <w:marLeft w:val="0"/>
      <w:marRight w:val="0"/>
      <w:marTop w:val="0"/>
      <w:marBottom w:val="0"/>
      <w:divBdr>
        <w:top w:val="none" w:sz="0" w:space="0" w:color="auto"/>
        <w:left w:val="none" w:sz="0" w:space="0" w:color="auto"/>
        <w:bottom w:val="none" w:sz="0" w:space="0" w:color="auto"/>
        <w:right w:val="none" w:sz="0" w:space="0" w:color="auto"/>
      </w:divBdr>
    </w:div>
    <w:div w:id="1780876979">
      <w:bodyDiv w:val="1"/>
      <w:marLeft w:val="0"/>
      <w:marRight w:val="0"/>
      <w:marTop w:val="0"/>
      <w:marBottom w:val="0"/>
      <w:divBdr>
        <w:top w:val="none" w:sz="0" w:space="0" w:color="auto"/>
        <w:left w:val="none" w:sz="0" w:space="0" w:color="auto"/>
        <w:bottom w:val="none" w:sz="0" w:space="0" w:color="auto"/>
        <w:right w:val="none" w:sz="0" w:space="0" w:color="auto"/>
      </w:divBdr>
    </w:div>
    <w:div w:id="1780953571">
      <w:bodyDiv w:val="1"/>
      <w:marLeft w:val="0"/>
      <w:marRight w:val="0"/>
      <w:marTop w:val="0"/>
      <w:marBottom w:val="0"/>
      <w:divBdr>
        <w:top w:val="none" w:sz="0" w:space="0" w:color="auto"/>
        <w:left w:val="none" w:sz="0" w:space="0" w:color="auto"/>
        <w:bottom w:val="none" w:sz="0" w:space="0" w:color="auto"/>
        <w:right w:val="none" w:sz="0" w:space="0" w:color="auto"/>
      </w:divBdr>
    </w:div>
    <w:div w:id="1781025110">
      <w:bodyDiv w:val="1"/>
      <w:marLeft w:val="0"/>
      <w:marRight w:val="0"/>
      <w:marTop w:val="0"/>
      <w:marBottom w:val="0"/>
      <w:divBdr>
        <w:top w:val="none" w:sz="0" w:space="0" w:color="auto"/>
        <w:left w:val="none" w:sz="0" w:space="0" w:color="auto"/>
        <w:bottom w:val="none" w:sz="0" w:space="0" w:color="auto"/>
        <w:right w:val="none" w:sz="0" w:space="0" w:color="auto"/>
      </w:divBdr>
    </w:div>
    <w:div w:id="1781602824">
      <w:bodyDiv w:val="1"/>
      <w:marLeft w:val="0"/>
      <w:marRight w:val="0"/>
      <w:marTop w:val="0"/>
      <w:marBottom w:val="0"/>
      <w:divBdr>
        <w:top w:val="none" w:sz="0" w:space="0" w:color="auto"/>
        <w:left w:val="none" w:sz="0" w:space="0" w:color="auto"/>
        <w:bottom w:val="none" w:sz="0" w:space="0" w:color="auto"/>
        <w:right w:val="none" w:sz="0" w:space="0" w:color="auto"/>
      </w:divBdr>
    </w:div>
    <w:div w:id="1783180745">
      <w:bodyDiv w:val="1"/>
      <w:marLeft w:val="0"/>
      <w:marRight w:val="0"/>
      <w:marTop w:val="0"/>
      <w:marBottom w:val="0"/>
      <w:divBdr>
        <w:top w:val="none" w:sz="0" w:space="0" w:color="auto"/>
        <w:left w:val="none" w:sz="0" w:space="0" w:color="auto"/>
        <w:bottom w:val="none" w:sz="0" w:space="0" w:color="auto"/>
        <w:right w:val="none" w:sz="0" w:space="0" w:color="auto"/>
      </w:divBdr>
    </w:div>
    <w:div w:id="1783186469">
      <w:bodyDiv w:val="1"/>
      <w:marLeft w:val="0"/>
      <w:marRight w:val="0"/>
      <w:marTop w:val="0"/>
      <w:marBottom w:val="0"/>
      <w:divBdr>
        <w:top w:val="none" w:sz="0" w:space="0" w:color="auto"/>
        <w:left w:val="none" w:sz="0" w:space="0" w:color="auto"/>
        <w:bottom w:val="none" w:sz="0" w:space="0" w:color="auto"/>
        <w:right w:val="none" w:sz="0" w:space="0" w:color="auto"/>
      </w:divBdr>
    </w:div>
    <w:div w:id="1784034688">
      <w:bodyDiv w:val="1"/>
      <w:marLeft w:val="0"/>
      <w:marRight w:val="0"/>
      <w:marTop w:val="0"/>
      <w:marBottom w:val="0"/>
      <w:divBdr>
        <w:top w:val="none" w:sz="0" w:space="0" w:color="auto"/>
        <w:left w:val="none" w:sz="0" w:space="0" w:color="auto"/>
        <w:bottom w:val="none" w:sz="0" w:space="0" w:color="auto"/>
        <w:right w:val="none" w:sz="0" w:space="0" w:color="auto"/>
      </w:divBdr>
    </w:div>
    <w:div w:id="1785346102">
      <w:bodyDiv w:val="1"/>
      <w:marLeft w:val="0"/>
      <w:marRight w:val="0"/>
      <w:marTop w:val="0"/>
      <w:marBottom w:val="0"/>
      <w:divBdr>
        <w:top w:val="none" w:sz="0" w:space="0" w:color="auto"/>
        <w:left w:val="none" w:sz="0" w:space="0" w:color="auto"/>
        <w:bottom w:val="none" w:sz="0" w:space="0" w:color="auto"/>
        <w:right w:val="none" w:sz="0" w:space="0" w:color="auto"/>
      </w:divBdr>
    </w:div>
    <w:div w:id="1785492097">
      <w:bodyDiv w:val="1"/>
      <w:marLeft w:val="0"/>
      <w:marRight w:val="0"/>
      <w:marTop w:val="0"/>
      <w:marBottom w:val="0"/>
      <w:divBdr>
        <w:top w:val="none" w:sz="0" w:space="0" w:color="auto"/>
        <w:left w:val="none" w:sz="0" w:space="0" w:color="auto"/>
        <w:bottom w:val="none" w:sz="0" w:space="0" w:color="auto"/>
        <w:right w:val="none" w:sz="0" w:space="0" w:color="auto"/>
      </w:divBdr>
    </w:div>
    <w:div w:id="1787190834">
      <w:bodyDiv w:val="1"/>
      <w:marLeft w:val="0"/>
      <w:marRight w:val="0"/>
      <w:marTop w:val="0"/>
      <w:marBottom w:val="0"/>
      <w:divBdr>
        <w:top w:val="none" w:sz="0" w:space="0" w:color="auto"/>
        <w:left w:val="none" w:sz="0" w:space="0" w:color="auto"/>
        <w:bottom w:val="none" w:sz="0" w:space="0" w:color="auto"/>
        <w:right w:val="none" w:sz="0" w:space="0" w:color="auto"/>
      </w:divBdr>
    </w:div>
    <w:div w:id="1789010753">
      <w:bodyDiv w:val="1"/>
      <w:marLeft w:val="0"/>
      <w:marRight w:val="0"/>
      <w:marTop w:val="0"/>
      <w:marBottom w:val="0"/>
      <w:divBdr>
        <w:top w:val="none" w:sz="0" w:space="0" w:color="auto"/>
        <w:left w:val="none" w:sz="0" w:space="0" w:color="auto"/>
        <w:bottom w:val="none" w:sz="0" w:space="0" w:color="auto"/>
        <w:right w:val="none" w:sz="0" w:space="0" w:color="auto"/>
      </w:divBdr>
    </w:div>
    <w:div w:id="1789616650">
      <w:bodyDiv w:val="1"/>
      <w:marLeft w:val="0"/>
      <w:marRight w:val="0"/>
      <w:marTop w:val="0"/>
      <w:marBottom w:val="0"/>
      <w:divBdr>
        <w:top w:val="none" w:sz="0" w:space="0" w:color="auto"/>
        <w:left w:val="none" w:sz="0" w:space="0" w:color="auto"/>
        <w:bottom w:val="none" w:sz="0" w:space="0" w:color="auto"/>
        <w:right w:val="none" w:sz="0" w:space="0" w:color="auto"/>
      </w:divBdr>
    </w:div>
    <w:div w:id="1790777024">
      <w:bodyDiv w:val="1"/>
      <w:marLeft w:val="0"/>
      <w:marRight w:val="0"/>
      <w:marTop w:val="0"/>
      <w:marBottom w:val="0"/>
      <w:divBdr>
        <w:top w:val="none" w:sz="0" w:space="0" w:color="auto"/>
        <w:left w:val="none" w:sz="0" w:space="0" w:color="auto"/>
        <w:bottom w:val="none" w:sz="0" w:space="0" w:color="auto"/>
        <w:right w:val="none" w:sz="0" w:space="0" w:color="auto"/>
      </w:divBdr>
    </w:div>
    <w:div w:id="1791049954">
      <w:bodyDiv w:val="1"/>
      <w:marLeft w:val="0"/>
      <w:marRight w:val="0"/>
      <w:marTop w:val="0"/>
      <w:marBottom w:val="0"/>
      <w:divBdr>
        <w:top w:val="none" w:sz="0" w:space="0" w:color="auto"/>
        <w:left w:val="none" w:sz="0" w:space="0" w:color="auto"/>
        <w:bottom w:val="none" w:sz="0" w:space="0" w:color="auto"/>
        <w:right w:val="none" w:sz="0" w:space="0" w:color="auto"/>
      </w:divBdr>
    </w:div>
    <w:div w:id="1793862911">
      <w:bodyDiv w:val="1"/>
      <w:marLeft w:val="0"/>
      <w:marRight w:val="0"/>
      <w:marTop w:val="0"/>
      <w:marBottom w:val="0"/>
      <w:divBdr>
        <w:top w:val="none" w:sz="0" w:space="0" w:color="auto"/>
        <w:left w:val="none" w:sz="0" w:space="0" w:color="auto"/>
        <w:bottom w:val="none" w:sz="0" w:space="0" w:color="auto"/>
        <w:right w:val="none" w:sz="0" w:space="0" w:color="auto"/>
      </w:divBdr>
    </w:div>
    <w:div w:id="1794203681">
      <w:bodyDiv w:val="1"/>
      <w:marLeft w:val="0"/>
      <w:marRight w:val="0"/>
      <w:marTop w:val="0"/>
      <w:marBottom w:val="0"/>
      <w:divBdr>
        <w:top w:val="none" w:sz="0" w:space="0" w:color="auto"/>
        <w:left w:val="none" w:sz="0" w:space="0" w:color="auto"/>
        <w:bottom w:val="none" w:sz="0" w:space="0" w:color="auto"/>
        <w:right w:val="none" w:sz="0" w:space="0" w:color="auto"/>
      </w:divBdr>
    </w:div>
    <w:div w:id="1794518229">
      <w:bodyDiv w:val="1"/>
      <w:marLeft w:val="0"/>
      <w:marRight w:val="0"/>
      <w:marTop w:val="0"/>
      <w:marBottom w:val="0"/>
      <w:divBdr>
        <w:top w:val="none" w:sz="0" w:space="0" w:color="auto"/>
        <w:left w:val="none" w:sz="0" w:space="0" w:color="auto"/>
        <w:bottom w:val="none" w:sz="0" w:space="0" w:color="auto"/>
        <w:right w:val="none" w:sz="0" w:space="0" w:color="auto"/>
      </w:divBdr>
    </w:div>
    <w:div w:id="1795098558">
      <w:bodyDiv w:val="1"/>
      <w:marLeft w:val="0"/>
      <w:marRight w:val="0"/>
      <w:marTop w:val="0"/>
      <w:marBottom w:val="0"/>
      <w:divBdr>
        <w:top w:val="none" w:sz="0" w:space="0" w:color="auto"/>
        <w:left w:val="none" w:sz="0" w:space="0" w:color="auto"/>
        <w:bottom w:val="none" w:sz="0" w:space="0" w:color="auto"/>
        <w:right w:val="none" w:sz="0" w:space="0" w:color="auto"/>
      </w:divBdr>
    </w:div>
    <w:div w:id="1798523427">
      <w:bodyDiv w:val="1"/>
      <w:marLeft w:val="0"/>
      <w:marRight w:val="0"/>
      <w:marTop w:val="0"/>
      <w:marBottom w:val="0"/>
      <w:divBdr>
        <w:top w:val="none" w:sz="0" w:space="0" w:color="auto"/>
        <w:left w:val="none" w:sz="0" w:space="0" w:color="auto"/>
        <w:bottom w:val="none" w:sz="0" w:space="0" w:color="auto"/>
        <w:right w:val="none" w:sz="0" w:space="0" w:color="auto"/>
      </w:divBdr>
    </w:div>
    <w:div w:id="1801340368">
      <w:bodyDiv w:val="1"/>
      <w:marLeft w:val="0"/>
      <w:marRight w:val="0"/>
      <w:marTop w:val="0"/>
      <w:marBottom w:val="0"/>
      <w:divBdr>
        <w:top w:val="none" w:sz="0" w:space="0" w:color="auto"/>
        <w:left w:val="none" w:sz="0" w:space="0" w:color="auto"/>
        <w:bottom w:val="none" w:sz="0" w:space="0" w:color="auto"/>
        <w:right w:val="none" w:sz="0" w:space="0" w:color="auto"/>
      </w:divBdr>
    </w:div>
    <w:div w:id="1804424560">
      <w:bodyDiv w:val="1"/>
      <w:marLeft w:val="0"/>
      <w:marRight w:val="0"/>
      <w:marTop w:val="0"/>
      <w:marBottom w:val="0"/>
      <w:divBdr>
        <w:top w:val="none" w:sz="0" w:space="0" w:color="auto"/>
        <w:left w:val="none" w:sz="0" w:space="0" w:color="auto"/>
        <w:bottom w:val="none" w:sz="0" w:space="0" w:color="auto"/>
        <w:right w:val="none" w:sz="0" w:space="0" w:color="auto"/>
      </w:divBdr>
    </w:div>
    <w:div w:id="1807434651">
      <w:bodyDiv w:val="1"/>
      <w:marLeft w:val="0"/>
      <w:marRight w:val="0"/>
      <w:marTop w:val="0"/>
      <w:marBottom w:val="0"/>
      <w:divBdr>
        <w:top w:val="none" w:sz="0" w:space="0" w:color="auto"/>
        <w:left w:val="none" w:sz="0" w:space="0" w:color="auto"/>
        <w:bottom w:val="none" w:sz="0" w:space="0" w:color="auto"/>
        <w:right w:val="none" w:sz="0" w:space="0" w:color="auto"/>
      </w:divBdr>
    </w:div>
    <w:div w:id="1808354509">
      <w:bodyDiv w:val="1"/>
      <w:marLeft w:val="0"/>
      <w:marRight w:val="0"/>
      <w:marTop w:val="0"/>
      <w:marBottom w:val="0"/>
      <w:divBdr>
        <w:top w:val="none" w:sz="0" w:space="0" w:color="auto"/>
        <w:left w:val="none" w:sz="0" w:space="0" w:color="auto"/>
        <w:bottom w:val="none" w:sz="0" w:space="0" w:color="auto"/>
        <w:right w:val="none" w:sz="0" w:space="0" w:color="auto"/>
      </w:divBdr>
    </w:div>
    <w:div w:id="1809206258">
      <w:bodyDiv w:val="1"/>
      <w:marLeft w:val="0"/>
      <w:marRight w:val="0"/>
      <w:marTop w:val="0"/>
      <w:marBottom w:val="0"/>
      <w:divBdr>
        <w:top w:val="none" w:sz="0" w:space="0" w:color="auto"/>
        <w:left w:val="none" w:sz="0" w:space="0" w:color="auto"/>
        <w:bottom w:val="none" w:sz="0" w:space="0" w:color="auto"/>
        <w:right w:val="none" w:sz="0" w:space="0" w:color="auto"/>
      </w:divBdr>
    </w:div>
    <w:div w:id="1810897133">
      <w:bodyDiv w:val="1"/>
      <w:marLeft w:val="0"/>
      <w:marRight w:val="0"/>
      <w:marTop w:val="0"/>
      <w:marBottom w:val="0"/>
      <w:divBdr>
        <w:top w:val="none" w:sz="0" w:space="0" w:color="auto"/>
        <w:left w:val="none" w:sz="0" w:space="0" w:color="auto"/>
        <w:bottom w:val="none" w:sz="0" w:space="0" w:color="auto"/>
        <w:right w:val="none" w:sz="0" w:space="0" w:color="auto"/>
      </w:divBdr>
    </w:div>
    <w:div w:id="1812284999">
      <w:bodyDiv w:val="1"/>
      <w:marLeft w:val="0"/>
      <w:marRight w:val="0"/>
      <w:marTop w:val="0"/>
      <w:marBottom w:val="0"/>
      <w:divBdr>
        <w:top w:val="none" w:sz="0" w:space="0" w:color="auto"/>
        <w:left w:val="none" w:sz="0" w:space="0" w:color="auto"/>
        <w:bottom w:val="none" w:sz="0" w:space="0" w:color="auto"/>
        <w:right w:val="none" w:sz="0" w:space="0" w:color="auto"/>
      </w:divBdr>
    </w:div>
    <w:div w:id="1814326107">
      <w:bodyDiv w:val="1"/>
      <w:marLeft w:val="0"/>
      <w:marRight w:val="0"/>
      <w:marTop w:val="0"/>
      <w:marBottom w:val="0"/>
      <w:divBdr>
        <w:top w:val="none" w:sz="0" w:space="0" w:color="auto"/>
        <w:left w:val="none" w:sz="0" w:space="0" w:color="auto"/>
        <w:bottom w:val="none" w:sz="0" w:space="0" w:color="auto"/>
        <w:right w:val="none" w:sz="0" w:space="0" w:color="auto"/>
      </w:divBdr>
    </w:div>
    <w:div w:id="1820612331">
      <w:bodyDiv w:val="1"/>
      <w:marLeft w:val="0"/>
      <w:marRight w:val="0"/>
      <w:marTop w:val="0"/>
      <w:marBottom w:val="0"/>
      <w:divBdr>
        <w:top w:val="none" w:sz="0" w:space="0" w:color="auto"/>
        <w:left w:val="none" w:sz="0" w:space="0" w:color="auto"/>
        <w:bottom w:val="none" w:sz="0" w:space="0" w:color="auto"/>
        <w:right w:val="none" w:sz="0" w:space="0" w:color="auto"/>
      </w:divBdr>
    </w:div>
    <w:div w:id="1820726966">
      <w:bodyDiv w:val="1"/>
      <w:marLeft w:val="0"/>
      <w:marRight w:val="0"/>
      <w:marTop w:val="0"/>
      <w:marBottom w:val="0"/>
      <w:divBdr>
        <w:top w:val="none" w:sz="0" w:space="0" w:color="auto"/>
        <w:left w:val="none" w:sz="0" w:space="0" w:color="auto"/>
        <w:bottom w:val="none" w:sz="0" w:space="0" w:color="auto"/>
        <w:right w:val="none" w:sz="0" w:space="0" w:color="auto"/>
      </w:divBdr>
    </w:div>
    <w:div w:id="1820997032">
      <w:bodyDiv w:val="1"/>
      <w:marLeft w:val="0"/>
      <w:marRight w:val="0"/>
      <w:marTop w:val="0"/>
      <w:marBottom w:val="0"/>
      <w:divBdr>
        <w:top w:val="none" w:sz="0" w:space="0" w:color="auto"/>
        <w:left w:val="none" w:sz="0" w:space="0" w:color="auto"/>
        <w:bottom w:val="none" w:sz="0" w:space="0" w:color="auto"/>
        <w:right w:val="none" w:sz="0" w:space="0" w:color="auto"/>
      </w:divBdr>
    </w:div>
    <w:div w:id="1823504817">
      <w:bodyDiv w:val="1"/>
      <w:marLeft w:val="0"/>
      <w:marRight w:val="0"/>
      <w:marTop w:val="0"/>
      <w:marBottom w:val="0"/>
      <w:divBdr>
        <w:top w:val="none" w:sz="0" w:space="0" w:color="auto"/>
        <w:left w:val="none" w:sz="0" w:space="0" w:color="auto"/>
        <w:bottom w:val="none" w:sz="0" w:space="0" w:color="auto"/>
        <w:right w:val="none" w:sz="0" w:space="0" w:color="auto"/>
      </w:divBdr>
    </w:div>
    <w:div w:id="1826357583">
      <w:bodyDiv w:val="1"/>
      <w:marLeft w:val="0"/>
      <w:marRight w:val="0"/>
      <w:marTop w:val="0"/>
      <w:marBottom w:val="0"/>
      <w:divBdr>
        <w:top w:val="none" w:sz="0" w:space="0" w:color="auto"/>
        <w:left w:val="none" w:sz="0" w:space="0" w:color="auto"/>
        <w:bottom w:val="none" w:sz="0" w:space="0" w:color="auto"/>
        <w:right w:val="none" w:sz="0" w:space="0" w:color="auto"/>
      </w:divBdr>
    </w:div>
    <w:div w:id="1826555825">
      <w:bodyDiv w:val="1"/>
      <w:marLeft w:val="0"/>
      <w:marRight w:val="0"/>
      <w:marTop w:val="0"/>
      <w:marBottom w:val="0"/>
      <w:divBdr>
        <w:top w:val="none" w:sz="0" w:space="0" w:color="auto"/>
        <w:left w:val="none" w:sz="0" w:space="0" w:color="auto"/>
        <w:bottom w:val="none" w:sz="0" w:space="0" w:color="auto"/>
        <w:right w:val="none" w:sz="0" w:space="0" w:color="auto"/>
      </w:divBdr>
    </w:div>
    <w:div w:id="1826823526">
      <w:bodyDiv w:val="1"/>
      <w:marLeft w:val="0"/>
      <w:marRight w:val="0"/>
      <w:marTop w:val="0"/>
      <w:marBottom w:val="0"/>
      <w:divBdr>
        <w:top w:val="none" w:sz="0" w:space="0" w:color="auto"/>
        <w:left w:val="none" w:sz="0" w:space="0" w:color="auto"/>
        <w:bottom w:val="none" w:sz="0" w:space="0" w:color="auto"/>
        <w:right w:val="none" w:sz="0" w:space="0" w:color="auto"/>
      </w:divBdr>
    </w:div>
    <w:div w:id="1827700170">
      <w:bodyDiv w:val="1"/>
      <w:marLeft w:val="0"/>
      <w:marRight w:val="0"/>
      <w:marTop w:val="0"/>
      <w:marBottom w:val="0"/>
      <w:divBdr>
        <w:top w:val="none" w:sz="0" w:space="0" w:color="auto"/>
        <w:left w:val="none" w:sz="0" w:space="0" w:color="auto"/>
        <w:bottom w:val="none" w:sz="0" w:space="0" w:color="auto"/>
        <w:right w:val="none" w:sz="0" w:space="0" w:color="auto"/>
      </w:divBdr>
    </w:div>
    <w:div w:id="1828088636">
      <w:bodyDiv w:val="1"/>
      <w:marLeft w:val="0"/>
      <w:marRight w:val="0"/>
      <w:marTop w:val="0"/>
      <w:marBottom w:val="0"/>
      <w:divBdr>
        <w:top w:val="none" w:sz="0" w:space="0" w:color="auto"/>
        <w:left w:val="none" w:sz="0" w:space="0" w:color="auto"/>
        <w:bottom w:val="none" w:sz="0" w:space="0" w:color="auto"/>
        <w:right w:val="none" w:sz="0" w:space="0" w:color="auto"/>
      </w:divBdr>
    </w:div>
    <w:div w:id="1828548290">
      <w:bodyDiv w:val="1"/>
      <w:marLeft w:val="0"/>
      <w:marRight w:val="0"/>
      <w:marTop w:val="0"/>
      <w:marBottom w:val="0"/>
      <w:divBdr>
        <w:top w:val="none" w:sz="0" w:space="0" w:color="auto"/>
        <w:left w:val="none" w:sz="0" w:space="0" w:color="auto"/>
        <w:bottom w:val="none" w:sz="0" w:space="0" w:color="auto"/>
        <w:right w:val="none" w:sz="0" w:space="0" w:color="auto"/>
      </w:divBdr>
    </w:div>
    <w:div w:id="1830900410">
      <w:bodyDiv w:val="1"/>
      <w:marLeft w:val="0"/>
      <w:marRight w:val="0"/>
      <w:marTop w:val="0"/>
      <w:marBottom w:val="0"/>
      <w:divBdr>
        <w:top w:val="none" w:sz="0" w:space="0" w:color="auto"/>
        <w:left w:val="none" w:sz="0" w:space="0" w:color="auto"/>
        <w:bottom w:val="none" w:sz="0" w:space="0" w:color="auto"/>
        <w:right w:val="none" w:sz="0" w:space="0" w:color="auto"/>
      </w:divBdr>
    </w:div>
    <w:div w:id="1831405663">
      <w:bodyDiv w:val="1"/>
      <w:marLeft w:val="0"/>
      <w:marRight w:val="0"/>
      <w:marTop w:val="0"/>
      <w:marBottom w:val="0"/>
      <w:divBdr>
        <w:top w:val="none" w:sz="0" w:space="0" w:color="auto"/>
        <w:left w:val="none" w:sz="0" w:space="0" w:color="auto"/>
        <w:bottom w:val="none" w:sz="0" w:space="0" w:color="auto"/>
        <w:right w:val="none" w:sz="0" w:space="0" w:color="auto"/>
      </w:divBdr>
    </w:div>
    <w:div w:id="1833643253">
      <w:bodyDiv w:val="1"/>
      <w:marLeft w:val="0"/>
      <w:marRight w:val="0"/>
      <w:marTop w:val="0"/>
      <w:marBottom w:val="0"/>
      <w:divBdr>
        <w:top w:val="none" w:sz="0" w:space="0" w:color="auto"/>
        <w:left w:val="none" w:sz="0" w:space="0" w:color="auto"/>
        <w:bottom w:val="none" w:sz="0" w:space="0" w:color="auto"/>
        <w:right w:val="none" w:sz="0" w:space="0" w:color="auto"/>
      </w:divBdr>
    </w:div>
    <w:div w:id="1834450840">
      <w:bodyDiv w:val="1"/>
      <w:marLeft w:val="0"/>
      <w:marRight w:val="0"/>
      <w:marTop w:val="0"/>
      <w:marBottom w:val="0"/>
      <w:divBdr>
        <w:top w:val="none" w:sz="0" w:space="0" w:color="auto"/>
        <w:left w:val="none" w:sz="0" w:space="0" w:color="auto"/>
        <w:bottom w:val="none" w:sz="0" w:space="0" w:color="auto"/>
        <w:right w:val="none" w:sz="0" w:space="0" w:color="auto"/>
      </w:divBdr>
    </w:div>
    <w:div w:id="1835145235">
      <w:bodyDiv w:val="1"/>
      <w:marLeft w:val="0"/>
      <w:marRight w:val="0"/>
      <w:marTop w:val="0"/>
      <w:marBottom w:val="0"/>
      <w:divBdr>
        <w:top w:val="none" w:sz="0" w:space="0" w:color="auto"/>
        <w:left w:val="none" w:sz="0" w:space="0" w:color="auto"/>
        <w:bottom w:val="none" w:sz="0" w:space="0" w:color="auto"/>
        <w:right w:val="none" w:sz="0" w:space="0" w:color="auto"/>
      </w:divBdr>
    </w:div>
    <w:div w:id="1836144366">
      <w:bodyDiv w:val="1"/>
      <w:marLeft w:val="0"/>
      <w:marRight w:val="0"/>
      <w:marTop w:val="0"/>
      <w:marBottom w:val="0"/>
      <w:divBdr>
        <w:top w:val="none" w:sz="0" w:space="0" w:color="auto"/>
        <w:left w:val="none" w:sz="0" w:space="0" w:color="auto"/>
        <w:bottom w:val="none" w:sz="0" w:space="0" w:color="auto"/>
        <w:right w:val="none" w:sz="0" w:space="0" w:color="auto"/>
      </w:divBdr>
    </w:div>
    <w:div w:id="1836219927">
      <w:bodyDiv w:val="1"/>
      <w:marLeft w:val="0"/>
      <w:marRight w:val="0"/>
      <w:marTop w:val="0"/>
      <w:marBottom w:val="0"/>
      <w:divBdr>
        <w:top w:val="none" w:sz="0" w:space="0" w:color="auto"/>
        <w:left w:val="none" w:sz="0" w:space="0" w:color="auto"/>
        <w:bottom w:val="none" w:sz="0" w:space="0" w:color="auto"/>
        <w:right w:val="none" w:sz="0" w:space="0" w:color="auto"/>
      </w:divBdr>
    </w:div>
    <w:div w:id="1836531447">
      <w:bodyDiv w:val="1"/>
      <w:marLeft w:val="0"/>
      <w:marRight w:val="0"/>
      <w:marTop w:val="0"/>
      <w:marBottom w:val="0"/>
      <w:divBdr>
        <w:top w:val="none" w:sz="0" w:space="0" w:color="auto"/>
        <w:left w:val="none" w:sz="0" w:space="0" w:color="auto"/>
        <w:bottom w:val="none" w:sz="0" w:space="0" w:color="auto"/>
        <w:right w:val="none" w:sz="0" w:space="0" w:color="auto"/>
      </w:divBdr>
    </w:div>
    <w:div w:id="1836726345">
      <w:bodyDiv w:val="1"/>
      <w:marLeft w:val="0"/>
      <w:marRight w:val="0"/>
      <w:marTop w:val="0"/>
      <w:marBottom w:val="0"/>
      <w:divBdr>
        <w:top w:val="none" w:sz="0" w:space="0" w:color="auto"/>
        <w:left w:val="none" w:sz="0" w:space="0" w:color="auto"/>
        <w:bottom w:val="none" w:sz="0" w:space="0" w:color="auto"/>
        <w:right w:val="none" w:sz="0" w:space="0" w:color="auto"/>
      </w:divBdr>
    </w:div>
    <w:div w:id="1836729018">
      <w:bodyDiv w:val="1"/>
      <w:marLeft w:val="0"/>
      <w:marRight w:val="0"/>
      <w:marTop w:val="0"/>
      <w:marBottom w:val="0"/>
      <w:divBdr>
        <w:top w:val="none" w:sz="0" w:space="0" w:color="auto"/>
        <w:left w:val="none" w:sz="0" w:space="0" w:color="auto"/>
        <w:bottom w:val="none" w:sz="0" w:space="0" w:color="auto"/>
        <w:right w:val="none" w:sz="0" w:space="0" w:color="auto"/>
      </w:divBdr>
    </w:div>
    <w:div w:id="1837110186">
      <w:bodyDiv w:val="1"/>
      <w:marLeft w:val="0"/>
      <w:marRight w:val="0"/>
      <w:marTop w:val="0"/>
      <w:marBottom w:val="0"/>
      <w:divBdr>
        <w:top w:val="none" w:sz="0" w:space="0" w:color="auto"/>
        <w:left w:val="none" w:sz="0" w:space="0" w:color="auto"/>
        <w:bottom w:val="none" w:sz="0" w:space="0" w:color="auto"/>
        <w:right w:val="none" w:sz="0" w:space="0" w:color="auto"/>
      </w:divBdr>
    </w:div>
    <w:div w:id="1839073844">
      <w:bodyDiv w:val="1"/>
      <w:marLeft w:val="0"/>
      <w:marRight w:val="0"/>
      <w:marTop w:val="0"/>
      <w:marBottom w:val="0"/>
      <w:divBdr>
        <w:top w:val="none" w:sz="0" w:space="0" w:color="auto"/>
        <w:left w:val="none" w:sz="0" w:space="0" w:color="auto"/>
        <w:bottom w:val="none" w:sz="0" w:space="0" w:color="auto"/>
        <w:right w:val="none" w:sz="0" w:space="0" w:color="auto"/>
      </w:divBdr>
    </w:div>
    <w:div w:id="1840123172">
      <w:bodyDiv w:val="1"/>
      <w:marLeft w:val="0"/>
      <w:marRight w:val="0"/>
      <w:marTop w:val="0"/>
      <w:marBottom w:val="0"/>
      <w:divBdr>
        <w:top w:val="none" w:sz="0" w:space="0" w:color="auto"/>
        <w:left w:val="none" w:sz="0" w:space="0" w:color="auto"/>
        <w:bottom w:val="none" w:sz="0" w:space="0" w:color="auto"/>
        <w:right w:val="none" w:sz="0" w:space="0" w:color="auto"/>
      </w:divBdr>
    </w:div>
    <w:div w:id="1840198444">
      <w:bodyDiv w:val="1"/>
      <w:marLeft w:val="0"/>
      <w:marRight w:val="0"/>
      <w:marTop w:val="0"/>
      <w:marBottom w:val="0"/>
      <w:divBdr>
        <w:top w:val="none" w:sz="0" w:space="0" w:color="auto"/>
        <w:left w:val="none" w:sz="0" w:space="0" w:color="auto"/>
        <w:bottom w:val="none" w:sz="0" w:space="0" w:color="auto"/>
        <w:right w:val="none" w:sz="0" w:space="0" w:color="auto"/>
      </w:divBdr>
    </w:div>
    <w:div w:id="1841114129">
      <w:bodyDiv w:val="1"/>
      <w:marLeft w:val="0"/>
      <w:marRight w:val="0"/>
      <w:marTop w:val="0"/>
      <w:marBottom w:val="0"/>
      <w:divBdr>
        <w:top w:val="none" w:sz="0" w:space="0" w:color="auto"/>
        <w:left w:val="none" w:sz="0" w:space="0" w:color="auto"/>
        <w:bottom w:val="none" w:sz="0" w:space="0" w:color="auto"/>
        <w:right w:val="none" w:sz="0" w:space="0" w:color="auto"/>
      </w:divBdr>
    </w:div>
    <w:div w:id="1843347534">
      <w:bodyDiv w:val="1"/>
      <w:marLeft w:val="0"/>
      <w:marRight w:val="0"/>
      <w:marTop w:val="0"/>
      <w:marBottom w:val="0"/>
      <w:divBdr>
        <w:top w:val="none" w:sz="0" w:space="0" w:color="auto"/>
        <w:left w:val="none" w:sz="0" w:space="0" w:color="auto"/>
        <w:bottom w:val="none" w:sz="0" w:space="0" w:color="auto"/>
        <w:right w:val="none" w:sz="0" w:space="0" w:color="auto"/>
      </w:divBdr>
    </w:div>
    <w:div w:id="1845510535">
      <w:bodyDiv w:val="1"/>
      <w:marLeft w:val="0"/>
      <w:marRight w:val="0"/>
      <w:marTop w:val="0"/>
      <w:marBottom w:val="0"/>
      <w:divBdr>
        <w:top w:val="none" w:sz="0" w:space="0" w:color="auto"/>
        <w:left w:val="none" w:sz="0" w:space="0" w:color="auto"/>
        <w:bottom w:val="none" w:sz="0" w:space="0" w:color="auto"/>
        <w:right w:val="none" w:sz="0" w:space="0" w:color="auto"/>
      </w:divBdr>
    </w:div>
    <w:div w:id="1847206722">
      <w:bodyDiv w:val="1"/>
      <w:marLeft w:val="0"/>
      <w:marRight w:val="0"/>
      <w:marTop w:val="0"/>
      <w:marBottom w:val="0"/>
      <w:divBdr>
        <w:top w:val="none" w:sz="0" w:space="0" w:color="auto"/>
        <w:left w:val="none" w:sz="0" w:space="0" w:color="auto"/>
        <w:bottom w:val="none" w:sz="0" w:space="0" w:color="auto"/>
        <w:right w:val="none" w:sz="0" w:space="0" w:color="auto"/>
      </w:divBdr>
    </w:div>
    <w:div w:id="1848709135">
      <w:bodyDiv w:val="1"/>
      <w:marLeft w:val="0"/>
      <w:marRight w:val="0"/>
      <w:marTop w:val="0"/>
      <w:marBottom w:val="0"/>
      <w:divBdr>
        <w:top w:val="none" w:sz="0" w:space="0" w:color="auto"/>
        <w:left w:val="none" w:sz="0" w:space="0" w:color="auto"/>
        <w:bottom w:val="none" w:sz="0" w:space="0" w:color="auto"/>
        <w:right w:val="none" w:sz="0" w:space="0" w:color="auto"/>
      </w:divBdr>
    </w:div>
    <w:div w:id="1852643796">
      <w:bodyDiv w:val="1"/>
      <w:marLeft w:val="0"/>
      <w:marRight w:val="0"/>
      <w:marTop w:val="0"/>
      <w:marBottom w:val="0"/>
      <w:divBdr>
        <w:top w:val="none" w:sz="0" w:space="0" w:color="auto"/>
        <w:left w:val="none" w:sz="0" w:space="0" w:color="auto"/>
        <w:bottom w:val="none" w:sz="0" w:space="0" w:color="auto"/>
        <w:right w:val="none" w:sz="0" w:space="0" w:color="auto"/>
      </w:divBdr>
    </w:div>
    <w:div w:id="1853108196">
      <w:bodyDiv w:val="1"/>
      <w:marLeft w:val="0"/>
      <w:marRight w:val="0"/>
      <w:marTop w:val="0"/>
      <w:marBottom w:val="0"/>
      <w:divBdr>
        <w:top w:val="none" w:sz="0" w:space="0" w:color="auto"/>
        <w:left w:val="none" w:sz="0" w:space="0" w:color="auto"/>
        <w:bottom w:val="none" w:sz="0" w:space="0" w:color="auto"/>
        <w:right w:val="none" w:sz="0" w:space="0" w:color="auto"/>
      </w:divBdr>
    </w:div>
    <w:div w:id="1853449253">
      <w:bodyDiv w:val="1"/>
      <w:marLeft w:val="0"/>
      <w:marRight w:val="0"/>
      <w:marTop w:val="0"/>
      <w:marBottom w:val="0"/>
      <w:divBdr>
        <w:top w:val="none" w:sz="0" w:space="0" w:color="auto"/>
        <w:left w:val="none" w:sz="0" w:space="0" w:color="auto"/>
        <w:bottom w:val="none" w:sz="0" w:space="0" w:color="auto"/>
        <w:right w:val="none" w:sz="0" w:space="0" w:color="auto"/>
      </w:divBdr>
    </w:div>
    <w:div w:id="1854147143">
      <w:bodyDiv w:val="1"/>
      <w:marLeft w:val="0"/>
      <w:marRight w:val="0"/>
      <w:marTop w:val="0"/>
      <w:marBottom w:val="0"/>
      <w:divBdr>
        <w:top w:val="none" w:sz="0" w:space="0" w:color="auto"/>
        <w:left w:val="none" w:sz="0" w:space="0" w:color="auto"/>
        <w:bottom w:val="none" w:sz="0" w:space="0" w:color="auto"/>
        <w:right w:val="none" w:sz="0" w:space="0" w:color="auto"/>
      </w:divBdr>
    </w:div>
    <w:div w:id="1856723970">
      <w:bodyDiv w:val="1"/>
      <w:marLeft w:val="0"/>
      <w:marRight w:val="0"/>
      <w:marTop w:val="0"/>
      <w:marBottom w:val="0"/>
      <w:divBdr>
        <w:top w:val="none" w:sz="0" w:space="0" w:color="auto"/>
        <w:left w:val="none" w:sz="0" w:space="0" w:color="auto"/>
        <w:bottom w:val="none" w:sz="0" w:space="0" w:color="auto"/>
        <w:right w:val="none" w:sz="0" w:space="0" w:color="auto"/>
      </w:divBdr>
    </w:div>
    <w:div w:id="1857426435">
      <w:bodyDiv w:val="1"/>
      <w:marLeft w:val="0"/>
      <w:marRight w:val="0"/>
      <w:marTop w:val="0"/>
      <w:marBottom w:val="0"/>
      <w:divBdr>
        <w:top w:val="none" w:sz="0" w:space="0" w:color="auto"/>
        <w:left w:val="none" w:sz="0" w:space="0" w:color="auto"/>
        <w:bottom w:val="none" w:sz="0" w:space="0" w:color="auto"/>
        <w:right w:val="none" w:sz="0" w:space="0" w:color="auto"/>
      </w:divBdr>
    </w:div>
    <w:div w:id="1857619500">
      <w:bodyDiv w:val="1"/>
      <w:marLeft w:val="0"/>
      <w:marRight w:val="0"/>
      <w:marTop w:val="0"/>
      <w:marBottom w:val="0"/>
      <w:divBdr>
        <w:top w:val="none" w:sz="0" w:space="0" w:color="auto"/>
        <w:left w:val="none" w:sz="0" w:space="0" w:color="auto"/>
        <w:bottom w:val="none" w:sz="0" w:space="0" w:color="auto"/>
        <w:right w:val="none" w:sz="0" w:space="0" w:color="auto"/>
      </w:divBdr>
    </w:div>
    <w:div w:id="1861426963">
      <w:bodyDiv w:val="1"/>
      <w:marLeft w:val="0"/>
      <w:marRight w:val="0"/>
      <w:marTop w:val="0"/>
      <w:marBottom w:val="0"/>
      <w:divBdr>
        <w:top w:val="none" w:sz="0" w:space="0" w:color="auto"/>
        <w:left w:val="none" w:sz="0" w:space="0" w:color="auto"/>
        <w:bottom w:val="none" w:sz="0" w:space="0" w:color="auto"/>
        <w:right w:val="none" w:sz="0" w:space="0" w:color="auto"/>
      </w:divBdr>
    </w:div>
    <w:div w:id="1863395083">
      <w:bodyDiv w:val="1"/>
      <w:marLeft w:val="0"/>
      <w:marRight w:val="0"/>
      <w:marTop w:val="0"/>
      <w:marBottom w:val="0"/>
      <w:divBdr>
        <w:top w:val="none" w:sz="0" w:space="0" w:color="auto"/>
        <w:left w:val="none" w:sz="0" w:space="0" w:color="auto"/>
        <w:bottom w:val="none" w:sz="0" w:space="0" w:color="auto"/>
        <w:right w:val="none" w:sz="0" w:space="0" w:color="auto"/>
      </w:divBdr>
    </w:div>
    <w:div w:id="1864125298">
      <w:bodyDiv w:val="1"/>
      <w:marLeft w:val="0"/>
      <w:marRight w:val="0"/>
      <w:marTop w:val="0"/>
      <w:marBottom w:val="0"/>
      <w:divBdr>
        <w:top w:val="none" w:sz="0" w:space="0" w:color="auto"/>
        <w:left w:val="none" w:sz="0" w:space="0" w:color="auto"/>
        <w:bottom w:val="none" w:sz="0" w:space="0" w:color="auto"/>
        <w:right w:val="none" w:sz="0" w:space="0" w:color="auto"/>
      </w:divBdr>
    </w:div>
    <w:div w:id="1864780244">
      <w:bodyDiv w:val="1"/>
      <w:marLeft w:val="0"/>
      <w:marRight w:val="0"/>
      <w:marTop w:val="0"/>
      <w:marBottom w:val="0"/>
      <w:divBdr>
        <w:top w:val="none" w:sz="0" w:space="0" w:color="auto"/>
        <w:left w:val="none" w:sz="0" w:space="0" w:color="auto"/>
        <w:bottom w:val="none" w:sz="0" w:space="0" w:color="auto"/>
        <w:right w:val="none" w:sz="0" w:space="0" w:color="auto"/>
      </w:divBdr>
    </w:div>
    <w:div w:id="1865901204">
      <w:bodyDiv w:val="1"/>
      <w:marLeft w:val="0"/>
      <w:marRight w:val="0"/>
      <w:marTop w:val="0"/>
      <w:marBottom w:val="0"/>
      <w:divBdr>
        <w:top w:val="none" w:sz="0" w:space="0" w:color="auto"/>
        <w:left w:val="none" w:sz="0" w:space="0" w:color="auto"/>
        <w:bottom w:val="none" w:sz="0" w:space="0" w:color="auto"/>
        <w:right w:val="none" w:sz="0" w:space="0" w:color="auto"/>
      </w:divBdr>
    </w:div>
    <w:div w:id="1867016770">
      <w:bodyDiv w:val="1"/>
      <w:marLeft w:val="0"/>
      <w:marRight w:val="0"/>
      <w:marTop w:val="0"/>
      <w:marBottom w:val="0"/>
      <w:divBdr>
        <w:top w:val="none" w:sz="0" w:space="0" w:color="auto"/>
        <w:left w:val="none" w:sz="0" w:space="0" w:color="auto"/>
        <w:bottom w:val="none" w:sz="0" w:space="0" w:color="auto"/>
        <w:right w:val="none" w:sz="0" w:space="0" w:color="auto"/>
      </w:divBdr>
    </w:div>
    <w:div w:id="1867057124">
      <w:bodyDiv w:val="1"/>
      <w:marLeft w:val="0"/>
      <w:marRight w:val="0"/>
      <w:marTop w:val="0"/>
      <w:marBottom w:val="0"/>
      <w:divBdr>
        <w:top w:val="none" w:sz="0" w:space="0" w:color="auto"/>
        <w:left w:val="none" w:sz="0" w:space="0" w:color="auto"/>
        <w:bottom w:val="none" w:sz="0" w:space="0" w:color="auto"/>
        <w:right w:val="none" w:sz="0" w:space="0" w:color="auto"/>
      </w:divBdr>
    </w:div>
    <w:div w:id="1869489501">
      <w:bodyDiv w:val="1"/>
      <w:marLeft w:val="0"/>
      <w:marRight w:val="0"/>
      <w:marTop w:val="0"/>
      <w:marBottom w:val="0"/>
      <w:divBdr>
        <w:top w:val="none" w:sz="0" w:space="0" w:color="auto"/>
        <w:left w:val="none" w:sz="0" w:space="0" w:color="auto"/>
        <w:bottom w:val="none" w:sz="0" w:space="0" w:color="auto"/>
        <w:right w:val="none" w:sz="0" w:space="0" w:color="auto"/>
      </w:divBdr>
    </w:div>
    <w:div w:id="1871987959">
      <w:bodyDiv w:val="1"/>
      <w:marLeft w:val="0"/>
      <w:marRight w:val="0"/>
      <w:marTop w:val="0"/>
      <w:marBottom w:val="0"/>
      <w:divBdr>
        <w:top w:val="none" w:sz="0" w:space="0" w:color="auto"/>
        <w:left w:val="none" w:sz="0" w:space="0" w:color="auto"/>
        <w:bottom w:val="none" w:sz="0" w:space="0" w:color="auto"/>
        <w:right w:val="none" w:sz="0" w:space="0" w:color="auto"/>
      </w:divBdr>
    </w:div>
    <w:div w:id="1873299647">
      <w:bodyDiv w:val="1"/>
      <w:marLeft w:val="0"/>
      <w:marRight w:val="0"/>
      <w:marTop w:val="0"/>
      <w:marBottom w:val="0"/>
      <w:divBdr>
        <w:top w:val="none" w:sz="0" w:space="0" w:color="auto"/>
        <w:left w:val="none" w:sz="0" w:space="0" w:color="auto"/>
        <w:bottom w:val="none" w:sz="0" w:space="0" w:color="auto"/>
        <w:right w:val="none" w:sz="0" w:space="0" w:color="auto"/>
      </w:divBdr>
    </w:div>
    <w:div w:id="1876768305">
      <w:bodyDiv w:val="1"/>
      <w:marLeft w:val="0"/>
      <w:marRight w:val="0"/>
      <w:marTop w:val="0"/>
      <w:marBottom w:val="0"/>
      <w:divBdr>
        <w:top w:val="none" w:sz="0" w:space="0" w:color="auto"/>
        <w:left w:val="none" w:sz="0" w:space="0" w:color="auto"/>
        <w:bottom w:val="none" w:sz="0" w:space="0" w:color="auto"/>
        <w:right w:val="none" w:sz="0" w:space="0" w:color="auto"/>
      </w:divBdr>
    </w:div>
    <w:div w:id="1876888051">
      <w:bodyDiv w:val="1"/>
      <w:marLeft w:val="0"/>
      <w:marRight w:val="0"/>
      <w:marTop w:val="0"/>
      <w:marBottom w:val="0"/>
      <w:divBdr>
        <w:top w:val="none" w:sz="0" w:space="0" w:color="auto"/>
        <w:left w:val="none" w:sz="0" w:space="0" w:color="auto"/>
        <w:bottom w:val="none" w:sz="0" w:space="0" w:color="auto"/>
        <w:right w:val="none" w:sz="0" w:space="0" w:color="auto"/>
      </w:divBdr>
    </w:div>
    <w:div w:id="1877810859">
      <w:bodyDiv w:val="1"/>
      <w:marLeft w:val="0"/>
      <w:marRight w:val="0"/>
      <w:marTop w:val="0"/>
      <w:marBottom w:val="0"/>
      <w:divBdr>
        <w:top w:val="none" w:sz="0" w:space="0" w:color="auto"/>
        <w:left w:val="none" w:sz="0" w:space="0" w:color="auto"/>
        <w:bottom w:val="none" w:sz="0" w:space="0" w:color="auto"/>
        <w:right w:val="none" w:sz="0" w:space="0" w:color="auto"/>
      </w:divBdr>
    </w:div>
    <w:div w:id="1877962410">
      <w:bodyDiv w:val="1"/>
      <w:marLeft w:val="0"/>
      <w:marRight w:val="0"/>
      <w:marTop w:val="0"/>
      <w:marBottom w:val="0"/>
      <w:divBdr>
        <w:top w:val="none" w:sz="0" w:space="0" w:color="auto"/>
        <w:left w:val="none" w:sz="0" w:space="0" w:color="auto"/>
        <w:bottom w:val="none" w:sz="0" w:space="0" w:color="auto"/>
        <w:right w:val="none" w:sz="0" w:space="0" w:color="auto"/>
      </w:divBdr>
    </w:div>
    <w:div w:id="1879245713">
      <w:bodyDiv w:val="1"/>
      <w:marLeft w:val="0"/>
      <w:marRight w:val="0"/>
      <w:marTop w:val="0"/>
      <w:marBottom w:val="0"/>
      <w:divBdr>
        <w:top w:val="none" w:sz="0" w:space="0" w:color="auto"/>
        <w:left w:val="none" w:sz="0" w:space="0" w:color="auto"/>
        <w:bottom w:val="none" w:sz="0" w:space="0" w:color="auto"/>
        <w:right w:val="none" w:sz="0" w:space="0" w:color="auto"/>
      </w:divBdr>
    </w:div>
    <w:div w:id="1879463432">
      <w:bodyDiv w:val="1"/>
      <w:marLeft w:val="0"/>
      <w:marRight w:val="0"/>
      <w:marTop w:val="0"/>
      <w:marBottom w:val="0"/>
      <w:divBdr>
        <w:top w:val="none" w:sz="0" w:space="0" w:color="auto"/>
        <w:left w:val="none" w:sz="0" w:space="0" w:color="auto"/>
        <w:bottom w:val="none" w:sz="0" w:space="0" w:color="auto"/>
        <w:right w:val="none" w:sz="0" w:space="0" w:color="auto"/>
      </w:divBdr>
    </w:div>
    <w:div w:id="1880584506">
      <w:bodyDiv w:val="1"/>
      <w:marLeft w:val="0"/>
      <w:marRight w:val="0"/>
      <w:marTop w:val="0"/>
      <w:marBottom w:val="0"/>
      <w:divBdr>
        <w:top w:val="none" w:sz="0" w:space="0" w:color="auto"/>
        <w:left w:val="none" w:sz="0" w:space="0" w:color="auto"/>
        <w:bottom w:val="none" w:sz="0" w:space="0" w:color="auto"/>
        <w:right w:val="none" w:sz="0" w:space="0" w:color="auto"/>
      </w:divBdr>
    </w:div>
    <w:div w:id="1880782775">
      <w:bodyDiv w:val="1"/>
      <w:marLeft w:val="0"/>
      <w:marRight w:val="0"/>
      <w:marTop w:val="0"/>
      <w:marBottom w:val="0"/>
      <w:divBdr>
        <w:top w:val="none" w:sz="0" w:space="0" w:color="auto"/>
        <w:left w:val="none" w:sz="0" w:space="0" w:color="auto"/>
        <w:bottom w:val="none" w:sz="0" w:space="0" w:color="auto"/>
        <w:right w:val="none" w:sz="0" w:space="0" w:color="auto"/>
      </w:divBdr>
    </w:div>
    <w:div w:id="1883011875">
      <w:bodyDiv w:val="1"/>
      <w:marLeft w:val="0"/>
      <w:marRight w:val="0"/>
      <w:marTop w:val="0"/>
      <w:marBottom w:val="0"/>
      <w:divBdr>
        <w:top w:val="none" w:sz="0" w:space="0" w:color="auto"/>
        <w:left w:val="none" w:sz="0" w:space="0" w:color="auto"/>
        <w:bottom w:val="none" w:sz="0" w:space="0" w:color="auto"/>
        <w:right w:val="none" w:sz="0" w:space="0" w:color="auto"/>
      </w:divBdr>
    </w:div>
    <w:div w:id="1883665384">
      <w:bodyDiv w:val="1"/>
      <w:marLeft w:val="0"/>
      <w:marRight w:val="0"/>
      <w:marTop w:val="0"/>
      <w:marBottom w:val="0"/>
      <w:divBdr>
        <w:top w:val="none" w:sz="0" w:space="0" w:color="auto"/>
        <w:left w:val="none" w:sz="0" w:space="0" w:color="auto"/>
        <w:bottom w:val="none" w:sz="0" w:space="0" w:color="auto"/>
        <w:right w:val="none" w:sz="0" w:space="0" w:color="auto"/>
      </w:divBdr>
    </w:div>
    <w:div w:id="1884094862">
      <w:bodyDiv w:val="1"/>
      <w:marLeft w:val="0"/>
      <w:marRight w:val="0"/>
      <w:marTop w:val="0"/>
      <w:marBottom w:val="0"/>
      <w:divBdr>
        <w:top w:val="none" w:sz="0" w:space="0" w:color="auto"/>
        <w:left w:val="none" w:sz="0" w:space="0" w:color="auto"/>
        <w:bottom w:val="none" w:sz="0" w:space="0" w:color="auto"/>
        <w:right w:val="none" w:sz="0" w:space="0" w:color="auto"/>
      </w:divBdr>
    </w:div>
    <w:div w:id="1884437913">
      <w:bodyDiv w:val="1"/>
      <w:marLeft w:val="0"/>
      <w:marRight w:val="0"/>
      <w:marTop w:val="0"/>
      <w:marBottom w:val="0"/>
      <w:divBdr>
        <w:top w:val="none" w:sz="0" w:space="0" w:color="auto"/>
        <w:left w:val="none" w:sz="0" w:space="0" w:color="auto"/>
        <w:bottom w:val="none" w:sz="0" w:space="0" w:color="auto"/>
        <w:right w:val="none" w:sz="0" w:space="0" w:color="auto"/>
      </w:divBdr>
    </w:div>
    <w:div w:id="1884709821">
      <w:bodyDiv w:val="1"/>
      <w:marLeft w:val="0"/>
      <w:marRight w:val="0"/>
      <w:marTop w:val="0"/>
      <w:marBottom w:val="0"/>
      <w:divBdr>
        <w:top w:val="none" w:sz="0" w:space="0" w:color="auto"/>
        <w:left w:val="none" w:sz="0" w:space="0" w:color="auto"/>
        <w:bottom w:val="none" w:sz="0" w:space="0" w:color="auto"/>
        <w:right w:val="none" w:sz="0" w:space="0" w:color="auto"/>
      </w:divBdr>
    </w:div>
    <w:div w:id="1885411925">
      <w:bodyDiv w:val="1"/>
      <w:marLeft w:val="0"/>
      <w:marRight w:val="0"/>
      <w:marTop w:val="0"/>
      <w:marBottom w:val="0"/>
      <w:divBdr>
        <w:top w:val="none" w:sz="0" w:space="0" w:color="auto"/>
        <w:left w:val="none" w:sz="0" w:space="0" w:color="auto"/>
        <w:bottom w:val="none" w:sz="0" w:space="0" w:color="auto"/>
        <w:right w:val="none" w:sz="0" w:space="0" w:color="auto"/>
      </w:divBdr>
    </w:div>
    <w:div w:id="1886288448">
      <w:bodyDiv w:val="1"/>
      <w:marLeft w:val="0"/>
      <w:marRight w:val="0"/>
      <w:marTop w:val="0"/>
      <w:marBottom w:val="0"/>
      <w:divBdr>
        <w:top w:val="none" w:sz="0" w:space="0" w:color="auto"/>
        <w:left w:val="none" w:sz="0" w:space="0" w:color="auto"/>
        <w:bottom w:val="none" w:sz="0" w:space="0" w:color="auto"/>
        <w:right w:val="none" w:sz="0" w:space="0" w:color="auto"/>
      </w:divBdr>
    </w:div>
    <w:div w:id="1889297575">
      <w:bodyDiv w:val="1"/>
      <w:marLeft w:val="0"/>
      <w:marRight w:val="0"/>
      <w:marTop w:val="0"/>
      <w:marBottom w:val="0"/>
      <w:divBdr>
        <w:top w:val="none" w:sz="0" w:space="0" w:color="auto"/>
        <w:left w:val="none" w:sz="0" w:space="0" w:color="auto"/>
        <w:bottom w:val="none" w:sz="0" w:space="0" w:color="auto"/>
        <w:right w:val="none" w:sz="0" w:space="0" w:color="auto"/>
      </w:divBdr>
    </w:div>
    <w:div w:id="1889611809">
      <w:bodyDiv w:val="1"/>
      <w:marLeft w:val="0"/>
      <w:marRight w:val="0"/>
      <w:marTop w:val="0"/>
      <w:marBottom w:val="0"/>
      <w:divBdr>
        <w:top w:val="none" w:sz="0" w:space="0" w:color="auto"/>
        <w:left w:val="none" w:sz="0" w:space="0" w:color="auto"/>
        <w:bottom w:val="none" w:sz="0" w:space="0" w:color="auto"/>
        <w:right w:val="none" w:sz="0" w:space="0" w:color="auto"/>
      </w:divBdr>
    </w:div>
    <w:div w:id="1890729502">
      <w:bodyDiv w:val="1"/>
      <w:marLeft w:val="0"/>
      <w:marRight w:val="0"/>
      <w:marTop w:val="0"/>
      <w:marBottom w:val="0"/>
      <w:divBdr>
        <w:top w:val="none" w:sz="0" w:space="0" w:color="auto"/>
        <w:left w:val="none" w:sz="0" w:space="0" w:color="auto"/>
        <w:bottom w:val="none" w:sz="0" w:space="0" w:color="auto"/>
        <w:right w:val="none" w:sz="0" w:space="0" w:color="auto"/>
      </w:divBdr>
    </w:div>
    <w:div w:id="1891728609">
      <w:bodyDiv w:val="1"/>
      <w:marLeft w:val="0"/>
      <w:marRight w:val="0"/>
      <w:marTop w:val="0"/>
      <w:marBottom w:val="0"/>
      <w:divBdr>
        <w:top w:val="none" w:sz="0" w:space="0" w:color="auto"/>
        <w:left w:val="none" w:sz="0" w:space="0" w:color="auto"/>
        <w:bottom w:val="none" w:sz="0" w:space="0" w:color="auto"/>
        <w:right w:val="none" w:sz="0" w:space="0" w:color="auto"/>
      </w:divBdr>
    </w:div>
    <w:div w:id="1892499954">
      <w:bodyDiv w:val="1"/>
      <w:marLeft w:val="0"/>
      <w:marRight w:val="0"/>
      <w:marTop w:val="0"/>
      <w:marBottom w:val="0"/>
      <w:divBdr>
        <w:top w:val="none" w:sz="0" w:space="0" w:color="auto"/>
        <w:left w:val="none" w:sz="0" w:space="0" w:color="auto"/>
        <w:bottom w:val="none" w:sz="0" w:space="0" w:color="auto"/>
        <w:right w:val="none" w:sz="0" w:space="0" w:color="auto"/>
      </w:divBdr>
    </w:div>
    <w:div w:id="1892694664">
      <w:bodyDiv w:val="1"/>
      <w:marLeft w:val="0"/>
      <w:marRight w:val="0"/>
      <w:marTop w:val="0"/>
      <w:marBottom w:val="0"/>
      <w:divBdr>
        <w:top w:val="none" w:sz="0" w:space="0" w:color="auto"/>
        <w:left w:val="none" w:sz="0" w:space="0" w:color="auto"/>
        <w:bottom w:val="none" w:sz="0" w:space="0" w:color="auto"/>
        <w:right w:val="none" w:sz="0" w:space="0" w:color="auto"/>
      </w:divBdr>
    </w:div>
    <w:div w:id="1896118530">
      <w:bodyDiv w:val="1"/>
      <w:marLeft w:val="0"/>
      <w:marRight w:val="0"/>
      <w:marTop w:val="0"/>
      <w:marBottom w:val="0"/>
      <w:divBdr>
        <w:top w:val="none" w:sz="0" w:space="0" w:color="auto"/>
        <w:left w:val="none" w:sz="0" w:space="0" w:color="auto"/>
        <w:bottom w:val="none" w:sz="0" w:space="0" w:color="auto"/>
        <w:right w:val="none" w:sz="0" w:space="0" w:color="auto"/>
      </w:divBdr>
    </w:div>
    <w:div w:id="1896307582">
      <w:bodyDiv w:val="1"/>
      <w:marLeft w:val="0"/>
      <w:marRight w:val="0"/>
      <w:marTop w:val="0"/>
      <w:marBottom w:val="0"/>
      <w:divBdr>
        <w:top w:val="none" w:sz="0" w:space="0" w:color="auto"/>
        <w:left w:val="none" w:sz="0" w:space="0" w:color="auto"/>
        <w:bottom w:val="none" w:sz="0" w:space="0" w:color="auto"/>
        <w:right w:val="none" w:sz="0" w:space="0" w:color="auto"/>
      </w:divBdr>
    </w:div>
    <w:div w:id="1896426926">
      <w:bodyDiv w:val="1"/>
      <w:marLeft w:val="0"/>
      <w:marRight w:val="0"/>
      <w:marTop w:val="0"/>
      <w:marBottom w:val="0"/>
      <w:divBdr>
        <w:top w:val="none" w:sz="0" w:space="0" w:color="auto"/>
        <w:left w:val="none" w:sz="0" w:space="0" w:color="auto"/>
        <w:bottom w:val="none" w:sz="0" w:space="0" w:color="auto"/>
        <w:right w:val="none" w:sz="0" w:space="0" w:color="auto"/>
      </w:divBdr>
    </w:div>
    <w:div w:id="1897207253">
      <w:bodyDiv w:val="1"/>
      <w:marLeft w:val="0"/>
      <w:marRight w:val="0"/>
      <w:marTop w:val="0"/>
      <w:marBottom w:val="0"/>
      <w:divBdr>
        <w:top w:val="none" w:sz="0" w:space="0" w:color="auto"/>
        <w:left w:val="none" w:sz="0" w:space="0" w:color="auto"/>
        <w:bottom w:val="none" w:sz="0" w:space="0" w:color="auto"/>
        <w:right w:val="none" w:sz="0" w:space="0" w:color="auto"/>
      </w:divBdr>
    </w:div>
    <w:div w:id="1899315175">
      <w:bodyDiv w:val="1"/>
      <w:marLeft w:val="0"/>
      <w:marRight w:val="0"/>
      <w:marTop w:val="0"/>
      <w:marBottom w:val="0"/>
      <w:divBdr>
        <w:top w:val="none" w:sz="0" w:space="0" w:color="auto"/>
        <w:left w:val="none" w:sz="0" w:space="0" w:color="auto"/>
        <w:bottom w:val="none" w:sz="0" w:space="0" w:color="auto"/>
        <w:right w:val="none" w:sz="0" w:space="0" w:color="auto"/>
      </w:divBdr>
    </w:div>
    <w:div w:id="1899587627">
      <w:bodyDiv w:val="1"/>
      <w:marLeft w:val="0"/>
      <w:marRight w:val="0"/>
      <w:marTop w:val="0"/>
      <w:marBottom w:val="0"/>
      <w:divBdr>
        <w:top w:val="none" w:sz="0" w:space="0" w:color="auto"/>
        <w:left w:val="none" w:sz="0" w:space="0" w:color="auto"/>
        <w:bottom w:val="none" w:sz="0" w:space="0" w:color="auto"/>
        <w:right w:val="none" w:sz="0" w:space="0" w:color="auto"/>
      </w:divBdr>
    </w:div>
    <w:div w:id="1900558276">
      <w:bodyDiv w:val="1"/>
      <w:marLeft w:val="0"/>
      <w:marRight w:val="0"/>
      <w:marTop w:val="0"/>
      <w:marBottom w:val="0"/>
      <w:divBdr>
        <w:top w:val="none" w:sz="0" w:space="0" w:color="auto"/>
        <w:left w:val="none" w:sz="0" w:space="0" w:color="auto"/>
        <w:bottom w:val="none" w:sz="0" w:space="0" w:color="auto"/>
        <w:right w:val="none" w:sz="0" w:space="0" w:color="auto"/>
      </w:divBdr>
    </w:div>
    <w:div w:id="1902860559">
      <w:bodyDiv w:val="1"/>
      <w:marLeft w:val="0"/>
      <w:marRight w:val="0"/>
      <w:marTop w:val="0"/>
      <w:marBottom w:val="0"/>
      <w:divBdr>
        <w:top w:val="none" w:sz="0" w:space="0" w:color="auto"/>
        <w:left w:val="none" w:sz="0" w:space="0" w:color="auto"/>
        <w:bottom w:val="none" w:sz="0" w:space="0" w:color="auto"/>
        <w:right w:val="none" w:sz="0" w:space="0" w:color="auto"/>
      </w:divBdr>
    </w:div>
    <w:div w:id="1903907440">
      <w:bodyDiv w:val="1"/>
      <w:marLeft w:val="0"/>
      <w:marRight w:val="0"/>
      <w:marTop w:val="0"/>
      <w:marBottom w:val="0"/>
      <w:divBdr>
        <w:top w:val="none" w:sz="0" w:space="0" w:color="auto"/>
        <w:left w:val="none" w:sz="0" w:space="0" w:color="auto"/>
        <w:bottom w:val="none" w:sz="0" w:space="0" w:color="auto"/>
        <w:right w:val="none" w:sz="0" w:space="0" w:color="auto"/>
      </w:divBdr>
    </w:div>
    <w:div w:id="1904022337">
      <w:bodyDiv w:val="1"/>
      <w:marLeft w:val="0"/>
      <w:marRight w:val="0"/>
      <w:marTop w:val="0"/>
      <w:marBottom w:val="0"/>
      <w:divBdr>
        <w:top w:val="none" w:sz="0" w:space="0" w:color="auto"/>
        <w:left w:val="none" w:sz="0" w:space="0" w:color="auto"/>
        <w:bottom w:val="none" w:sz="0" w:space="0" w:color="auto"/>
        <w:right w:val="none" w:sz="0" w:space="0" w:color="auto"/>
      </w:divBdr>
    </w:div>
    <w:div w:id="1904556917">
      <w:bodyDiv w:val="1"/>
      <w:marLeft w:val="0"/>
      <w:marRight w:val="0"/>
      <w:marTop w:val="0"/>
      <w:marBottom w:val="0"/>
      <w:divBdr>
        <w:top w:val="none" w:sz="0" w:space="0" w:color="auto"/>
        <w:left w:val="none" w:sz="0" w:space="0" w:color="auto"/>
        <w:bottom w:val="none" w:sz="0" w:space="0" w:color="auto"/>
        <w:right w:val="none" w:sz="0" w:space="0" w:color="auto"/>
      </w:divBdr>
    </w:div>
    <w:div w:id="1905333423">
      <w:bodyDiv w:val="1"/>
      <w:marLeft w:val="0"/>
      <w:marRight w:val="0"/>
      <w:marTop w:val="0"/>
      <w:marBottom w:val="0"/>
      <w:divBdr>
        <w:top w:val="none" w:sz="0" w:space="0" w:color="auto"/>
        <w:left w:val="none" w:sz="0" w:space="0" w:color="auto"/>
        <w:bottom w:val="none" w:sz="0" w:space="0" w:color="auto"/>
        <w:right w:val="none" w:sz="0" w:space="0" w:color="auto"/>
      </w:divBdr>
    </w:div>
    <w:div w:id="1906715963">
      <w:bodyDiv w:val="1"/>
      <w:marLeft w:val="0"/>
      <w:marRight w:val="0"/>
      <w:marTop w:val="0"/>
      <w:marBottom w:val="0"/>
      <w:divBdr>
        <w:top w:val="none" w:sz="0" w:space="0" w:color="auto"/>
        <w:left w:val="none" w:sz="0" w:space="0" w:color="auto"/>
        <w:bottom w:val="none" w:sz="0" w:space="0" w:color="auto"/>
        <w:right w:val="none" w:sz="0" w:space="0" w:color="auto"/>
      </w:divBdr>
    </w:div>
    <w:div w:id="1906985738">
      <w:bodyDiv w:val="1"/>
      <w:marLeft w:val="0"/>
      <w:marRight w:val="0"/>
      <w:marTop w:val="0"/>
      <w:marBottom w:val="0"/>
      <w:divBdr>
        <w:top w:val="none" w:sz="0" w:space="0" w:color="auto"/>
        <w:left w:val="none" w:sz="0" w:space="0" w:color="auto"/>
        <w:bottom w:val="none" w:sz="0" w:space="0" w:color="auto"/>
        <w:right w:val="none" w:sz="0" w:space="0" w:color="auto"/>
      </w:divBdr>
    </w:div>
    <w:div w:id="1907833781">
      <w:bodyDiv w:val="1"/>
      <w:marLeft w:val="0"/>
      <w:marRight w:val="0"/>
      <w:marTop w:val="0"/>
      <w:marBottom w:val="0"/>
      <w:divBdr>
        <w:top w:val="none" w:sz="0" w:space="0" w:color="auto"/>
        <w:left w:val="none" w:sz="0" w:space="0" w:color="auto"/>
        <w:bottom w:val="none" w:sz="0" w:space="0" w:color="auto"/>
        <w:right w:val="none" w:sz="0" w:space="0" w:color="auto"/>
      </w:divBdr>
    </w:div>
    <w:div w:id="1909002021">
      <w:bodyDiv w:val="1"/>
      <w:marLeft w:val="0"/>
      <w:marRight w:val="0"/>
      <w:marTop w:val="0"/>
      <w:marBottom w:val="0"/>
      <w:divBdr>
        <w:top w:val="none" w:sz="0" w:space="0" w:color="auto"/>
        <w:left w:val="none" w:sz="0" w:space="0" w:color="auto"/>
        <w:bottom w:val="none" w:sz="0" w:space="0" w:color="auto"/>
        <w:right w:val="none" w:sz="0" w:space="0" w:color="auto"/>
      </w:divBdr>
    </w:div>
    <w:div w:id="1909919109">
      <w:bodyDiv w:val="1"/>
      <w:marLeft w:val="0"/>
      <w:marRight w:val="0"/>
      <w:marTop w:val="0"/>
      <w:marBottom w:val="0"/>
      <w:divBdr>
        <w:top w:val="none" w:sz="0" w:space="0" w:color="auto"/>
        <w:left w:val="none" w:sz="0" w:space="0" w:color="auto"/>
        <w:bottom w:val="none" w:sz="0" w:space="0" w:color="auto"/>
        <w:right w:val="none" w:sz="0" w:space="0" w:color="auto"/>
      </w:divBdr>
    </w:div>
    <w:div w:id="1910144106">
      <w:bodyDiv w:val="1"/>
      <w:marLeft w:val="0"/>
      <w:marRight w:val="0"/>
      <w:marTop w:val="0"/>
      <w:marBottom w:val="0"/>
      <w:divBdr>
        <w:top w:val="none" w:sz="0" w:space="0" w:color="auto"/>
        <w:left w:val="none" w:sz="0" w:space="0" w:color="auto"/>
        <w:bottom w:val="none" w:sz="0" w:space="0" w:color="auto"/>
        <w:right w:val="none" w:sz="0" w:space="0" w:color="auto"/>
      </w:divBdr>
    </w:div>
    <w:div w:id="1912033608">
      <w:bodyDiv w:val="1"/>
      <w:marLeft w:val="0"/>
      <w:marRight w:val="0"/>
      <w:marTop w:val="0"/>
      <w:marBottom w:val="0"/>
      <w:divBdr>
        <w:top w:val="none" w:sz="0" w:space="0" w:color="auto"/>
        <w:left w:val="none" w:sz="0" w:space="0" w:color="auto"/>
        <w:bottom w:val="none" w:sz="0" w:space="0" w:color="auto"/>
        <w:right w:val="none" w:sz="0" w:space="0" w:color="auto"/>
      </w:divBdr>
    </w:div>
    <w:div w:id="1912226248">
      <w:bodyDiv w:val="1"/>
      <w:marLeft w:val="0"/>
      <w:marRight w:val="0"/>
      <w:marTop w:val="0"/>
      <w:marBottom w:val="0"/>
      <w:divBdr>
        <w:top w:val="none" w:sz="0" w:space="0" w:color="auto"/>
        <w:left w:val="none" w:sz="0" w:space="0" w:color="auto"/>
        <w:bottom w:val="none" w:sz="0" w:space="0" w:color="auto"/>
        <w:right w:val="none" w:sz="0" w:space="0" w:color="auto"/>
      </w:divBdr>
    </w:div>
    <w:div w:id="1912235079">
      <w:bodyDiv w:val="1"/>
      <w:marLeft w:val="0"/>
      <w:marRight w:val="0"/>
      <w:marTop w:val="0"/>
      <w:marBottom w:val="0"/>
      <w:divBdr>
        <w:top w:val="none" w:sz="0" w:space="0" w:color="auto"/>
        <w:left w:val="none" w:sz="0" w:space="0" w:color="auto"/>
        <w:bottom w:val="none" w:sz="0" w:space="0" w:color="auto"/>
        <w:right w:val="none" w:sz="0" w:space="0" w:color="auto"/>
      </w:divBdr>
    </w:div>
    <w:div w:id="1913391421">
      <w:bodyDiv w:val="1"/>
      <w:marLeft w:val="0"/>
      <w:marRight w:val="0"/>
      <w:marTop w:val="0"/>
      <w:marBottom w:val="0"/>
      <w:divBdr>
        <w:top w:val="none" w:sz="0" w:space="0" w:color="auto"/>
        <w:left w:val="none" w:sz="0" w:space="0" w:color="auto"/>
        <w:bottom w:val="none" w:sz="0" w:space="0" w:color="auto"/>
        <w:right w:val="none" w:sz="0" w:space="0" w:color="auto"/>
      </w:divBdr>
    </w:div>
    <w:div w:id="1915621790">
      <w:bodyDiv w:val="1"/>
      <w:marLeft w:val="0"/>
      <w:marRight w:val="0"/>
      <w:marTop w:val="0"/>
      <w:marBottom w:val="0"/>
      <w:divBdr>
        <w:top w:val="none" w:sz="0" w:space="0" w:color="auto"/>
        <w:left w:val="none" w:sz="0" w:space="0" w:color="auto"/>
        <w:bottom w:val="none" w:sz="0" w:space="0" w:color="auto"/>
        <w:right w:val="none" w:sz="0" w:space="0" w:color="auto"/>
      </w:divBdr>
    </w:div>
    <w:div w:id="1916550118">
      <w:bodyDiv w:val="1"/>
      <w:marLeft w:val="0"/>
      <w:marRight w:val="0"/>
      <w:marTop w:val="0"/>
      <w:marBottom w:val="0"/>
      <w:divBdr>
        <w:top w:val="none" w:sz="0" w:space="0" w:color="auto"/>
        <w:left w:val="none" w:sz="0" w:space="0" w:color="auto"/>
        <w:bottom w:val="none" w:sz="0" w:space="0" w:color="auto"/>
        <w:right w:val="none" w:sz="0" w:space="0" w:color="auto"/>
      </w:divBdr>
    </w:div>
    <w:div w:id="1917086645">
      <w:bodyDiv w:val="1"/>
      <w:marLeft w:val="0"/>
      <w:marRight w:val="0"/>
      <w:marTop w:val="0"/>
      <w:marBottom w:val="0"/>
      <w:divBdr>
        <w:top w:val="none" w:sz="0" w:space="0" w:color="auto"/>
        <w:left w:val="none" w:sz="0" w:space="0" w:color="auto"/>
        <w:bottom w:val="none" w:sz="0" w:space="0" w:color="auto"/>
        <w:right w:val="none" w:sz="0" w:space="0" w:color="auto"/>
      </w:divBdr>
    </w:div>
    <w:div w:id="1917283968">
      <w:bodyDiv w:val="1"/>
      <w:marLeft w:val="0"/>
      <w:marRight w:val="0"/>
      <w:marTop w:val="0"/>
      <w:marBottom w:val="0"/>
      <w:divBdr>
        <w:top w:val="none" w:sz="0" w:space="0" w:color="auto"/>
        <w:left w:val="none" w:sz="0" w:space="0" w:color="auto"/>
        <w:bottom w:val="none" w:sz="0" w:space="0" w:color="auto"/>
        <w:right w:val="none" w:sz="0" w:space="0" w:color="auto"/>
      </w:divBdr>
    </w:div>
    <w:div w:id="1917856500">
      <w:bodyDiv w:val="1"/>
      <w:marLeft w:val="0"/>
      <w:marRight w:val="0"/>
      <w:marTop w:val="0"/>
      <w:marBottom w:val="0"/>
      <w:divBdr>
        <w:top w:val="none" w:sz="0" w:space="0" w:color="auto"/>
        <w:left w:val="none" w:sz="0" w:space="0" w:color="auto"/>
        <w:bottom w:val="none" w:sz="0" w:space="0" w:color="auto"/>
        <w:right w:val="none" w:sz="0" w:space="0" w:color="auto"/>
      </w:divBdr>
    </w:div>
    <w:div w:id="1918050878">
      <w:bodyDiv w:val="1"/>
      <w:marLeft w:val="0"/>
      <w:marRight w:val="0"/>
      <w:marTop w:val="0"/>
      <w:marBottom w:val="0"/>
      <w:divBdr>
        <w:top w:val="none" w:sz="0" w:space="0" w:color="auto"/>
        <w:left w:val="none" w:sz="0" w:space="0" w:color="auto"/>
        <w:bottom w:val="none" w:sz="0" w:space="0" w:color="auto"/>
        <w:right w:val="none" w:sz="0" w:space="0" w:color="auto"/>
      </w:divBdr>
    </w:div>
    <w:div w:id="1920213976">
      <w:bodyDiv w:val="1"/>
      <w:marLeft w:val="0"/>
      <w:marRight w:val="0"/>
      <w:marTop w:val="0"/>
      <w:marBottom w:val="0"/>
      <w:divBdr>
        <w:top w:val="none" w:sz="0" w:space="0" w:color="auto"/>
        <w:left w:val="none" w:sz="0" w:space="0" w:color="auto"/>
        <w:bottom w:val="none" w:sz="0" w:space="0" w:color="auto"/>
        <w:right w:val="none" w:sz="0" w:space="0" w:color="auto"/>
      </w:divBdr>
    </w:div>
    <w:div w:id="1920282696">
      <w:bodyDiv w:val="1"/>
      <w:marLeft w:val="0"/>
      <w:marRight w:val="0"/>
      <w:marTop w:val="0"/>
      <w:marBottom w:val="0"/>
      <w:divBdr>
        <w:top w:val="none" w:sz="0" w:space="0" w:color="auto"/>
        <w:left w:val="none" w:sz="0" w:space="0" w:color="auto"/>
        <w:bottom w:val="none" w:sz="0" w:space="0" w:color="auto"/>
        <w:right w:val="none" w:sz="0" w:space="0" w:color="auto"/>
      </w:divBdr>
    </w:div>
    <w:div w:id="1920365411">
      <w:bodyDiv w:val="1"/>
      <w:marLeft w:val="0"/>
      <w:marRight w:val="0"/>
      <w:marTop w:val="0"/>
      <w:marBottom w:val="0"/>
      <w:divBdr>
        <w:top w:val="none" w:sz="0" w:space="0" w:color="auto"/>
        <w:left w:val="none" w:sz="0" w:space="0" w:color="auto"/>
        <w:bottom w:val="none" w:sz="0" w:space="0" w:color="auto"/>
        <w:right w:val="none" w:sz="0" w:space="0" w:color="auto"/>
      </w:divBdr>
    </w:div>
    <w:div w:id="1922325923">
      <w:bodyDiv w:val="1"/>
      <w:marLeft w:val="0"/>
      <w:marRight w:val="0"/>
      <w:marTop w:val="0"/>
      <w:marBottom w:val="0"/>
      <w:divBdr>
        <w:top w:val="none" w:sz="0" w:space="0" w:color="auto"/>
        <w:left w:val="none" w:sz="0" w:space="0" w:color="auto"/>
        <w:bottom w:val="none" w:sz="0" w:space="0" w:color="auto"/>
        <w:right w:val="none" w:sz="0" w:space="0" w:color="auto"/>
      </w:divBdr>
    </w:div>
    <w:div w:id="1922788418">
      <w:bodyDiv w:val="1"/>
      <w:marLeft w:val="0"/>
      <w:marRight w:val="0"/>
      <w:marTop w:val="0"/>
      <w:marBottom w:val="0"/>
      <w:divBdr>
        <w:top w:val="none" w:sz="0" w:space="0" w:color="auto"/>
        <w:left w:val="none" w:sz="0" w:space="0" w:color="auto"/>
        <w:bottom w:val="none" w:sz="0" w:space="0" w:color="auto"/>
        <w:right w:val="none" w:sz="0" w:space="0" w:color="auto"/>
      </w:divBdr>
    </w:div>
    <w:div w:id="1928727140">
      <w:bodyDiv w:val="1"/>
      <w:marLeft w:val="0"/>
      <w:marRight w:val="0"/>
      <w:marTop w:val="0"/>
      <w:marBottom w:val="0"/>
      <w:divBdr>
        <w:top w:val="none" w:sz="0" w:space="0" w:color="auto"/>
        <w:left w:val="none" w:sz="0" w:space="0" w:color="auto"/>
        <w:bottom w:val="none" w:sz="0" w:space="0" w:color="auto"/>
        <w:right w:val="none" w:sz="0" w:space="0" w:color="auto"/>
      </w:divBdr>
    </w:div>
    <w:div w:id="1932352171">
      <w:bodyDiv w:val="1"/>
      <w:marLeft w:val="0"/>
      <w:marRight w:val="0"/>
      <w:marTop w:val="0"/>
      <w:marBottom w:val="0"/>
      <w:divBdr>
        <w:top w:val="none" w:sz="0" w:space="0" w:color="auto"/>
        <w:left w:val="none" w:sz="0" w:space="0" w:color="auto"/>
        <w:bottom w:val="none" w:sz="0" w:space="0" w:color="auto"/>
        <w:right w:val="none" w:sz="0" w:space="0" w:color="auto"/>
      </w:divBdr>
    </w:div>
    <w:div w:id="1932426422">
      <w:bodyDiv w:val="1"/>
      <w:marLeft w:val="0"/>
      <w:marRight w:val="0"/>
      <w:marTop w:val="0"/>
      <w:marBottom w:val="0"/>
      <w:divBdr>
        <w:top w:val="none" w:sz="0" w:space="0" w:color="auto"/>
        <w:left w:val="none" w:sz="0" w:space="0" w:color="auto"/>
        <w:bottom w:val="none" w:sz="0" w:space="0" w:color="auto"/>
        <w:right w:val="none" w:sz="0" w:space="0" w:color="auto"/>
      </w:divBdr>
    </w:div>
    <w:div w:id="1933977275">
      <w:bodyDiv w:val="1"/>
      <w:marLeft w:val="0"/>
      <w:marRight w:val="0"/>
      <w:marTop w:val="0"/>
      <w:marBottom w:val="0"/>
      <w:divBdr>
        <w:top w:val="none" w:sz="0" w:space="0" w:color="auto"/>
        <w:left w:val="none" w:sz="0" w:space="0" w:color="auto"/>
        <w:bottom w:val="none" w:sz="0" w:space="0" w:color="auto"/>
        <w:right w:val="none" w:sz="0" w:space="0" w:color="auto"/>
      </w:divBdr>
    </w:div>
    <w:div w:id="1934242013">
      <w:bodyDiv w:val="1"/>
      <w:marLeft w:val="0"/>
      <w:marRight w:val="0"/>
      <w:marTop w:val="0"/>
      <w:marBottom w:val="0"/>
      <w:divBdr>
        <w:top w:val="none" w:sz="0" w:space="0" w:color="auto"/>
        <w:left w:val="none" w:sz="0" w:space="0" w:color="auto"/>
        <w:bottom w:val="none" w:sz="0" w:space="0" w:color="auto"/>
        <w:right w:val="none" w:sz="0" w:space="0" w:color="auto"/>
      </w:divBdr>
    </w:div>
    <w:div w:id="1934245132">
      <w:bodyDiv w:val="1"/>
      <w:marLeft w:val="0"/>
      <w:marRight w:val="0"/>
      <w:marTop w:val="0"/>
      <w:marBottom w:val="0"/>
      <w:divBdr>
        <w:top w:val="none" w:sz="0" w:space="0" w:color="auto"/>
        <w:left w:val="none" w:sz="0" w:space="0" w:color="auto"/>
        <w:bottom w:val="none" w:sz="0" w:space="0" w:color="auto"/>
        <w:right w:val="none" w:sz="0" w:space="0" w:color="auto"/>
      </w:divBdr>
    </w:div>
    <w:div w:id="1934781446">
      <w:bodyDiv w:val="1"/>
      <w:marLeft w:val="0"/>
      <w:marRight w:val="0"/>
      <w:marTop w:val="0"/>
      <w:marBottom w:val="0"/>
      <w:divBdr>
        <w:top w:val="none" w:sz="0" w:space="0" w:color="auto"/>
        <w:left w:val="none" w:sz="0" w:space="0" w:color="auto"/>
        <w:bottom w:val="none" w:sz="0" w:space="0" w:color="auto"/>
        <w:right w:val="none" w:sz="0" w:space="0" w:color="auto"/>
      </w:divBdr>
    </w:div>
    <w:div w:id="1936211224">
      <w:bodyDiv w:val="1"/>
      <w:marLeft w:val="0"/>
      <w:marRight w:val="0"/>
      <w:marTop w:val="0"/>
      <w:marBottom w:val="0"/>
      <w:divBdr>
        <w:top w:val="none" w:sz="0" w:space="0" w:color="auto"/>
        <w:left w:val="none" w:sz="0" w:space="0" w:color="auto"/>
        <w:bottom w:val="none" w:sz="0" w:space="0" w:color="auto"/>
        <w:right w:val="none" w:sz="0" w:space="0" w:color="auto"/>
      </w:divBdr>
    </w:div>
    <w:div w:id="1936475219">
      <w:bodyDiv w:val="1"/>
      <w:marLeft w:val="0"/>
      <w:marRight w:val="0"/>
      <w:marTop w:val="0"/>
      <w:marBottom w:val="0"/>
      <w:divBdr>
        <w:top w:val="none" w:sz="0" w:space="0" w:color="auto"/>
        <w:left w:val="none" w:sz="0" w:space="0" w:color="auto"/>
        <w:bottom w:val="none" w:sz="0" w:space="0" w:color="auto"/>
        <w:right w:val="none" w:sz="0" w:space="0" w:color="auto"/>
      </w:divBdr>
    </w:div>
    <w:div w:id="1938708234">
      <w:bodyDiv w:val="1"/>
      <w:marLeft w:val="0"/>
      <w:marRight w:val="0"/>
      <w:marTop w:val="0"/>
      <w:marBottom w:val="0"/>
      <w:divBdr>
        <w:top w:val="none" w:sz="0" w:space="0" w:color="auto"/>
        <w:left w:val="none" w:sz="0" w:space="0" w:color="auto"/>
        <w:bottom w:val="none" w:sz="0" w:space="0" w:color="auto"/>
        <w:right w:val="none" w:sz="0" w:space="0" w:color="auto"/>
      </w:divBdr>
    </w:div>
    <w:div w:id="1939171808">
      <w:bodyDiv w:val="1"/>
      <w:marLeft w:val="0"/>
      <w:marRight w:val="0"/>
      <w:marTop w:val="0"/>
      <w:marBottom w:val="0"/>
      <w:divBdr>
        <w:top w:val="none" w:sz="0" w:space="0" w:color="auto"/>
        <w:left w:val="none" w:sz="0" w:space="0" w:color="auto"/>
        <w:bottom w:val="none" w:sz="0" w:space="0" w:color="auto"/>
        <w:right w:val="none" w:sz="0" w:space="0" w:color="auto"/>
      </w:divBdr>
    </w:div>
    <w:div w:id="1939634145">
      <w:bodyDiv w:val="1"/>
      <w:marLeft w:val="0"/>
      <w:marRight w:val="0"/>
      <w:marTop w:val="0"/>
      <w:marBottom w:val="0"/>
      <w:divBdr>
        <w:top w:val="none" w:sz="0" w:space="0" w:color="auto"/>
        <w:left w:val="none" w:sz="0" w:space="0" w:color="auto"/>
        <w:bottom w:val="none" w:sz="0" w:space="0" w:color="auto"/>
        <w:right w:val="none" w:sz="0" w:space="0" w:color="auto"/>
      </w:divBdr>
    </w:div>
    <w:div w:id="1940525954">
      <w:bodyDiv w:val="1"/>
      <w:marLeft w:val="0"/>
      <w:marRight w:val="0"/>
      <w:marTop w:val="0"/>
      <w:marBottom w:val="0"/>
      <w:divBdr>
        <w:top w:val="none" w:sz="0" w:space="0" w:color="auto"/>
        <w:left w:val="none" w:sz="0" w:space="0" w:color="auto"/>
        <w:bottom w:val="none" w:sz="0" w:space="0" w:color="auto"/>
        <w:right w:val="none" w:sz="0" w:space="0" w:color="auto"/>
      </w:divBdr>
    </w:div>
    <w:div w:id="1941445187">
      <w:bodyDiv w:val="1"/>
      <w:marLeft w:val="0"/>
      <w:marRight w:val="0"/>
      <w:marTop w:val="0"/>
      <w:marBottom w:val="0"/>
      <w:divBdr>
        <w:top w:val="none" w:sz="0" w:space="0" w:color="auto"/>
        <w:left w:val="none" w:sz="0" w:space="0" w:color="auto"/>
        <w:bottom w:val="none" w:sz="0" w:space="0" w:color="auto"/>
        <w:right w:val="none" w:sz="0" w:space="0" w:color="auto"/>
      </w:divBdr>
    </w:div>
    <w:div w:id="1941450062">
      <w:bodyDiv w:val="1"/>
      <w:marLeft w:val="0"/>
      <w:marRight w:val="0"/>
      <w:marTop w:val="0"/>
      <w:marBottom w:val="0"/>
      <w:divBdr>
        <w:top w:val="none" w:sz="0" w:space="0" w:color="auto"/>
        <w:left w:val="none" w:sz="0" w:space="0" w:color="auto"/>
        <w:bottom w:val="none" w:sz="0" w:space="0" w:color="auto"/>
        <w:right w:val="none" w:sz="0" w:space="0" w:color="auto"/>
      </w:divBdr>
    </w:div>
    <w:div w:id="1941839277">
      <w:bodyDiv w:val="1"/>
      <w:marLeft w:val="0"/>
      <w:marRight w:val="0"/>
      <w:marTop w:val="0"/>
      <w:marBottom w:val="0"/>
      <w:divBdr>
        <w:top w:val="none" w:sz="0" w:space="0" w:color="auto"/>
        <w:left w:val="none" w:sz="0" w:space="0" w:color="auto"/>
        <w:bottom w:val="none" w:sz="0" w:space="0" w:color="auto"/>
        <w:right w:val="none" w:sz="0" w:space="0" w:color="auto"/>
      </w:divBdr>
    </w:div>
    <w:div w:id="1943607759">
      <w:bodyDiv w:val="1"/>
      <w:marLeft w:val="0"/>
      <w:marRight w:val="0"/>
      <w:marTop w:val="0"/>
      <w:marBottom w:val="0"/>
      <w:divBdr>
        <w:top w:val="none" w:sz="0" w:space="0" w:color="auto"/>
        <w:left w:val="none" w:sz="0" w:space="0" w:color="auto"/>
        <w:bottom w:val="none" w:sz="0" w:space="0" w:color="auto"/>
        <w:right w:val="none" w:sz="0" w:space="0" w:color="auto"/>
      </w:divBdr>
    </w:div>
    <w:div w:id="1947148756">
      <w:bodyDiv w:val="1"/>
      <w:marLeft w:val="0"/>
      <w:marRight w:val="0"/>
      <w:marTop w:val="0"/>
      <w:marBottom w:val="0"/>
      <w:divBdr>
        <w:top w:val="none" w:sz="0" w:space="0" w:color="auto"/>
        <w:left w:val="none" w:sz="0" w:space="0" w:color="auto"/>
        <w:bottom w:val="none" w:sz="0" w:space="0" w:color="auto"/>
        <w:right w:val="none" w:sz="0" w:space="0" w:color="auto"/>
      </w:divBdr>
    </w:div>
    <w:div w:id="1947347560">
      <w:bodyDiv w:val="1"/>
      <w:marLeft w:val="0"/>
      <w:marRight w:val="0"/>
      <w:marTop w:val="0"/>
      <w:marBottom w:val="0"/>
      <w:divBdr>
        <w:top w:val="none" w:sz="0" w:space="0" w:color="auto"/>
        <w:left w:val="none" w:sz="0" w:space="0" w:color="auto"/>
        <w:bottom w:val="none" w:sz="0" w:space="0" w:color="auto"/>
        <w:right w:val="none" w:sz="0" w:space="0" w:color="auto"/>
      </w:divBdr>
    </w:div>
    <w:div w:id="1947616780">
      <w:bodyDiv w:val="1"/>
      <w:marLeft w:val="0"/>
      <w:marRight w:val="0"/>
      <w:marTop w:val="0"/>
      <w:marBottom w:val="0"/>
      <w:divBdr>
        <w:top w:val="none" w:sz="0" w:space="0" w:color="auto"/>
        <w:left w:val="none" w:sz="0" w:space="0" w:color="auto"/>
        <w:bottom w:val="none" w:sz="0" w:space="0" w:color="auto"/>
        <w:right w:val="none" w:sz="0" w:space="0" w:color="auto"/>
      </w:divBdr>
    </w:div>
    <w:div w:id="1947887184">
      <w:bodyDiv w:val="1"/>
      <w:marLeft w:val="0"/>
      <w:marRight w:val="0"/>
      <w:marTop w:val="0"/>
      <w:marBottom w:val="0"/>
      <w:divBdr>
        <w:top w:val="none" w:sz="0" w:space="0" w:color="auto"/>
        <w:left w:val="none" w:sz="0" w:space="0" w:color="auto"/>
        <w:bottom w:val="none" w:sz="0" w:space="0" w:color="auto"/>
        <w:right w:val="none" w:sz="0" w:space="0" w:color="auto"/>
      </w:divBdr>
    </w:div>
    <w:div w:id="1947931266">
      <w:bodyDiv w:val="1"/>
      <w:marLeft w:val="0"/>
      <w:marRight w:val="0"/>
      <w:marTop w:val="0"/>
      <w:marBottom w:val="0"/>
      <w:divBdr>
        <w:top w:val="none" w:sz="0" w:space="0" w:color="auto"/>
        <w:left w:val="none" w:sz="0" w:space="0" w:color="auto"/>
        <w:bottom w:val="none" w:sz="0" w:space="0" w:color="auto"/>
        <w:right w:val="none" w:sz="0" w:space="0" w:color="auto"/>
      </w:divBdr>
    </w:div>
    <w:div w:id="1948149452">
      <w:bodyDiv w:val="1"/>
      <w:marLeft w:val="0"/>
      <w:marRight w:val="0"/>
      <w:marTop w:val="0"/>
      <w:marBottom w:val="0"/>
      <w:divBdr>
        <w:top w:val="none" w:sz="0" w:space="0" w:color="auto"/>
        <w:left w:val="none" w:sz="0" w:space="0" w:color="auto"/>
        <w:bottom w:val="none" w:sz="0" w:space="0" w:color="auto"/>
        <w:right w:val="none" w:sz="0" w:space="0" w:color="auto"/>
      </w:divBdr>
    </w:div>
    <w:div w:id="1953586409">
      <w:bodyDiv w:val="1"/>
      <w:marLeft w:val="0"/>
      <w:marRight w:val="0"/>
      <w:marTop w:val="0"/>
      <w:marBottom w:val="0"/>
      <w:divBdr>
        <w:top w:val="none" w:sz="0" w:space="0" w:color="auto"/>
        <w:left w:val="none" w:sz="0" w:space="0" w:color="auto"/>
        <w:bottom w:val="none" w:sz="0" w:space="0" w:color="auto"/>
        <w:right w:val="none" w:sz="0" w:space="0" w:color="auto"/>
      </w:divBdr>
    </w:div>
    <w:div w:id="1956282046">
      <w:bodyDiv w:val="1"/>
      <w:marLeft w:val="0"/>
      <w:marRight w:val="0"/>
      <w:marTop w:val="0"/>
      <w:marBottom w:val="0"/>
      <w:divBdr>
        <w:top w:val="none" w:sz="0" w:space="0" w:color="auto"/>
        <w:left w:val="none" w:sz="0" w:space="0" w:color="auto"/>
        <w:bottom w:val="none" w:sz="0" w:space="0" w:color="auto"/>
        <w:right w:val="none" w:sz="0" w:space="0" w:color="auto"/>
      </w:divBdr>
    </w:div>
    <w:div w:id="1957831480">
      <w:bodyDiv w:val="1"/>
      <w:marLeft w:val="0"/>
      <w:marRight w:val="0"/>
      <w:marTop w:val="0"/>
      <w:marBottom w:val="0"/>
      <w:divBdr>
        <w:top w:val="none" w:sz="0" w:space="0" w:color="auto"/>
        <w:left w:val="none" w:sz="0" w:space="0" w:color="auto"/>
        <w:bottom w:val="none" w:sz="0" w:space="0" w:color="auto"/>
        <w:right w:val="none" w:sz="0" w:space="0" w:color="auto"/>
      </w:divBdr>
    </w:div>
    <w:div w:id="1959487150">
      <w:bodyDiv w:val="1"/>
      <w:marLeft w:val="0"/>
      <w:marRight w:val="0"/>
      <w:marTop w:val="0"/>
      <w:marBottom w:val="0"/>
      <w:divBdr>
        <w:top w:val="none" w:sz="0" w:space="0" w:color="auto"/>
        <w:left w:val="none" w:sz="0" w:space="0" w:color="auto"/>
        <w:bottom w:val="none" w:sz="0" w:space="0" w:color="auto"/>
        <w:right w:val="none" w:sz="0" w:space="0" w:color="auto"/>
      </w:divBdr>
    </w:div>
    <w:div w:id="1960793100">
      <w:bodyDiv w:val="1"/>
      <w:marLeft w:val="0"/>
      <w:marRight w:val="0"/>
      <w:marTop w:val="0"/>
      <w:marBottom w:val="0"/>
      <w:divBdr>
        <w:top w:val="none" w:sz="0" w:space="0" w:color="auto"/>
        <w:left w:val="none" w:sz="0" w:space="0" w:color="auto"/>
        <w:bottom w:val="none" w:sz="0" w:space="0" w:color="auto"/>
        <w:right w:val="none" w:sz="0" w:space="0" w:color="auto"/>
      </w:divBdr>
    </w:div>
    <w:div w:id="1961954536">
      <w:bodyDiv w:val="1"/>
      <w:marLeft w:val="0"/>
      <w:marRight w:val="0"/>
      <w:marTop w:val="0"/>
      <w:marBottom w:val="0"/>
      <w:divBdr>
        <w:top w:val="none" w:sz="0" w:space="0" w:color="auto"/>
        <w:left w:val="none" w:sz="0" w:space="0" w:color="auto"/>
        <w:bottom w:val="none" w:sz="0" w:space="0" w:color="auto"/>
        <w:right w:val="none" w:sz="0" w:space="0" w:color="auto"/>
      </w:divBdr>
    </w:div>
    <w:div w:id="1963342361">
      <w:bodyDiv w:val="1"/>
      <w:marLeft w:val="0"/>
      <w:marRight w:val="0"/>
      <w:marTop w:val="0"/>
      <w:marBottom w:val="0"/>
      <w:divBdr>
        <w:top w:val="none" w:sz="0" w:space="0" w:color="auto"/>
        <w:left w:val="none" w:sz="0" w:space="0" w:color="auto"/>
        <w:bottom w:val="none" w:sz="0" w:space="0" w:color="auto"/>
        <w:right w:val="none" w:sz="0" w:space="0" w:color="auto"/>
      </w:divBdr>
    </w:div>
    <w:div w:id="1964378915">
      <w:bodyDiv w:val="1"/>
      <w:marLeft w:val="0"/>
      <w:marRight w:val="0"/>
      <w:marTop w:val="0"/>
      <w:marBottom w:val="0"/>
      <w:divBdr>
        <w:top w:val="none" w:sz="0" w:space="0" w:color="auto"/>
        <w:left w:val="none" w:sz="0" w:space="0" w:color="auto"/>
        <w:bottom w:val="none" w:sz="0" w:space="0" w:color="auto"/>
        <w:right w:val="none" w:sz="0" w:space="0" w:color="auto"/>
      </w:divBdr>
    </w:div>
    <w:div w:id="1966042353">
      <w:bodyDiv w:val="1"/>
      <w:marLeft w:val="0"/>
      <w:marRight w:val="0"/>
      <w:marTop w:val="0"/>
      <w:marBottom w:val="0"/>
      <w:divBdr>
        <w:top w:val="none" w:sz="0" w:space="0" w:color="auto"/>
        <w:left w:val="none" w:sz="0" w:space="0" w:color="auto"/>
        <w:bottom w:val="none" w:sz="0" w:space="0" w:color="auto"/>
        <w:right w:val="none" w:sz="0" w:space="0" w:color="auto"/>
      </w:divBdr>
    </w:div>
    <w:div w:id="1967395262">
      <w:bodyDiv w:val="1"/>
      <w:marLeft w:val="0"/>
      <w:marRight w:val="0"/>
      <w:marTop w:val="0"/>
      <w:marBottom w:val="0"/>
      <w:divBdr>
        <w:top w:val="none" w:sz="0" w:space="0" w:color="auto"/>
        <w:left w:val="none" w:sz="0" w:space="0" w:color="auto"/>
        <w:bottom w:val="none" w:sz="0" w:space="0" w:color="auto"/>
        <w:right w:val="none" w:sz="0" w:space="0" w:color="auto"/>
      </w:divBdr>
    </w:div>
    <w:div w:id="1968730019">
      <w:bodyDiv w:val="1"/>
      <w:marLeft w:val="0"/>
      <w:marRight w:val="0"/>
      <w:marTop w:val="0"/>
      <w:marBottom w:val="0"/>
      <w:divBdr>
        <w:top w:val="none" w:sz="0" w:space="0" w:color="auto"/>
        <w:left w:val="none" w:sz="0" w:space="0" w:color="auto"/>
        <w:bottom w:val="none" w:sz="0" w:space="0" w:color="auto"/>
        <w:right w:val="none" w:sz="0" w:space="0" w:color="auto"/>
      </w:divBdr>
    </w:div>
    <w:div w:id="1969192644">
      <w:bodyDiv w:val="1"/>
      <w:marLeft w:val="0"/>
      <w:marRight w:val="0"/>
      <w:marTop w:val="0"/>
      <w:marBottom w:val="0"/>
      <w:divBdr>
        <w:top w:val="none" w:sz="0" w:space="0" w:color="auto"/>
        <w:left w:val="none" w:sz="0" w:space="0" w:color="auto"/>
        <w:bottom w:val="none" w:sz="0" w:space="0" w:color="auto"/>
        <w:right w:val="none" w:sz="0" w:space="0" w:color="auto"/>
      </w:divBdr>
    </w:div>
    <w:div w:id="1969237123">
      <w:bodyDiv w:val="1"/>
      <w:marLeft w:val="0"/>
      <w:marRight w:val="0"/>
      <w:marTop w:val="0"/>
      <w:marBottom w:val="0"/>
      <w:divBdr>
        <w:top w:val="none" w:sz="0" w:space="0" w:color="auto"/>
        <w:left w:val="none" w:sz="0" w:space="0" w:color="auto"/>
        <w:bottom w:val="none" w:sz="0" w:space="0" w:color="auto"/>
        <w:right w:val="none" w:sz="0" w:space="0" w:color="auto"/>
      </w:divBdr>
    </w:div>
    <w:div w:id="1969239874">
      <w:bodyDiv w:val="1"/>
      <w:marLeft w:val="0"/>
      <w:marRight w:val="0"/>
      <w:marTop w:val="0"/>
      <w:marBottom w:val="0"/>
      <w:divBdr>
        <w:top w:val="none" w:sz="0" w:space="0" w:color="auto"/>
        <w:left w:val="none" w:sz="0" w:space="0" w:color="auto"/>
        <w:bottom w:val="none" w:sz="0" w:space="0" w:color="auto"/>
        <w:right w:val="none" w:sz="0" w:space="0" w:color="auto"/>
      </w:divBdr>
    </w:div>
    <w:div w:id="1969241214">
      <w:bodyDiv w:val="1"/>
      <w:marLeft w:val="0"/>
      <w:marRight w:val="0"/>
      <w:marTop w:val="0"/>
      <w:marBottom w:val="0"/>
      <w:divBdr>
        <w:top w:val="none" w:sz="0" w:space="0" w:color="auto"/>
        <w:left w:val="none" w:sz="0" w:space="0" w:color="auto"/>
        <w:bottom w:val="none" w:sz="0" w:space="0" w:color="auto"/>
        <w:right w:val="none" w:sz="0" w:space="0" w:color="auto"/>
      </w:divBdr>
    </w:div>
    <w:div w:id="1969772026">
      <w:bodyDiv w:val="1"/>
      <w:marLeft w:val="0"/>
      <w:marRight w:val="0"/>
      <w:marTop w:val="0"/>
      <w:marBottom w:val="0"/>
      <w:divBdr>
        <w:top w:val="none" w:sz="0" w:space="0" w:color="auto"/>
        <w:left w:val="none" w:sz="0" w:space="0" w:color="auto"/>
        <w:bottom w:val="none" w:sz="0" w:space="0" w:color="auto"/>
        <w:right w:val="none" w:sz="0" w:space="0" w:color="auto"/>
      </w:divBdr>
    </w:div>
    <w:div w:id="1970430879">
      <w:bodyDiv w:val="1"/>
      <w:marLeft w:val="0"/>
      <w:marRight w:val="0"/>
      <w:marTop w:val="0"/>
      <w:marBottom w:val="0"/>
      <w:divBdr>
        <w:top w:val="none" w:sz="0" w:space="0" w:color="auto"/>
        <w:left w:val="none" w:sz="0" w:space="0" w:color="auto"/>
        <w:bottom w:val="none" w:sz="0" w:space="0" w:color="auto"/>
        <w:right w:val="none" w:sz="0" w:space="0" w:color="auto"/>
      </w:divBdr>
    </w:div>
    <w:div w:id="1970938733">
      <w:bodyDiv w:val="1"/>
      <w:marLeft w:val="0"/>
      <w:marRight w:val="0"/>
      <w:marTop w:val="0"/>
      <w:marBottom w:val="0"/>
      <w:divBdr>
        <w:top w:val="none" w:sz="0" w:space="0" w:color="auto"/>
        <w:left w:val="none" w:sz="0" w:space="0" w:color="auto"/>
        <w:bottom w:val="none" w:sz="0" w:space="0" w:color="auto"/>
        <w:right w:val="none" w:sz="0" w:space="0" w:color="auto"/>
      </w:divBdr>
    </w:div>
    <w:div w:id="1972398042">
      <w:bodyDiv w:val="1"/>
      <w:marLeft w:val="0"/>
      <w:marRight w:val="0"/>
      <w:marTop w:val="0"/>
      <w:marBottom w:val="0"/>
      <w:divBdr>
        <w:top w:val="none" w:sz="0" w:space="0" w:color="auto"/>
        <w:left w:val="none" w:sz="0" w:space="0" w:color="auto"/>
        <w:bottom w:val="none" w:sz="0" w:space="0" w:color="auto"/>
        <w:right w:val="none" w:sz="0" w:space="0" w:color="auto"/>
      </w:divBdr>
    </w:div>
    <w:div w:id="1973749809">
      <w:bodyDiv w:val="1"/>
      <w:marLeft w:val="0"/>
      <w:marRight w:val="0"/>
      <w:marTop w:val="0"/>
      <w:marBottom w:val="0"/>
      <w:divBdr>
        <w:top w:val="none" w:sz="0" w:space="0" w:color="auto"/>
        <w:left w:val="none" w:sz="0" w:space="0" w:color="auto"/>
        <w:bottom w:val="none" w:sz="0" w:space="0" w:color="auto"/>
        <w:right w:val="none" w:sz="0" w:space="0" w:color="auto"/>
      </w:divBdr>
    </w:div>
    <w:div w:id="1974094047">
      <w:bodyDiv w:val="1"/>
      <w:marLeft w:val="0"/>
      <w:marRight w:val="0"/>
      <w:marTop w:val="0"/>
      <w:marBottom w:val="0"/>
      <w:divBdr>
        <w:top w:val="none" w:sz="0" w:space="0" w:color="auto"/>
        <w:left w:val="none" w:sz="0" w:space="0" w:color="auto"/>
        <w:bottom w:val="none" w:sz="0" w:space="0" w:color="auto"/>
        <w:right w:val="none" w:sz="0" w:space="0" w:color="auto"/>
      </w:divBdr>
    </w:div>
    <w:div w:id="1974408726">
      <w:bodyDiv w:val="1"/>
      <w:marLeft w:val="0"/>
      <w:marRight w:val="0"/>
      <w:marTop w:val="0"/>
      <w:marBottom w:val="0"/>
      <w:divBdr>
        <w:top w:val="none" w:sz="0" w:space="0" w:color="auto"/>
        <w:left w:val="none" w:sz="0" w:space="0" w:color="auto"/>
        <w:bottom w:val="none" w:sz="0" w:space="0" w:color="auto"/>
        <w:right w:val="none" w:sz="0" w:space="0" w:color="auto"/>
      </w:divBdr>
    </w:div>
    <w:div w:id="1976370186">
      <w:bodyDiv w:val="1"/>
      <w:marLeft w:val="0"/>
      <w:marRight w:val="0"/>
      <w:marTop w:val="0"/>
      <w:marBottom w:val="0"/>
      <w:divBdr>
        <w:top w:val="none" w:sz="0" w:space="0" w:color="auto"/>
        <w:left w:val="none" w:sz="0" w:space="0" w:color="auto"/>
        <w:bottom w:val="none" w:sz="0" w:space="0" w:color="auto"/>
        <w:right w:val="none" w:sz="0" w:space="0" w:color="auto"/>
      </w:divBdr>
    </w:div>
    <w:div w:id="1976838006">
      <w:bodyDiv w:val="1"/>
      <w:marLeft w:val="0"/>
      <w:marRight w:val="0"/>
      <w:marTop w:val="0"/>
      <w:marBottom w:val="0"/>
      <w:divBdr>
        <w:top w:val="none" w:sz="0" w:space="0" w:color="auto"/>
        <w:left w:val="none" w:sz="0" w:space="0" w:color="auto"/>
        <w:bottom w:val="none" w:sz="0" w:space="0" w:color="auto"/>
        <w:right w:val="none" w:sz="0" w:space="0" w:color="auto"/>
      </w:divBdr>
    </w:div>
    <w:div w:id="1979676179">
      <w:bodyDiv w:val="1"/>
      <w:marLeft w:val="0"/>
      <w:marRight w:val="0"/>
      <w:marTop w:val="0"/>
      <w:marBottom w:val="0"/>
      <w:divBdr>
        <w:top w:val="none" w:sz="0" w:space="0" w:color="auto"/>
        <w:left w:val="none" w:sz="0" w:space="0" w:color="auto"/>
        <w:bottom w:val="none" w:sz="0" w:space="0" w:color="auto"/>
        <w:right w:val="none" w:sz="0" w:space="0" w:color="auto"/>
      </w:divBdr>
    </w:div>
    <w:div w:id="1981380745">
      <w:bodyDiv w:val="1"/>
      <w:marLeft w:val="0"/>
      <w:marRight w:val="0"/>
      <w:marTop w:val="0"/>
      <w:marBottom w:val="0"/>
      <w:divBdr>
        <w:top w:val="none" w:sz="0" w:space="0" w:color="auto"/>
        <w:left w:val="none" w:sz="0" w:space="0" w:color="auto"/>
        <w:bottom w:val="none" w:sz="0" w:space="0" w:color="auto"/>
        <w:right w:val="none" w:sz="0" w:space="0" w:color="auto"/>
      </w:divBdr>
    </w:div>
    <w:div w:id="1981767710">
      <w:bodyDiv w:val="1"/>
      <w:marLeft w:val="0"/>
      <w:marRight w:val="0"/>
      <w:marTop w:val="0"/>
      <w:marBottom w:val="0"/>
      <w:divBdr>
        <w:top w:val="none" w:sz="0" w:space="0" w:color="auto"/>
        <w:left w:val="none" w:sz="0" w:space="0" w:color="auto"/>
        <w:bottom w:val="none" w:sz="0" w:space="0" w:color="auto"/>
        <w:right w:val="none" w:sz="0" w:space="0" w:color="auto"/>
      </w:divBdr>
    </w:div>
    <w:div w:id="1981837070">
      <w:bodyDiv w:val="1"/>
      <w:marLeft w:val="0"/>
      <w:marRight w:val="0"/>
      <w:marTop w:val="0"/>
      <w:marBottom w:val="0"/>
      <w:divBdr>
        <w:top w:val="none" w:sz="0" w:space="0" w:color="auto"/>
        <w:left w:val="none" w:sz="0" w:space="0" w:color="auto"/>
        <w:bottom w:val="none" w:sz="0" w:space="0" w:color="auto"/>
        <w:right w:val="none" w:sz="0" w:space="0" w:color="auto"/>
      </w:divBdr>
    </w:div>
    <w:div w:id="1982415488">
      <w:bodyDiv w:val="1"/>
      <w:marLeft w:val="0"/>
      <w:marRight w:val="0"/>
      <w:marTop w:val="0"/>
      <w:marBottom w:val="0"/>
      <w:divBdr>
        <w:top w:val="none" w:sz="0" w:space="0" w:color="auto"/>
        <w:left w:val="none" w:sz="0" w:space="0" w:color="auto"/>
        <w:bottom w:val="none" w:sz="0" w:space="0" w:color="auto"/>
        <w:right w:val="none" w:sz="0" w:space="0" w:color="auto"/>
      </w:divBdr>
    </w:div>
    <w:div w:id="1983535179">
      <w:bodyDiv w:val="1"/>
      <w:marLeft w:val="0"/>
      <w:marRight w:val="0"/>
      <w:marTop w:val="0"/>
      <w:marBottom w:val="0"/>
      <w:divBdr>
        <w:top w:val="none" w:sz="0" w:space="0" w:color="auto"/>
        <w:left w:val="none" w:sz="0" w:space="0" w:color="auto"/>
        <w:bottom w:val="none" w:sz="0" w:space="0" w:color="auto"/>
        <w:right w:val="none" w:sz="0" w:space="0" w:color="auto"/>
      </w:divBdr>
    </w:div>
    <w:div w:id="1984234415">
      <w:bodyDiv w:val="1"/>
      <w:marLeft w:val="0"/>
      <w:marRight w:val="0"/>
      <w:marTop w:val="0"/>
      <w:marBottom w:val="0"/>
      <w:divBdr>
        <w:top w:val="none" w:sz="0" w:space="0" w:color="auto"/>
        <w:left w:val="none" w:sz="0" w:space="0" w:color="auto"/>
        <w:bottom w:val="none" w:sz="0" w:space="0" w:color="auto"/>
        <w:right w:val="none" w:sz="0" w:space="0" w:color="auto"/>
      </w:divBdr>
    </w:div>
    <w:div w:id="1984967637">
      <w:bodyDiv w:val="1"/>
      <w:marLeft w:val="0"/>
      <w:marRight w:val="0"/>
      <w:marTop w:val="0"/>
      <w:marBottom w:val="0"/>
      <w:divBdr>
        <w:top w:val="none" w:sz="0" w:space="0" w:color="auto"/>
        <w:left w:val="none" w:sz="0" w:space="0" w:color="auto"/>
        <w:bottom w:val="none" w:sz="0" w:space="0" w:color="auto"/>
        <w:right w:val="none" w:sz="0" w:space="0" w:color="auto"/>
      </w:divBdr>
    </w:div>
    <w:div w:id="1985230819">
      <w:bodyDiv w:val="1"/>
      <w:marLeft w:val="0"/>
      <w:marRight w:val="0"/>
      <w:marTop w:val="0"/>
      <w:marBottom w:val="0"/>
      <w:divBdr>
        <w:top w:val="none" w:sz="0" w:space="0" w:color="auto"/>
        <w:left w:val="none" w:sz="0" w:space="0" w:color="auto"/>
        <w:bottom w:val="none" w:sz="0" w:space="0" w:color="auto"/>
        <w:right w:val="none" w:sz="0" w:space="0" w:color="auto"/>
      </w:divBdr>
    </w:div>
    <w:div w:id="1985547639">
      <w:bodyDiv w:val="1"/>
      <w:marLeft w:val="0"/>
      <w:marRight w:val="0"/>
      <w:marTop w:val="0"/>
      <w:marBottom w:val="0"/>
      <w:divBdr>
        <w:top w:val="none" w:sz="0" w:space="0" w:color="auto"/>
        <w:left w:val="none" w:sz="0" w:space="0" w:color="auto"/>
        <w:bottom w:val="none" w:sz="0" w:space="0" w:color="auto"/>
        <w:right w:val="none" w:sz="0" w:space="0" w:color="auto"/>
      </w:divBdr>
    </w:div>
    <w:div w:id="1986930484">
      <w:bodyDiv w:val="1"/>
      <w:marLeft w:val="0"/>
      <w:marRight w:val="0"/>
      <w:marTop w:val="0"/>
      <w:marBottom w:val="0"/>
      <w:divBdr>
        <w:top w:val="none" w:sz="0" w:space="0" w:color="auto"/>
        <w:left w:val="none" w:sz="0" w:space="0" w:color="auto"/>
        <w:bottom w:val="none" w:sz="0" w:space="0" w:color="auto"/>
        <w:right w:val="none" w:sz="0" w:space="0" w:color="auto"/>
      </w:divBdr>
    </w:div>
    <w:div w:id="1987783001">
      <w:bodyDiv w:val="1"/>
      <w:marLeft w:val="0"/>
      <w:marRight w:val="0"/>
      <w:marTop w:val="0"/>
      <w:marBottom w:val="0"/>
      <w:divBdr>
        <w:top w:val="none" w:sz="0" w:space="0" w:color="auto"/>
        <w:left w:val="none" w:sz="0" w:space="0" w:color="auto"/>
        <w:bottom w:val="none" w:sz="0" w:space="0" w:color="auto"/>
        <w:right w:val="none" w:sz="0" w:space="0" w:color="auto"/>
      </w:divBdr>
    </w:div>
    <w:div w:id="1988434474">
      <w:bodyDiv w:val="1"/>
      <w:marLeft w:val="0"/>
      <w:marRight w:val="0"/>
      <w:marTop w:val="0"/>
      <w:marBottom w:val="0"/>
      <w:divBdr>
        <w:top w:val="none" w:sz="0" w:space="0" w:color="auto"/>
        <w:left w:val="none" w:sz="0" w:space="0" w:color="auto"/>
        <w:bottom w:val="none" w:sz="0" w:space="0" w:color="auto"/>
        <w:right w:val="none" w:sz="0" w:space="0" w:color="auto"/>
      </w:divBdr>
    </w:div>
    <w:div w:id="1988706826">
      <w:bodyDiv w:val="1"/>
      <w:marLeft w:val="0"/>
      <w:marRight w:val="0"/>
      <w:marTop w:val="0"/>
      <w:marBottom w:val="0"/>
      <w:divBdr>
        <w:top w:val="none" w:sz="0" w:space="0" w:color="auto"/>
        <w:left w:val="none" w:sz="0" w:space="0" w:color="auto"/>
        <w:bottom w:val="none" w:sz="0" w:space="0" w:color="auto"/>
        <w:right w:val="none" w:sz="0" w:space="0" w:color="auto"/>
      </w:divBdr>
    </w:div>
    <w:div w:id="1989744420">
      <w:bodyDiv w:val="1"/>
      <w:marLeft w:val="0"/>
      <w:marRight w:val="0"/>
      <w:marTop w:val="0"/>
      <w:marBottom w:val="0"/>
      <w:divBdr>
        <w:top w:val="none" w:sz="0" w:space="0" w:color="auto"/>
        <w:left w:val="none" w:sz="0" w:space="0" w:color="auto"/>
        <w:bottom w:val="none" w:sz="0" w:space="0" w:color="auto"/>
        <w:right w:val="none" w:sz="0" w:space="0" w:color="auto"/>
      </w:divBdr>
    </w:div>
    <w:div w:id="1991202547">
      <w:bodyDiv w:val="1"/>
      <w:marLeft w:val="0"/>
      <w:marRight w:val="0"/>
      <w:marTop w:val="0"/>
      <w:marBottom w:val="0"/>
      <w:divBdr>
        <w:top w:val="none" w:sz="0" w:space="0" w:color="auto"/>
        <w:left w:val="none" w:sz="0" w:space="0" w:color="auto"/>
        <w:bottom w:val="none" w:sz="0" w:space="0" w:color="auto"/>
        <w:right w:val="none" w:sz="0" w:space="0" w:color="auto"/>
      </w:divBdr>
    </w:div>
    <w:div w:id="1991860673">
      <w:bodyDiv w:val="1"/>
      <w:marLeft w:val="0"/>
      <w:marRight w:val="0"/>
      <w:marTop w:val="0"/>
      <w:marBottom w:val="0"/>
      <w:divBdr>
        <w:top w:val="none" w:sz="0" w:space="0" w:color="auto"/>
        <w:left w:val="none" w:sz="0" w:space="0" w:color="auto"/>
        <w:bottom w:val="none" w:sz="0" w:space="0" w:color="auto"/>
        <w:right w:val="none" w:sz="0" w:space="0" w:color="auto"/>
      </w:divBdr>
    </w:div>
    <w:div w:id="1991865962">
      <w:bodyDiv w:val="1"/>
      <w:marLeft w:val="0"/>
      <w:marRight w:val="0"/>
      <w:marTop w:val="0"/>
      <w:marBottom w:val="0"/>
      <w:divBdr>
        <w:top w:val="none" w:sz="0" w:space="0" w:color="auto"/>
        <w:left w:val="none" w:sz="0" w:space="0" w:color="auto"/>
        <w:bottom w:val="none" w:sz="0" w:space="0" w:color="auto"/>
        <w:right w:val="none" w:sz="0" w:space="0" w:color="auto"/>
      </w:divBdr>
    </w:div>
    <w:div w:id="1991977616">
      <w:bodyDiv w:val="1"/>
      <w:marLeft w:val="0"/>
      <w:marRight w:val="0"/>
      <w:marTop w:val="0"/>
      <w:marBottom w:val="0"/>
      <w:divBdr>
        <w:top w:val="none" w:sz="0" w:space="0" w:color="auto"/>
        <w:left w:val="none" w:sz="0" w:space="0" w:color="auto"/>
        <w:bottom w:val="none" w:sz="0" w:space="0" w:color="auto"/>
        <w:right w:val="none" w:sz="0" w:space="0" w:color="auto"/>
      </w:divBdr>
    </w:div>
    <w:div w:id="1994749179">
      <w:bodyDiv w:val="1"/>
      <w:marLeft w:val="0"/>
      <w:marRight w:val="0"/>
      <w:marTop w:val="0"/>
      <w:marBottom w:val="0"/>
      <w:divBdr>
        <w:top w:val="none" w:sz="0" w:space="0" w:color="auto"/>
        <w:left w:val="none" w:sz="0" w:space="0" w:color="auto"/>
        <w:bottom w:val="none" w:sz="0" w:space="0" w:color="auto"/>
        <w:right w:val="none" w:sz="0" w:space="0" w:color="auto"/>
      </w:divBdr>
    </w:div>
    <w:div w:id="1995529535">
      <w:bodyDiv w:val="1"/>
      <w:marLeft w:val="0"/>
      <w:marRight w:val="0"/>
      <w:marTop w:val="0"/>
      <w:marBottom w:val="0"/>
      <w:divBdr>
        <w:top w:val="none" w:sz="0" w:space="0" w:color="auto"/>
        <w:left w:val="none" w:sz="0" w:space="0" w:color="auto"/>
        <w:bottom w:val="none" w:sz="0" w:space="0" w:color="auto"/>
        <w:right w:val="none" w:sz="0" w:space="0" w:color="auto"/>
      </w:divBdr>
    </w:div>
    <w:div w:id="1995789384">
      <w:bodyDiv w:val="1"/>
      <w:marLeft w:val="0"/>
      <w:marRight w:val="0"/>
      <w:marTop w:val="0"/>
      <w:marBottom w:val="0"/>
      <w:divBdr>
        <w:top w:val="none" w:sz="0" w:space="0" w:color="auto"/>
        <w:left w:val="none" w:sz="0" w:space="0" w:color="auto"/>
        <w:bottom w:val="none" w:sz="0" w:space="0" w:color="auto"/>
        <w:right w:val="none" w:sz="0" w:space="0" w:color="auto"/>
      </w:divBdr>
    </w:div>
    <w:div w:id="1996100803">
      <w:bodyDiv w:val="1"/>
      <w:marLeft w:val="0"/>
      <w:marRight w:val="0"/>
      <w:marTop w:val="0"/>
      <w:marBottom w:val="0"/>
      <w:divBdr>
        <w:top w:val="none" w:sz="0" w:space="0" w:color="auto"/>
        <w:left w:val="none" w:sz="0" w:space="0" w:color="auto"/>
        <w:bottom w:val="none" w:sz="0" w:space="0" w:color="auto"/>
        <w:right w:val="none" w:sz="0" w:space="0" w:color="auto"/>
      </w:divBdr>
    </w:div>
    <w:div w:id="1997341641">
      <w:bodyDiv w:val="1"/>
      <w:marLeft w:val="0"/>
      <w:marRight w:val="0"/>
      <w:marTop w:val="0"/>
      <w:marBottom w:val="0"/>
      <w:divBdr>
        <w:top w:val="none" w:sz="0" w:space="0" w:color="auto"/>
        <w:left w:val="none" w:sz="0" w:space="0" w:color="auto"/>
        <w:bottom w:val="none" w:sz="0" w:space="0" w:color="auto"/>
        <w:right w:val="none" w:sz="0" w:space="0" w:color="auto"/>
      </w:divBdr>
    </w:div>
    <w:div w:id="1997562103">
      <w:bodyDiv w:val="1"/>
      <w:marLeft w:val="0"/>
      <w:marRight w:val="0"/>
      <w:marTop w:val="0"/>
      <w:marBottom w:val="0"/>
      <w:divBdr>
        <w:top w:val="none" w:sz="0" w:space="0" w:color="auto"/>
        <w:left w:val="none" w:sz="0" w:space="0" w:color="auto"/>
        <w:bottom w:val="none" w:sz="0" w:space="0" w:color="auto"/>
        <w:right w:val="none" w:sz="0" w:space="0" w:color="auto"/>
      </w:divBdr>
    </w:div>
    <w:div w:id="1998997456">
      <w:bodyDiv w:val="1"/>
      <w:marLeft w:val="0"/>
      <w:marRight w:val="0"/>
      <w:marTop w:val="0"/>
      <w:marBottom w:val="0"/>
      <w:divBdr>
        <w:top w:val="none" w:sz="0" w:space="0" w:color="auto"/>
        <w:left w:val="none" w:sz="0" w:space="0" w:color="auto"/>
        <w:bottom w:val="none" w:sz="0" w:space="0" w:color="auto"/>
        <w:right w:val="none" w:sz="0" w:space="0" w:color="auto"/>
      </w:divBdr>
    </w:div>
    <w:div w:id="1999723076">
      <w:bodyDiv w:val="1"/>
      <w:marLeft w:val="0"/>
      <w:marRight w:val="0"/>
      <w:marTop w:val="0"/>
      <w:marBottom w:val="0"/>
      <w:divBdr>
        <w:top w:val="none" w:sz="0" w:space="0" w:color="auto"/>
        <w:left w:val="none" w:sz="0" w:space="0" w:color="auto"/>
        <w:bottom w:val="none" w:sz="0" w:space="0" w:color="auto"/>
        <w:right w:val="none" w:sz="0" w:space="0" w:color="auto"/>
      </w:divBdr>
    </w:div>
    <w:div w:id="2000844031">
      <w:bodyDiv w:val="1"/>
      <w:marLeft w:val="0"/>
      <w:marRight w:val="0"/>
      <w:marTop w:val="0"/>
      <w:marBottom w:val="0"/>
      <w:divBdr>
        <w:top w:val="none" w:sz="0" w:space="0" w:color="auto"/>
        <w:left w:val="none" w:sz="0" w:space="0" w:color="auto"/>
        <w:bottom w:val="none" w:sz="0" w:space="0" w:color="auto"/>
        <w:right w:val="none" w:sz="0" w:space="0" w:color="auto"/>
      </w:divBdr>
    </w:div>
    <w:div w:id="2002351655">
      <w:bodyDiv w:val="1"/>
      <w:marLeft w:val="0"/>
      <w:marRight w:val="0"/>
      <w:marTop w:val="0"/>
      <w:marBottom w:val="0"/>
      <w:divBdr>
        <w:top w:val="none" w:sz="0" w:space="0" w:color="auto"/>
        <w:left w:val="none" w:sz="0" w:space="0" w:color="auto"/>
        <w:bottom w:val="none" w:sz="0" w:space="0" w:color="auto"/>
        <w:right w:val="none" w:sz="0" w:space="0" w:color="auto"/>
      </w:divBdr>
    </w:div>
    <w:div w:id="2003200274">
      <w:bodyDiv w:val="1"/>
      <w:marLeft w:val="0"/>
      <w:marRight w:val="0"/>
      <w:marTop w:val="0"/>
      <w:marBottom w:val="0"/>
      <w:divBdr>
        <w:top w:val="none" w:sz="0" w:space="0" w:color="auto"/>
        <w:left w:val="none" w:sz="0" w:space="0" w:color="auto"/>
        <w:bottom w:val="none" w:sz="0" w:space="0" w:color="auto"/>
        <w:right w:val="none" w:sz="0" w:space="0" w:color="auto"/>
      </w:divBdr>
    </w:div>
    <w:div w:id="2003312869">
      <w:bodyDiv w:val="1"/>
      <w:marLeft w:val="0"/>
      <w:marRight w:val="0"/>
      <w:marTop w:val="0"/>
      <w:marBottom w:val="0"/>
      <w:divBdr>
        <w:top w:val="none" w:sz="0" w:space="0" w:color="auto"/>
        <w:left w:val="none" w:sz="0" w:space="0" w:color="auto"/>
        <w:bottom w:val="none" w:sz="0" w:space="0" w:color="auto"/>
        <w:right w:val="none" w:sz="0" w:space="0" w:color="auto"/>
      </w:divBdr>
    </w:div>
    <w:div w:id="2003774337">
      <w:bodyDiv w:val="1"/>
      <w:marLeft w:val="0"/>
      <w:marRight w:val="0"/>
      <w:marTop w:val="0"/>
      <w:marBottom w:val="0"/>
      <w:divBdr>
        <w:top w:val="none" w:sz="0" w:space="0" w:color="auto"/>
        <w:left w:val="none" w:sz="0" w:space="0" w:color="auto"/>
        <w:bottom w:val="none" w:sz="0" w:space="0" w:color="auto"/>
        <w:right w:val="none" w:sz="0" w:space="0" w:color="auto"/>
      </w:divBdr>
    </w:div>
    <w:div w:id="2005814407">
      <w:bodyDiv w:val="1"/>
      <w:marLeft w:val="0"/>
      <w:marRight w:val="0"/>
      <w:marTop w:val="0"/>
      <w:marBottom w:val="0"/>
      <w:divBdr>
        <w:top w:val="none" w:sz="0" w:space="0" w:color="auto"/>
        <w:left w:val="none" w:sz="0" w:space="0" w:color="auto"/>
        <w:bottom w:val="none" w:sz="0" w:space="0" w:color="auto"/>
        <w:right w:val="none" w:sz="0" w:space="0" w:color="auto"/>
      </w:divBdr>
    </w:div>
    <w:div w:id="2007240672">
      <w:bodyDiv w:val="1"/>
      <w:marLeft w:val="0"/>
      <w:marRight w:val="0"/>
      <w:marTop w:val="0"/>
      <w:marBottom w:val="0"/>
      <w:divBdr>
        <w:top w:val="none" w:sz="0" w:space="0" w:color="auto"/>
        <w:left w:val="none" w:sz="0" w:space="0" w:color="auto"/>
        <w:bottom w:val="none" w:sz="0" w:space="0" w:color="auto"/>
        <w:right w:val="none" w:sz="0" w:space="0" w:color="auto"/>
      </w:divBdr>
    </w:div>
    <w:div w:id="2007704889">
      <w:bodyDiv w:val="1"/>
      <w:marLeft w:val="0"/>
      <w:marRight w:val="0"/>
      <w:marTop w:val="0"/>
      <w:marBottom w:val="0"/>
      <w:divBdr>
        <w:top w:val="none" w:sz="0" w:space="0" w:color="auto"/>
        <w:left w:val="none" w:sz="0" w:space="0" w:color="auto"/>
        <w:bottom w:val="none" w:sz="0" w:space="0" w:color="auto"/>
        <w:right w:val="none" w:sz="0" w:space="0" w:color="auto"/>
      </w:divBdr>
    </w:div>
    <w:div w:id="2008434808">
      <w:bodyDiv w:val="1"/>
      <w:marLeft w:val="0"/>
      <w:marRight w:val="0"/>
      <w:marTop w:val="0"/>
      <w:marBottom w:val="0"/>
      <w:divBdr>
        <w:top w:val="none" w:sz="0" w:space="0" w:color="auto"/>
        <w:left w:val="none" w:sz="0" w:space="0" w:color="auto"/>
        <w:bottom w:val="none" w:sz="0" w:space="0" w:color="auto"/>
        <w:right w:val="none" w:sz="0" w:space="0" w:color="auto"/>
      </w:divBdr>
    </w:div>
    <w:div w:id="2010595049">
      <w:bodyDiv w:val="1"/>
      <w:marLeft w:val="0"/>
      <w:marRight w:val="0"/>
      <w:marTop w:val="0"/>
      <w:marBottom w:val="0"/>
      <w:divBdr>
        <w:top w:val="none" w:sz="0" w:space="0" w:color="auto"/>
        <w:left w:val="none" w:sz="0" w:space="0" w:color="auto"/>
        <w:bottom w:val="none" w:sz="0" w:space="0" w:color="auto"/>
        <w:right w:val="none" w:sz="0" w:space="0" w:color="auto"/>
      </w:divBdr>
    </w:div>
    <w:div w:id="2010907163">
      <w:bodyDiv w:val="1"/>
      <w:marLeft w:val="0"/>
      <w:marRight w:val="0"/>
      <w:marTop w:val="0"/>
      <w:marBottom w:val="0"/>
      <w:divBdr>
        <w:top w:val="none" w:sz="0" w:space="0" w:color="auto"/>
        <w:left w:val="none" w:sz="0" w:space="0" w:color="auto"/>
        <w:bottom w:val="none" w:sz="0" w:space="0" w:color="auto"/>
        <w:right w:val="none" w:sz="0" w:space="0" w:color="auto"/>
      </w:divBdr>
    </w:div>
    <w:div w:id="2013943533">
      <w:bodyDiv w:val="1"/>
      <w:marLeft w:val="0"/>
      <w:marRight w:val="0"/>
      <w:marTop w:val="0"/>
      <w:marBottom w:val="0"/>
      <w:divBdr>
        <w:top w:val="none" w:sz="0" w:space="0" w:color="auto"/>
        <w:left w:val="none" w:sz="0" w:space="0" w:color="auto"/>
        <w:bottom w:val="none" w:sz="0" w:space="0" w:color="auto"/>
        <w:right w:val="none" w:sz="0" w:space="0" w:color="auto"/>
      </w:divBdr>
    </w:div>
    <w:div w:id="2016106342">
      <w:bodyDiv w:val="1"/>
      <w:marLeft w:val="0"/>
      <w:marRight w:val="0"/>
      <w:marTop w:val="0"/>
      <w:marBottom w:val="0"/>
      <w:divBdr>
        <w:top w:val="none" w:sz="0" w:space="0" w:color="auto"/>
        <w:left w:val="none" w:sz="0" w:space="0" w:color="auto"/>
        <w:bottom w:val="none" w:sz="0" w:space="0" w:color="auto"/>
        <w:right w:val="none" w:sz="0" w:space="0" w:color="auto"/>
      </w:divBdr>
    </w:div>
    <w:div w:id="2017806479">
      <w:bodyDiv w:val="1"/>
      <w:marLeft w:val="0"/>
      <w:marRight w:val="0"/>
      <w:marTop w:val="0"/>
      <w:marBottom w:val="0"/>
      <w:divBdr>
        <w:top w:val="none" w:sz="0" w:space="0" w:color="auto"/>
        <w:left w:val="none" w:sz="0" w:space="0" w:color="auto"/>
        <w:bottom w:val="none" w:sz="0" w:space="0" w:color="auto"/>
        <w:right w:val="none" w:sz="0" w:space="0" w:color="auto"/>
      </w:divBdr>
    </w:div>
    <w:div w:id="2018461949">
      <w:bodyDiv w:val="1"/>
      <w:marLeft w:val="0"/>
      <w:marRight w:val="0"/>
      <w:marTop w:val="0"/>
      <w:marBottom w:val="0"/>
      <w:divBdr>
        <w:top w:val="none" w:sz="0" w:space="0" w:color="auto"/>
        <w:left w:val="none" w:sz="0" w:space="0" w:color="auto"/>
        <w:bottom w:val="none" w:sz="0" w:space="0" w:color="auto"/>
        <w:right w:val="none" w:sz="0" w:space="0" w:color="auto"/>
      </w:divBdr>
    </w:div>
    <w:div w:id="2019959746">
      <w:bodyDiv w:val="1"/>
      <w:marLeft w:val="0"/>
      <w:marRight w:val="0"/>
      <w:marTop w:val="0"/>
      <w:marBottom w:val="0"/>
      <w:divBdr>
        <w:top w:val="none" w:sz="0" w:space="0" w:color="auto"/>
        <w:left w:val="none" w:sz="0" w:space="0" w:color="auto"/>
        <w:bottom w:val="none" w:sz="0" w:space="0" w:color="auto"/>
        <w:right w:val="none" w:sz="0" w:space="0" w:color="auto"/>
      </w:divBdr>
    </w:div>
    <w:div w:id="2020617936">
      <w:bodyDiv w:val="1"/>
      <w:marLeft w:val="0"/>
      <w:marRight w:val="0"/>
      <w:marTop w:val="0"/>
      <w:marBottom w:val="0"/>
      <w:divBdr>
        <w:top w:val="none" w:sz="0" w:space="0" w:color="auto"/>
        <w:left w:val="none" w:sz="0" w:space="0" w:color="auto"/>
        <w:bottom w:val="none" w:sz="0" w:space="0" w:color="auto"/>
        <w:right w:val="none" w:sz="0" w:space="0" w:color="auto"/>
      </w:divBdr>
    </w:div>
    <w:div w:id="2022466543">
      <w:bodyDiv w:val="1"/>
      <w:marLeft w:val="0"/>
      <w:marRight w:val="0"/>
      <w:marTop w:val="0"/>
      <w:marBottom w:val="0"/>
      <w:divBdr>
        <w:top w:val="none" w:sz="0" w:space="0" w:color="auto"/>
        <w:left w:val="none" w:sz="0" w:space="0" w:color="auto"/>
        <w:bottom w:val="none" w:sz="0" w:space="0" w:color="auto"/>
        <w:right w:val="none" w:sz="0" w:space="0" w:color="auto"/>
      </w:divBdr>
    </w:div>
    <w:div w:id="2023432145">
      <w:bodyDiv w:val="1"/>
      <w:marLeft w:val="0"/>
      <w:marRight w:val="0"/>
      <w:marTop w:val="0"/>
      <w:marBottom w:val="0"/>
      <w:divBdr>
        <w:top w:val="none" w:sz="0" w:space="0" w:color="auto"/>
        <w:left w:val="none" w:sz="0" w:space="0" w:color="auto"/>
        <w:bottom w:val="none" w:sz="0" w:space="0" w:color="auto"/>
        <w:right w:val="none" w:sz="0" w:space="0" w:color="auto"/>
      </w:divBdr>
    </w:div>
    <w:div w:id="2023623442">
      <w:bodyDiv w:val="1"/>
      <w:marLeft w:val="0"/>
      <w:marRight w:val="0"/>
      <w:marTop w:val="0"/>
      <w:marBottom w:val="0"/>
      <w:divBdr>
        <w:top w:val="none" w:sz="0" w:space="0" w:color="auto"/>
        <w:left w:val="none" w:sz="0" w:space="0" w:color="auto"/>
        <w:bottom w:val="none" w:sz="0" w:space="0" w:color="auto"/>
        <w:right w:val="none" w:sz="0" w:space="0" w:color="auto"/>
      </w:divBdr>
    </w:div>
    <w:div w:id="2023975223">
      <w:bodyDiv w:val="1"/>
      <w:marLeft w:val="0"/>
      <w:marRight w:val="0"/>
      <w:marTop w:val="0"/>
      <w:marBottom w:val="0"/>
      <w:divBdr>
        <w:top w:val="none" w:sz="0" w:space="0" w:color="auto"/>
        <w:left w:val="none" w:sz="0" w:space="0" w:color="auto"/>
        <w:bottom w:val="none" w:sz="0" w:space="0" w:color="auto"/>
        <w:right w:val="none" w:sz="0" w:space="0" w:color="auto"/>
      </w:divBdr>
    </w:div>
    <w:div w:id="2024281721">
      <w:bodyDiv w:val="1"/>
      <w:marLeft w:val="0"/>
      <w:marRight w:val="0"/>
      <w:marTop w:val="0"/>
      <w:marBottom w:val="0"/>
      <w:divBdr>
        <w:top w:val="none" w:sz="0" w:space="0" w:color="auto"/>
        <w:left w:val="none" w:sz="0" w:space="0" w:color="auto"/>
        <w:bottom w:val="none" w:sz="0" w:space="0" w:color="auto"/>
        <w:right w:val="none" w:sz="0" w:space="0" w:color="auto"/>
      </w:divBdr>
    </w:div>
    <w:div w:id="2024554470">
      <w:bodyDiv w:val="1"/>
      <w:marLeft w:val="0"/>
      <w:marRight w:val="0"/>
      <w:marTop w:val="0"/>
      <w:marBottom w:val="0"/>
      <w:divBdr>
        <w:top w:val="none" w:sz="0" w:space="0" w:color="auto"/>
        <w:left w:val="none" w:sz="0" w:space="0" w:color="auto"/>
        <w:bottom w:val="none" w:sz="0" w:space="0" w:color="auto"/>
        <w:right w:val="none" w:sz="0" w:space="0" w:color="auto"/>
      </w:divBdr>
    </w:div>
    <w:div w:id="2025088201">
      <w:bodyDiv w:val="1"/>
      <w:marLeft w:val="0"/>
      <w:marRight w:val="0"/>
      <w:marTop w:val="0"/>
      <w:marBottom w:val="0"/>
      <w:divBdr>
        <w:top w:val="none" w:sz="0" w:space="0" w:color="auto"/>
        <w:left w:val="none" w:sz="0" w:space="0" w:color="auto"/>
        <w:bottom w:val="none" w:sz="0" w:space="0" w:color="auto"/>
        <w:right w:val="none" w:sz="0" w:space="0" w:color="auto"/>
      </w:divBdr>
    </w:div>
    <w:div w:id="2026057913">
      <w:bodyDiv w:val="1"/>
      <w:marLeft w:val="0"/>
      <w:marRight w:val="0"/>
      <w:marTop w:val="0"/>
      <w:marBottom w:val="0"/>
      <w:divBdr>
        <w:top w:val="none" w:sz="0" w:space="0" w:color="auto"/>
        <w:left w:val="none" w:sz="0" w:space="0" w:color="auto"/>
        <w:bottom w:val="none" w:sz="0" w:space="0" w:color="auto"/>
        <w:right w:val="none" w:sz="0" w:space="0" w:color="auto"/>
      </w:divBdr>
    </w:div>
    <w:div w:id="2026128385">
      <w:bodyDiv w:val="1"/>
      <w:marLeft w:val="0"/>
      <w:marRight w:val="0"/>
      <w:marTop w:val="0"/>
      <w:marBottom w:val="0"/>
      <w:divBdr>
        <w:top w:val="none" w:sz="0" w:space="0" w:color="auto"/>
        <w:left w:val="none" w:sz="0" w:space="0" w:color="auto"/>
        <w:bottom w:val="none" w:sz="0" w:space="0" w:color="auto"/>
        <w:right w:val="none" w:sz="0" w:space="0" w:color="auto"/>
      </w:divBdr>
    </w:div>
    <w:div w:id="2026981364">
      <w:bodyDiv w:val="1"/>
      <w:marLeft w:val="0"/>
      <w:marRight w:val="0"/>
      <w:marTop w:val="0"/>
      <w:marBottom w:val="0"/>
      <w:divBdr>
        <w:top w:val="none" w:sz="0" w:space="0" w:color="auto"/>
        <w:left w:val="none" w:sz="0" w:space="0" w:color="auto"/>
        <w:bottom w:val="none" w:sz="0" w:space="0" w:color="auto"/>
        <w:right w:val="none" w:sz="0" w:space="0" w:color="auto"/>
      </w:divBdr>
    </w:div>
    <w:div w:id="2027976398">
      <w:bodyDiv w:val="1"/>
      <w:marLeft w:val="0"/>
      <w:marRight w:val="0"/>
      <w:marTop w:val="0"/>
      <w:marBottom w:val="0"/>
      <w:divBdr>
        <w:top w:val="none" w:sz="0" w:space="0" w:color="auto"/>
        <w:left w:val="none" w:sz="0" w:space="0" w:color="auto"/>
        <w:bottom w:val="none" w:sz="0" w:space="0" w:color="auto"/>
        <w:right w:val="none" w:sz="0" w:space="0" w:color="auto"/>
      </w:divBdr>
    </w:div>
    <w:div w:id="2028754824">
      <w:bodyDiv w:val="1"/>
      <w:marLeft w:val="0"/>
      <w:marRight w:val="0"/>
      <w:marTop w:val="0"/>
      <w:marBottom w:val="0"/>
      <w:divBdr>
        <w:top w:val="none" w:sz="0" w:space="0" w:color="auto"/>
        <w:left w:val="none" w:sz="0" w:space="0" w:color="auto"/>
        <w:bottom w:val="none" w:sz="0" w:space="0" w:color="auto"/>
        <w:right w:val="none" w:sz="0" w:space="0" w:color="auto"/>
      </w:divBdr>
    </w:div>
    <w:div w:id="2029872181">
      <w:bodyDiv w:val="1"/>
      <w:marLeft w:val="0"/>
      <w:marRight w:val="0"/>
      <w:marTop w:val="0"/>
      <w:marBottom w:val="0"/>
      <w:divBdr>
        <w:top w:val="none" w:sz="0" w:space="0" w:color="auto"/>
        <w:left w:val="none" w:sz="0" w:space="0" w:color="auto"/>
        <w:bottom w:val="none" w:sz="0" w:space="0" w:color="auto"/>
        <w:right w:val="none" w:sz="0" w:space="0" w:color="auto"/>
      </w:divBdr>
    </w:div>
    <w:div w:id="2029914384">
      <w:bodyDiv w:val="1"/>
      <w:marLeft w:val="0"/>
      <w:marRight w:val="0"/>
      <w:marTop w:val="0"/>
      <w:marBottom w:val="0"/>
      <w:divBdr>
        <w:top w:val="none" w:sz="0" w:space="0" w:color="auto"/>
        <w:left w:val="none" w:sz="0" w:space="0" w:color="auto"/>
        <w:bottom w:val="none" w:sz="0" w:space="0" w:color="auto"/>
        <w:right w:val="none" w:sz="0" w:space="0" w:color="auto"/>
      </w:divBdr>
    </w:div>
    <w:div w:id="2030839054">
      <w:bodyDiv w:val="1"/>
      <w:marLeft w:val="0"/>
      <w:marRight w:val="0"/>
      <w:marTop w:val="0"/>
      <w:marBottom w:val="0"/>
      <w:divBdr>
        <w:top w:val="none" w:sz="0" w:space="0" w:color="auto"/>
        <w:left w:val="none" w:sz="0" w:space="0" w:color="auto"/>
        <w:bottom w:val="none" w:sz="0" w:space="0" w:color="auto"/>
        <w:right w:val="none" w:sz="0" w:space="0" w:color="auto"/>
      </w:divBdr>
    </w:div>
    <w:div w:id="2032296259">
      <w:bodyDiv w:val="1"/>
      <w:marLeft w:val="0"/>
      <w:marRight w:val="0"/>
      <w:marTop w:val="0"/>
      <w:marBottom w:val="0"/>
      <w:divBdr>
        <w:top w:val="none" w:sz="0" w:space="0" w:color="auto"/>
        <w:left w:val="none" w:sz="0" w:space="0" w:color="auto"/>
        <w:bottom w:val="none" w:sz="0" w:space="0" w:color="auto"/>
        <w:right w:val="none" w:sz="0" w:space="0" w:color="auto"/>
      </w:divBdr>
    </w:div>
    <w:div w:id="2033801111">
      <w:bodyDiv w:val="1"/>
      <w:marLeft w:val="0"/>
      <w:marRight w:val="0"/>
      <w:marTop w:val="0"/>
      <w:marBottom w:val="0"/>
      <w:divBdr>
        <w:top w:val="none" w:sz="0" w:space="0" w:color="auto"/>
        <w:left w:val="none" w:sz="0" w:space="0" w:color="auto"/>
        <w:bottom w:val="none" w:sz="0" w:space="0" w:color="auto"/>
        <w:right w:val="none" w:sz="0" w:space="0" w:color="auto"/>
      </w:divBdr>
    </w:div>
    <w:div w:id="2034794379">
      <w:bodyDiv w:val="1"/>
      <w:marLeft w:val="0"/>
      <w:marRight w:val="0"/>
      <w:marTop w:val="0"/>
      <w:marBottom w:val="0"/>
      <w:divBdr>
        <w:top w:val="none" w:sz="0" w:space="0" w:color="auto"/>
        <w:left w:val="none" w:sz="0" w:space="0" w:color="auto"/>
        <w:bottom w:val="none" w:sz="0" w:space="0" w:color="auto"/>
        <w:right w:val="none" w:sz="0" w:space="0" w:color="auto"/>
      </w:divBdr>
    </w:div>
    <w:div w:id="2035303265">
      <w:bodyDiv w:val="1"/>
      <w:marLeft w:val="0"/>
      <w:marRight w:val="0"/>
      <w:marTop w:val="0"/>
      <w:marBottom w:val="0"/>
      <w:divBdr>
        <w:top w:val="none" w:sz="0" w:space="0" w:color="auto"/>
        <w:left w:val="none" w:sz="0" w:space="0" w:color="auto"/>
        <w:bottom w:val="none" w:sz="0" w:space="0" w:color="auto"/>
        <w:right w:val="none" w:sz="0" w:space="0" w:color="auto"/>
      </w:divBdr>
    </w:div>
    <w:div w:id="2036534525">
      <w:bodyDiv w:val="1"/>
      <w:marLeft w:val="0"/>
      <w:marRight w:val="0"/>
      <w:marTop w:val="0"/>
      <w:marBottom w:val="0"/>
      <w:divBdr>
        <w:top w:val="none" w:sz="0" w:space="0" w:color="auto"/>
        <w:left w:val="none" w:sz="0" w:space="0" w:color="auto"/>
        <w:bottom w:val="none" w:sz="0" w:space="0" w:color="auto"/>
        <w:right w:val="none" w:sz="0" w:space="0" w:color="auto"/>
      </w:divBdr>
    </w:div>
    <w:div w:id="2036728034">
      <w:bodyDiv w:val="1"/>
      <w:marLeft w:val="0"/>
      <w:marRight w:val="0"/>
      <w:marTop w:val="0"/>
      <w:marBottom w:val="0"/>
      <w:divBdr>
        <w:top w:val="none" w:sz="0" w:space="0" w:color="auto"/>
        <w:left w:val="none" w:sz="0" w:space="0" w:color="auto"/>
        <w:bottom w:val="none" w:sz="0" w:space="0" w:color="auto"/>
        <w:right w:val="none" w:sz="0" w:space="0" w:color="auto"/>
      </w:divBdr>
    </w:div>
    <w:div w:id="2036802905">
      <w:bodyDiv w:val="1"/>
      <w:marLeft w:val="0"/>
      <w:marRight w:val="0"/>
      <w:marTop w:val="0"/>
      <w:marBottom w:val="0"/>
      <w:divBdr>
        <w:top w:val="none" w:sz="0" w:space="0" w:color="auto"/>
        <w:left w:val="none" w:sz="0" w:space="0" w:color="auto"/>
        <w:bottom w:val="none" w:sz="0" w:space="0" w:color="auto"/>
        <w:right w:val="none" w:sz="0" w:space="0" w:color="auto"/>
      </w:divBdr>
    </w:div>
    <w:div w:id="2036878237">
      <w:bodyDiv w:val="1"/>
      <w:marLeft w:val="0"/>
      <w:marRight w:val="0"/>
      <w:marTop w:val="0"/>
      <w:marBottom w:val="0"/>
      <w:divBdr>
        <w:top w:val="none" w:sz="0" w:space="0" w:color="auto"/>
        <w:left w:val="none" w:sz="0" w:space="0" w:color="auto"/>
        <w:bottom w:val="none" w:sz="0" w:space="0" w:color="auto"/>
        <w:right w:val="none" w:sz="0" w:space="0" w:color="auto"/>
      </w:divBdr>
    </w:div>
    <w:div w:id="2037656082">
      <w:bodyDiv w:val="1"/>
      <w:marLeft w:val="0"/>
      <w:marRight w:val="0"/>
      <w:marTop w:val="0"/>
      <w:marBottom w:val="0"/>
      <w:divBdr>
        <w:top w:val="none" w:sz="0" w:space="0" w:color="auto"/>
        <w:left w:val="none" w:sz="0" w:space="0" w:color="auto"/>
        <w:bottom w:val="none" w:sz="0" w:space="0" w:color="auto"/>
        <w:right w:val="none" w:sz="0" w:space="0" w:color="auto"/>
      </w:divBdr>
    </w:div>
    <w:div w:id="2037852385">
      <w:bodyDiv w:val="1"/>
      <w:marLeft w:val="0"/>
      <w:marRight w:val="0"/>
      <w:marTop w:val="0"/>
      <w:marBottom w:val="0"/>
      <w:divBdr>
        <w:top w:val="none" w:sz="0" w:space="0" w:color="auto"/>
        <w:left w:val="none" w:sz="0" w:space="0" w:color="auto"/>
        <w:bottom w:val="none" w:sz="0" w:space="0" w:color="auto"/>
        <w:right w:val="none" w:sz="0" w:space="0" w:color="auto"/>
      </w:divBdr>
    </w:div>
    <w:div w:id="2038117081">
      <w:bodyDiv w:val="1"/>
      <w:marLeft w:val="0"/>
      <w:marRight w:val="0"/>
      <w:marTop w:val="0"/>
      <w:marBottom w:val="0"/>
      <w:divBdr>
        <w:top w:val="none" w:sz="0" w:space="0" w:color="auto"/>
        <w:left w:val="none" w:sz="0" w:space="0" w:color="auto"/>
        <w:bottom w:val="none" w:sz="0" w:space="0" w:color="auto"/>
        <w:right w:val="none" w:sz="0" w:space="0" w:color="auto"/>
      </w:divBdr>
    </w:div>
    <w:div w:id="2041392135">
      <w:bodyDiv w:val="1"/>
      <w:marLeft w:val="0"/>
      <w:marRight w:val="0"/>
      <w:marTop w:val="0"/>
      <w:marBottom w:val="0"/>
      <w:divBdr>
        <w:top w:val="none" w:sz="0" w:space="0" w:color="auto"/>
        <w:left w:val="none" w:sz="0" w:space="0" w:color="auto"/>
        <w:bottom w:val="none" w:sz="0" w:space="0" w:color="auto"/>
        <w:right w:val="none" w:sz="0" w:space="0" w:color="auto"/>
      </w:divBdr>
    </w:div>
    <w:div w:id="2041855024">
      <w:bodyDiv w:val="1"/>
      <w:marLeft w:val="0"/>
      <w:marRight w:val="0"/>
      <w:marTop w:val="0"/>
      <w:marBottom w:val="0"/>
      <w:divBdr>
        <w:top w:val="none" w:sz="0" w:space="0" w:color="auto"/>
        <w:left w:val="none" w:sz="0" w:space="0" w:color="auto"/>
        <w:bottom w:val="none" w:sz="0" w:space="0" w:color="auto"/>
        <w:right w:val="none" w:sz="0" w:space="0" w:color="auto"/>
      </w:divBdr>
    </w:div>
    <w:div w:id="2044282098">
      <w:bodyDiv w:val="1"/>
      <w:marLeft w:val="0"/>
      <w:marRight w:val="0"/>
      <w:marTop w:val="0"/>
      <w:marBottom w:val="0"/>
      <w:divBdr>
        <w:top w:val="none" w:sz="0" w:space="0" w:color="auto"/>
        <w:left w:val="none" w:sz="0" w:space="0" w:color="auto"/>
        <w:bottom w:val="none" w:sz="0" w:space="0" w:color="auto"/>
        <w:right w:val="none" w:sz="0" w:space="0" w:color="auto"/>
      </w:divBdr>
    </w:div>
    <w:div w:id="2044864987">
      <w:bodyDiv w:val="1"/>
      <w:marLeft w:val="0"/>
      <w:marRight w:val="0"/>
      <w:marTop w:val="0"/>
      <w:marBottom w:val="0"/>
      <w:divBdr>
        <w:top w:val="none" w:sz="0" w:space="0" w:color="auto"/>
        <w:left w:val="none" w:sz="0" w:space="0" w:color="auto"/>
        <w:bottom w:val="none" w:sz="0" w:space="0" w:color="auto"/>
        <w:right w:val="none" w:sz="0" w:space="0" w:color="auto"/>
      </w:divBdr>
    </w:div>
    <w:div w:id="2046782582">
      <w:bodyDiv w:val="1"/>
      <w:marLeft w:val="0"/>
      <w:marRight w:val="0"/>
      <w:marTop w:val="0"/>
      <w:marBottom w:val="0"/>
      <w:divBdr>
        <w:top w:val="none" w:sz="0" w:space="0" w:color="auto"/>
        <w:left w:val="none" w:sz="0" w:space="0" w:color="auto"/>
        <w:bottom w:val="none" w:sz="0" w:space="0" w:color="auto"/>
        <w:right w:val="none" w:sz="0" w:space="0" w:color="auto"/>
      </w:divBdr>
    </w:div>
    <w:div w:id="2048792312">
      <w:bodyDiv w:val="1"/>
      <w:marLeft w:val="0"/>
      <w:marRight w:val="0"/>
      <w:marTop w:val="0"/>
      <w:marBottom w:val="0"/>
      <w:divBdr>
        <w:top w:val="none" w:sz="0" w:space="0" w:color="auto"/>
        <w:left w:val="none" w:sz="0" w:space="0" w:color="auto"/>
        <w:bottom w:val="none" w:sz="0" w:space="0" w:color="auto"/>
        <w:right w:val="none" w:sz="0" w:space="0" w:color="auto"/>
      </w:divBdr>
    </w:div>
    <w:div w:id="2049796830">
      <w:bodyDiv w:val="1"/>
      <w:marLeft w:val="0"/>
      <w:marRight w:val="0"/>
      <w:marTop w:val="0"/>
      <w:marBottom w:val="0"/>
      <w:divBdr>
        <w:top w:val="none" w:sz="0" w:space="0" w:color="auto"/>
        <w:left w:val="none" w:sz="0" w:space="0" w:color="auto"/>
        <w:bottom w:val="none" w:sz="0" w:space="0" w:color="auto"/>
        <w:right w:val="none" w:sz="0" w:space="0" w:color="auto"/>
      </w:divBdr>
    </w:div>
    <w:div w:id="2050302198">
      <w:bodyDiv w:val="1"/>
      <w:marLeft w:val="0"/>
      <w:marRight w:val="0"/>
      <w:marTop w:val="0"/>
      <w:marBottom w:val="0"/>
      <w:divBdr>
        <w:top w:val="none" w:sz="0" w:space="0" w:color="auto"/>
        <w:left w:val="none" w:sz="0" w:space="0" w:color="auto"/>
        <w:bottom w:val="none" w:sz="0" w:space="0" w:color="auto"/>
        <w:right w:val="none" w:sz="0" w:space="0" w:color="auto"/>
      </w:divBdr>
    </w:div>
    <w:div w:id="2052999543">
      <w:bodyDiv w:val="1"/>
      <w:marLeft w:val="0"/>
      <w:marRight w:val="0"/>
      <w:marTop w:val="0"/>
      <w:marBottom w:val="0"/>
      <w:divBdr>
        <w:top w:val="none" w:sz="0" w:space="0" w:color="auto"/>
        <w:left w:val="none" w:sz="0" w:space="0" w:color="auto"/>
        <w:bottom w:val="none" w:sz="0" w:space="0" w:color="auto"/>
        <w:right w:val="none" w:sz="0" w:space="0" w:color="auto"/>
      </w:divBdr>
    </w:div>
    <w:div w:id="2053142755">
      <w:bodyDiv w:val="1"/>
      <w:marLeft w:val="0"/>
      <w:marRight w:val="0"/>
      <w:marTop w:val="0"/>
      <w:marBottom w:val="0"/>
      <w:divBdr>
        <w:top w:val="none" w:sz="0" w:space="0" w:color="auto"/>
        <w:left w:val="none" w:sz="0" w:space="0" w:color="auto"/>
        <w:bottom w:val="none" w:sz="0" w:space="0" w:color="auto"/>
        <w:right w:val="none" w:sz="0" w:space="0" w:color="auto"/>
      </w:divBdr>
    </w:div>
    <w:div w:id="2055152728">
      <w:bodyDiv w:val="1"/>
      <w:marLeft w:val="0"/>
      <w:marRight w:val="0"/>
      <w:marTop w:val="0"/>
      <w:marBottom w:val="0"/>
      <w:divBdr>
        <w:top w:val="none" w:sz="0" w:space="0" w:color="auto"/>
        <w:left w:val="none" w:sz="0" w:space="0" w:color="auto"/>
        <w:bottom w:val="none" w:sz="0" w:space="0" w:color="auto"/>
        <w:right w:val="none" w:sz="0" w:space="0" w:color="auto"/>
      </w:divBdr>
    </w:div>
    <w:div w:id="2055229687">
      <w:bodyDiv w:val="1"/>
      <w:marLeft w:val="0"/>
      <w:marRight w:val="0"/>
      <w:marTop w:val="0"/>
      <w:marBottom w:val="0"/>
      <w:divBdr>
        <w:top w:val="none" w:sz="0" w:space="0" w:color="auto"/>
        <w:left w:val="none" w:sz="0" w:space="0" w:color="auto"/>
        <w:bottom w:val="none" w:sz="0" w:space="0" w:color="auto"/>
        <w:right w:val="none" w:sz="0" w:space="0" w:color="auto"/>
      </w:divBdr>
    </w:div>
    <w:div w:id="2055615511">
      <w:bodyDiv w:val="1"/>
      <w:marLeft w:val="0"/>
      <w:marRight w:val="0"/>
      <w:marTop w:val="0"/>
      <w:marBottom w:val="0"/>
      <w:divBdr>
        <w:top w:val="none" w:sz="0" w:space="0" w:color="auto"/>
        <w:left w:val="none" w:sz="0" w:space="0" w:color="auto"/>
        <w:bottom w:val="none" w:sz="0" w:space="0" w:color="auto"/>
        <w:right w:val="none" w:sz="0" w:space="0" w:color="auto"/>
      </w:divBdr>
    </w:div>
    <w:div w:id="2057971015">
      <w:bodyDiv w:val="1"/>
      <w:marLeft w:val="0"/>
      <w:marRight w:val="0"/>
      <w:marTop w:val="0"/>
      <w:marBottom w:val="0"/>
      <w:divBdr>
        <w:top w:val="none" w:sz="0" w:space="0" w:color="auto"/>
        <w:left w:val="none" w:sz="0" w:space="0" w:color="auto"/>
        <w:bottom w:val="none" w:sz="0" w:space="0" w:color="auto"/>
        <w:right w:val="none" w:sz="0" w:space="0" w:color="auto"/>
      </w:divBdr>
    </w:div>
    <w:div w:id="2058119044">
      <w:bodyDiv w:val="1"/>
      <w:marLeft w:val="0"/>
      <w:marRight w:val="0"/>
      <w:marTop w:val="0"/>
      <w:marBottom w:val="0"/>
      <w:divBdr>
        <w:top w:val="none" w:sz="0" w:space="0" w:color="auto"/>
        <w:left w:val="none" w:sz="0" w:space="0" w:color="auto"/>
        <w:bottom w:val="none" w:sz="0" w:space="0" w:color="auto"/>
        <w:right w:val="none" w:sz="0" w:space="0" w:color="auto"/>
      </w:divBdr>
    </w:div>
    <w:div w:id="2061325883">
      <w:bodyDiv w:val="1"/>
      <w:marLeft w:val="0"/>
      <w:marRight w:val="0"/>
      <w:marTop w:val="0"/>
      <w:marBottom w:val="0"/>
      <w:divBdr>
        <w:top w:val="none" w:sz="0" w:space="0" w:color="auto"/>
        <w:left w:val="none" w:sz="0" w:space="0" w:color="auto"/>
        <w:bottom w:val="none" w:sz="0" w:space="0" w:color="auto"/>
        <w:right w:val="none" w:sz="0" w:space="0" w:color="auto"/>
      </w:divBdr>
    </w:div>
    <w:div w:id="2061587361">
      <w:bodyDiv w:val="1"/>
      <w:marLeft w:val="0"/>
      <w:marRight w:val="0"/>
      <w:marTop w:val="0"/>
      <w:marBottom w:val="0"/>
      <w:divBdr>
        <w:top w:val="none" w:sz="0" w:space="0" w:color="auto"/>
        <w:left w:val="none" w:sz="0" w:space="0" w:color="auto"/>
        <w:bottom w:val="none" w:sz="0" w:space="0" w:color="auto"/>
        <w:right w:val="none" w:sz="0" w:space="0" w:color="auto"/>
      </w:divBdr>
    </w:div>
    <w:div w:id="2062247046">
      <w:bodyDiv w:val="1"/>
      <w:marLeft w:val="0"/>
      <w:marRight w:val="0"/>
      <w:marTop w:val="0"/>
      <w:marBottom w:val="0"/>
      <w:divBdr>
        <w:top w:val="none" w:sz="0" w:space="0" w:color="auto"/>
        <w:left w:val="none" w:sz="0" w:space="0" w:color="auto"/>
        <w:bottom w:val="none" w:sz="0" w:space="0" w:color="auto"/>
        <w:right w:val="none" w:sz="0" w:space="0" w:color="auto"/>
      </w:divBdr>
    </w:div>
    <w:div w:id="2062748597">
      <w:bodyDiv w:val="1"/>
      <w:marLeft w:val="0"/>
      <w:marRight w:val="0"/>
      <w:marTop w:val="0"/>
      <w:marBottom w:val="0"/>
      <w:divBdr>
        <w:top w:val="none" w:sz="0" w:space="0" w:color="auto"/>
        <w:left w:val="none" w:sz="0" w:space="0" w:color="auto"/>
        <w:bottom w:val="none" w:sz="0" w:space="0" w:color="auto"/>
        <w:right w:val="none" w:sz="0" w:space="0" w:color="auto"/>
      </w:divBdr>
    </w:div>
    <w:div w:id="2065254197">
      <w:bodyDiv w:val="1"/>
      <w:marLeft w:val="0"/>
      <w:marRight w:val="0"/>
      <w:marTop w:val="0"/>
      <w:marBottom w:val="0"/>
      <w:divBdr>
        <w:top w:val="none" w:sz="0" w:space="0" w:color="auto"/>
        <w:left w:val="none" w:sz="0" w:space="0" w:color="auto"/>
        <w:bottom w:val="none" w:sz="0" w:space="0" w:color="auto"/>
        <w:right w:val="none" w:sz="0" w:space="0" w:color="auto"/>
      </w:divBdr>
    </w:div>
    <w:div w:id="2066221902">
      <w:bodyDiv w:val="1"/>
      <w:marLeft w:val="0"/>
      <w:marRight w:val="0"/>
      <w:marTop w:val="0"/>
      <w:marBottom w:val="0"/>
      <w:divBdr>
        <w:top w:val="none" w:sz="0" w:space="0" w:color="auto"/>
        <w:left w:val="none" w:sz="0" w:space="0" w:color="auto"/>
        <w:bottom w:val="none" w:sz="0" w:space="0" w:color="auto"/>
        <w:right w:val="none" w:sz="0" w:space="0" w:color="auto"/>
      </w:divBdr>
    </w:div>
    <w:div w:id="2066833118">
      <w:bodyDiv w:val="1"/>
      <w:marLeft w:val="0"/>
      <w:marRight w:val="0"/>
      <w:marTop w:val="0"/>
      <w:marBottom w:val="0"/>
      <w:divBdr>
        <w:top w:val="none" w:sz="0" w:space="0" w:color="auto"/>
        <w:left w:val="none" w:sz="0" w:space="0" w:color="auto"/>
        <w:bottom w:val="none" w:sz="0" w:space="0" w:color="auto"/>
        <w:right w:val="none" w:sz="0" w:space="0" w:color="auto"/>
      </w:divBdr>
    </w:div>
    <w:div w:id="2069259356">
      <w:bodyDiv w:val="1"/>
      <w:marLeft w:val="0"/>
      <w:marRight w:val="0"/>
      <w:marTop w:val="0"/>
      <w:marBottom w:val="0"/>
      <w:divBdr>
        <w:top w:val="none" w:sz="0" w:space="0" w:color="auto"/>
        <w:left w:val="none" w:sz="0" w:space="0" w:color="auto"/>
        <w:bottom w:val="none" w:sz="0" w:space="0" w:color="auto"/>
        <w:right w:val="none" w:sz="0" w:space="0" w:color="auto"/>
      </w:divBdr>
    </w:div>
    <w:div w:id="2069913287">
      <w:bodyDiv w:val="1"/>
      <w:marLeft w:val="0"/>
      <w:marRight w:val="0"/>
      <w:marTop w:val="0"/>
      <w:marBottom w:val="0"/>
      <w:divBdr>
        <w:top w:val="none" w:sz="0" w:space="0" w:color="auto"/>
        <w:left w:val="none" w:sz="0" w:space="0" w:color="auto"/>
        <w:bottom w:val="none" w:sz="0" w:space="0" w:color="auto"/>
        <w:right w:val="none" w:sz="0" w:space="0" w:color="auto"/>
      </w:divBdr>
    </w:div>
    <w:div w:id="2074044641">
      <w:bodyDiv w:val="1"/>
      <w:marLeft w:val="0"/>
      <w:marRight w:val="0"/>
      <w:marTop w:val="0"/>
      <w:marBottom w:val="0"/>
      <w:divBdr>
        <w:top w:val="none" w:sz="0" w:space="0" w:color="auto"/>
        <w:left w:val="none" w:sz="0" w:space="0" w:color="auto"/>
        <w:bottom w:val="none" w:sz="0" w:space="0" w:color="auto"/>
        <w:right w:val="none" w:sz="0" w:space="0" w:color="auto"/>
      </w:divBdr>
    </w:div>
    <w:div w:id="2075197444">
      <w:bodyDiv w:val="1"/>
      <w:marLeft w:val="0"/>
      <w:marRight w:val="0"/>
      <w:marTop w:val="0"/>
      <w:marBottom w:val="0"/>
      <w:divBdr>
        <w:top w:val="none" w:sz="0" w:space="0" w:color="auto"/>
        <w:left w:val="none" w:sz="0" w:space="0" w:color="auto"/>
        <w:bottom w:val="none" w:sz="0" w:space="0" w:color="auto"/>
        <w:right w:val="none" w:sz="0" w:space="0" w:color="auto"/>
      </w:divBdr>
    </w:div>
    <w:div w:id="2075470757">
      <w:bodyDiv w:val="1"/>
      <w:marLeft w:val="0"/>
      <w:marRight w:val="0"/>
      <w:marTop w:val="0"/>
      <w:marBottom w:val="0"/>
      <w:divBdr>
        <w:top w:val="none" w:sz="0" w:space="0" w:color="auto"/>
        <w:left w:val="none" w:sz="0" w:space="0" w:color="auto"/>
        <w:bottom w:val="none" w:sz="0" w:space="0" w:color="auto"/>
        <w:right w:val="none" w:sz="0" w:space="0" w:color="auto"/>
      </w:divBdr>
    </w:div>
    <w:div w:id="2077236635">
      <w:bodyDiv w:val="1"/>
      <w:marLeft w:val="0"/>
      <w:marRight w:val="0"/>
      <w:marTop w:val="0"/>
      <w:marBottom w:val="0"/>
      <w:divBdr>
        <w:top w:val="none" w:sz="0" w:space="0" w:color="auto"/>
        <w:left w:val="none" w:sz="0" w:space="0" w:color="auto"/>
        <w:bottom w:val="none" w:sz="0" w:space="0" w:color="auto"/>
        <w:right w:val="none" w:sz="0" w:space="0" w:color="auto"/>
      </w:divBdr>
    </w:div>
    <w:div w:id="2077624588">
      <w:bodyDiv w:val="1"/>
      <w:marLeft w:val="0"/>
      <w:marRight w:val="0"/>
      <w:marTop w:val="0"/>
      <w:marBottom w:val="0"/>
      <w:divBdr>
        <w:top w:val="none" w:sz="0" w:space="0" w:color="auto"/>
        <w:left w:val="none" w:sz="0" w:space="0" w:color="auto"/>
        <w:bottom w:val="none" w:sz="0" w:space="0" w:color="auto"/>
        <w:right w:val="none" w:sz="0" w:space="0" w:color="auto"/>
      </w:divBdr>
    </w:div>
    <w:div w:id="2077774999">
      <w:bodyDiv w:val="1"/>
      <w:marLeft w:val="0"/>
      <w:marRight w:val="0"/>
      <w:marTop w:val="0"/>
      <w:marBottom w:val="0"/>
      <w:divBdr>
        <w:top w:val="none" w:sz="0" w:space="0" w:color="auto"/>
        <w:left w:val="none" w:sz="0" w:space="0" w:color="auto"/>
        <w:bottom w:val="none" w:sz="0" w:space="0" w:color="auto"/>
        <w:right w:val="none" w:sz="0" w:space="0" w:color="auto"/>
      </w:divBdr>
    </w:div>
    <w:div w:id="2081513000">
      <w:bodyDiv w:val="1"/>
      <w:marLeft w:val="0"/>
      <w:marRight w:val="0"/>
      <w:marTop w:val="0"/>
      <w:marBottom w:val="0"/>
      <w:divBdr>
        <w:top w:val="none" w:sz="0" w:space="0" w:color="auto"/>
        <w:left w:val="none" w:sz="0" w:space="0" w:color="auto"/>
        <w:bottom w:val="none" w:sz="0" w:space="0" w:color="auto"/>
        <w:right w:val="none" w:sz="0" w:space="0" w:color="auto"/>
      </w:divBdr>
    </w:div>
    <w:div w:id="2084176962">
      <w:bodyDiv w:val="1"/>
      <w:marLeft w:val="0"/>
      <w:marRight w:val="0"/>
      <w:marTop w:val="0"/>
      <w:marBottom w:val="0"/>
      <w:divBdr>
        <w:top w:val="none" w:sz="0" w:space="0" w:color="auto"/>
        <w:left w:val="none" w:sz="0" w:space="0" w:color="auto"/>
        <w:bottom w:val="none" w:sz="0" w:space="0" w:color="auto"/>
        <w:right w:val="none" w:sz="0" w:space="0" w:color="auto"/>
      </w:divBdr>
    </w:div>
    <w:div w:id="2084596366">
      <w:bodyDiv w:val="1"/>
      <w:marLeft w:val="0"/>
      <w:marRight w:val="0"/>
      <w:marTop w:val="0"/>
      <w:marBottom w:val="0"/>
      <w:divBdr>
        <w:top w:val="none" w:sz="0" w:space="0" w:color="auto"/>
        <w:left w:val="none" w:sz="0" w:space="0" w:color="auto"/>
        <w:bottom w:val="none" w:sz="0" w:space="0" w:color="auto"/>
        <w:right w:val="none" w:sz="0" w:space="0" w:color="auto"/>
      </w:divBdr>
    </w:div>
    <w:div w:id="2085101420">
      <w:bodyDiv w:val="1"/>
      <w:marLeft w:val="0"/>
      <w:marRight w:val="0"/>
      <w:marTop w:val="0"/>
      <w:marBottom w:val="0"/>
      <w:divBdr>
        <w:top w:val="none" w:sz="0" w:space="0" w:color="auto"/>
        <w:left w:val="none" w:sz="0" w:space="0" w:color="auto"/>
        <w:bottom w:val="none" w:sz="0" w:space="0" w:color="auto"/>
        <w:right w:val="none" w:sz="0" w:space="0" w:color="auto"/>
      </w:divBdr>
    </w:div>
    <w:div w:id="2086299513">
      <w:bodyDiv w:val="1"/>
      <w:marLeft w:val="0"/>
      <w:marRight w:val="0"/>
      <w:marTop w:val="0"/>
      <w:marBottom w:val="0"/>
      <w:divBdr>
        <w:top w:val="none" w:sz="0" w:space="0" w:color="auto"/>
        <w:left w:val="none" w:sz="0" w:space="0" w:color="auto"/>
        <w:bottom w:val="none" w:sz="0" w:space="0" w:color="auto"/>
        <w:right w:val="none" w:sz="0" w:space="0" w:color="auto"/>
      </w:divBdr>
    </w:div>
    <w:div w:id="2087221102">
      <w:bodyDiv w:val="1"/>
      <w:marLeft w:val="0"/>
      <w:marRight w:val="0"/>
      <w:marTop w:val="0"/>
      <w:marBottom w:val="0"/>
      <w:divBdr>
        <w:top w:val="none" w:sz="0" w:space="0" w:color="auto"/>
        <w:left w:val="none" w:sz="0" w:space="0" w:color="auto"/>
        <w:bottom w:val="none" w:sz="0" w:space="0" w:color="auto"/>
        <w:right w:val="none" w:sz="0" w:space="0" w:color="auto"/>
      </w:divBdr>
    </w:div>
    <w:div w:id="2089186980">
      <w:bodyDiv w:val="1"/>
      <w:marLeft w:val="0"/>
      <w:marRight w:val="0"/>
      <w:marTop w:val="0"/>
      <w:marBottom w:val="0"/>
      <w:divBdr>
        <w:top w:val="none" w:sz="0" w:space="0" w:color="auto"/>
        <w:left w:val="none" w:sz="0" w:space="0" w:color="auto"/>
        <w:bottom w:val="none" w:sz="0" w:space="0" w:color="auto"/>
        <w:right w:val="none" w:sz="0" w:space="0" w:color="auto"/>
      </w:divBdr>
    </w:div>
    <w:div w:id="2089187212">
      <w:bodyDiv w:val="1"/>
      <w:marLeft w:val="0"/>
      <w:marRight w:val="0"/>
      <w:marTop w:val="0"/>
      <w:marBottom w:val="0"/>
      <w:divBdr>
        <w:top w:val="none" w:sz="0" w:space="0" w:color="auto"/>
        <w:left w:val="none" w:sz="0" w:space="0" w:color="auto"/>
        <w:bottom w:val="none" w:sz="0" w:space="0" w:color="auto"/>
        <w:right w:val="none" w:sz="0" w:space="0" w:color="auto"/>
      </w:divBdr>
    </w:div>
    <w:div w:id="2089645627">
      <w:bodyDiv w:val="1"/>
      <w:marLeft w:val="0"/>
      <w:marRight w:val="0"/>
      <w:marTop w:val="0"/>
      <w:marBottom w:val="0"/>
      <w:divBdr>
        <w:top w:val="none" w:sz="0" w:space="0" w:color="auto"/>
        <w:left w:val="none" w:sz="0" w:space="0" w:color="auto"/>
        <w:bottom w:val="none" w:sz="0" w:space="0" w:color="auto"/>
        <w:right w:val="none" w:sz="0" w:space="0" w:color="auto"/>
      </w:divBdr>
    </w:div>
    <w:div w:id="2090030713">
      <w:bodyDiv w:val="1"/>
      <w:marLeft w:val="0"/>
      <w:marRight w:val="0"/>
      <w:marTop w:val="0"/>
      <w:marBottom w:val="0"/>
      <w:divBdr>
        <w:top w:val="none" w:sz="0" w:space="0" w:color="auto"/>
        <w:left w:val="none" w:sz="0" w:space="0" w:color="auto"/>
        <w:bottom w:val="none" w:sz="0" w:space="0" w:color="auto"/>
        <w:right w:val="none" w:sz="0" w:space="0" w:color="auto"/>
      </w:divBdr>
    </w:div>
    <w:div w:id="2092120688">
      <w:bodyDiv w:val="1"/>
      <w:marLeft w:val="0"/>
      <w:marRight w:val="0"/>
      <w:marTop w:val="0"/>
      <w:marBottom w:val="0"/>
      <w:divBdr>
        <w:top w:val="none" w:sz="0" w:space="0" w:color="auto"/>
        <w:left w:val="none" w:sz="0" w:space="0" w:color="auto"/>
        <w:bottom w:val="none" w:sz="0" w:space="0" w:color="auto"/>
        <w:right w:val="none" w:sz="0" w:space="0" w:color="auto"/>
      </w:divBdr>
    </w:div>
    <w:div w:id="2092461805">
      <w:bodyDiv w:val="1"/>
      <w:marLeft w:val="0"/>
      <w:marRight w:val="0"/>
      <w:marTop w:val="0"/>
      <w:marBottom w:val="0"/>
      <w:divBdr>
        <w:top w:val="none" w:sz="0" w:space="0" w:color="auto"/>
        <w:left w:val="none" w:sz="0" w:space="0" w:color="auto"/>
        <w:bottom w:val="none" w:sz="0" w:space="0" w:color="auto"/>
        <w:right w:val="none" w:sz="0" w:space="0" w:color="auto"/>
      </w:divBdr>
    </w:div>
    <w:div w:id="2092971220">
      <w:bodyDiv w:val="1"/>
      <w:marLeft w:val="0"/>
      <w:marRight w:val="0"/>
      <w:marTop w:val="0"/>
      <w:marBottom w:val="0"/>
      <w:divBdr>
        <w:top w:val="none" w:sz="0" w:space="0" w:color="auto"/>
        <w:left w:val="none" w:sz="0" w:space="0" w:color="auto"/>
        <w:bottom w:val="none" w:sz="0" w:space="0" w:color="auto"/>
        <w:right w:val="none" w:sz="0" w:space="0" w:color="auto"/>
      </w:divBdr>
    </w:div>
    <w:div w:id="2093116670">
      <w:bodyDiv w:val="1"/>
      <w:marLeft w:val="0"/>
      <w:marRight w:val="0"/>
      <w:marTop w:val="0"/>
      <w:marBottom w:val="0"/>
      <w:divBdr>
        <w:top w:val="none" w:sz="0" w:space="0" w:color="auto"/>
        <w:left w:val="none" w:sz="0" w:space="0" w:color="auto"/>
        <w:bottom w:val="none" w:sz="0" w:space="0" w:color="auto"/>
        <w:right w:val="none" w:sz="0" w:space="0" w:color="auto"/>
      </w:divBdr>
    </w:div>
    <w:div w:id="2093772914">
      <w:bodyDiv w:val="1"/>
      <w:marLeft w:val="0"/>
      <w:marRight w:val="0"/>
      <w:marTop w:val="0"/>
      <w:marBottom w:val="0"/>
      <w:divBdr>
        <w:top w:val="none" w:sz="0" w:space="0" w:color="auto"/>
        <w:left w:val="none" w:sz="0" w:space="0" w:color="auto"/>
        <w:bottom w:val="none" w:sz="0" w:space="0" w:color="auto"/>
        <w:right w:val="none" w:sz="0" w:space="0" w:color="auto"/>
      </w:divBdr>
    </w:div>
    <w:div w:id="2094431880">
      <w:bodyDiv w:val="1"/>
      <w:marLeft w:val="0"/>
      <w:marRight w:val="0"/>
      <w:marTop w:val="0"/>
      <w:marBottom w:val="0"/>
      <w:divBdr>
        <w:top w:val="none" w:sz="0" w:space="0" w:color="auto"/>
        <w:left w:val="none" w:sz="0" w:space="0" w:color="auto"/>
        <w:bottom w:val="none" w:sz="0" w:space="0" w:color="auto"/>
        <w:right w:val="none" w:sz="0" w:space="0" w:color="auto"/>
      </w:divBdr>
    </w:div>
    <w:div w:id="2095079170">
      <w:bodyDiv w:val="1"/>
      <w:marLeft w:val="0"/>
      <w:marRight w:val="0"/>
      <w:marTop w:val="0"/>
      <w:marBottom w:val="0"/>
      <w:divBdr>
        <w:top w:val="none" w:sz="0" w:space="0" w:color="auto"/>
        <w:left w:val="none" w:sz="0" w:space="0" w:color="auto"/>
        <w:bottom w:val="none" w:sz="0" w:space="0" w:color="auto"/>
        <w:right w:val="none" w:sz="0" w:space="0" w:color="auto"/>
      </w:divBdr>
    </w:div>
    <w:div w:id="2095275819">
      <w:bodyDiv w:val="1"/>
      <w:marLeft w:val="0"/>
      <w:marRight w:val="0"/>
      <w:marTop w:val="0"/>
      <w:marBottom w:val="0"/>
      <w:divBdr>
        <w:top w:val="none" w:sz="0" w:space="0" w:color="auto"/>
        <w:left w:val="none" w:sz="0" w:space="0" w:color="auto"/>
        <w:bottom w:val="none" w:sz="0" w:space="0" w:color="auto"/>
        <w:right w:val="none" w:sz="0" w:space="0" w:color="auto"/>
      </w:divBdr>
    </w:div>
    <w:div w:id="2095393497">
      <w:bodyDiv w:val="1"/>
      <w:marLeft w:val="0"/>
      <w:marRight w:val="0"/>
      <w:marTop w:val="0"/>
      <w:marBottom w:val="0"/>
      <w:divBdr>
        <w:top w:val="none" w:sz="0" w:space="0" w:color="auto"/>
        <w:left w:val="none" w:sz="0" w:space="0" w:color="auto"/>
        <w:bottom w:val="none" w:sz="0" w:space="0" w:color="auto"/>
        <w:right w:val="none" w:sz="0" w:space="0" w:color="auto"/>
      </w:divBdr>
    </w:div>
    <w:div w:id="2098862197">
      <w:bodyDiv w:val="1"/>
      <w:marLeft w:val="0"/>
      <w:marRight w:val="0"/>
      <w:marTop w:val="0"/>
      <w:marBottom w:val="0"/>
      <w:divBdr>
        <w:top w:val="none" w:sz="0" w:space="0" w:color="auto"/>
        <w:left w:val="none" w:sz="0" w:space="0" w:color="auto"/>
        <w:bottom w:val="none" w:sz="0" w:space="0" w:color="auto"/>
        <w:right w:val="none" w:sz="0" w:space="0" w:color="auto"/>
      </w:divBdr>
    </w:div>
    <w:div w:id="2098939605">
      <w:bodyDiv w:val="1"/>
      <w:marLeft w:val="0"/>
      <w:marRight w:val="0"/>
      <w:marTop w:val="0"/>
      <w:marBottom w:val="0"/>
      <w:divBdr>
        <w:top w:val="none" w:sz="0" w:space="0" w:color="auto"/>
        <w:left w:val="none" w:sz="0" w:space="0" w:color="auto"/>
        <w:bottom w:val="none" w:sz="0" w:space="0" w:color="auto"/>
        <w:right w:val="none" w:sz="0" w:space="0" w:color="auto"/>
      </w:divBdr>
    </w:div>
    <w:div w:id="2100516084">
      <w:bodyDiv w:val="1"/>
      <w:marLeft w:val="0"/>
      <w:marRight w:val="0"/>
      <w:marTop w:val="0"/>
      <w:marBottom w:val="0"/>
      <w:divBdr>
        <w:top w:val="none" w:sz="0" w:space="0" w:color="auto"/>
        <w:left w:val="none" w:sz="0" w:space="0" w:color="auto"/>
        <w:bottom w:val="none" w:sz="0" w:space="0" w:color="auto"/>
        <w:right w:val="none" w:sz="0" w:space="0" w:color="auto"/>
      </w:divBdr>
    </w:div>
    <w:div w:id="2101562675">
      <w:bodyDiv w:val="1"/>
      <w:marLeft w:val="0"/>
      <w:marRight w:val="0"/>
      <w:marTop w:val="0"/>
      <w:marBottom w:val="0"/>
      <w:divBdr>
        <w:top w:val="none" w:sz="0" w:space="0" w:color="auto"/>
        <w:left w:val="none" w:sz="0" w:space="0" w:color="auto"/>
        <w:bottom w:val="none" w:sz="0" w:space="0" w:color="auto"/>
        <w:right w:val="none" w:sz="0" w:space="0" w:color="auto"/>
      </w:divBdr>
    </w:div>
    <w:div w:id="2103334924">
      <w:bodyDiv w:val="1"/>
      <w:marLeft w:val="0"/>
      <w:marRight w:val="0"/>
      <w:marTop w:val="0"/>
      <w:marBottom w:val="0"/>
      <w:divBdr>
        <w:top w:val="none" w:sz="0" w:space="0" w:color="auto"/>
        <w:left w:val="none" w:sz="0" w:space="0" w:color="auto"/>
        <w:bottom w:val="none" w:sz="0" w:space="0" w:color="auto"/>
        <w:right w:val="none" w:sz="0" w:space="0" w:color="auto"/>
      </w:divBdr>
    </w:div>
    <w:div w:id="2103836720">
      <w:bodyDiv w:val="1"/>
      <w:marLeft w:val="0"/>
      <w:marRight w:val="0"/>
      <w:marTop w:val="0"/>
      <w:marBottom w:val="0"/>
      <w:divBdr>
        <w:top w:val="none" w:sz="0" w:space="0" w:color="auto"/>
        <w:left w:val="none" w:sz="0" w:space="0" w:color="auto"/>
        <w:bottom w:val="none" w:sz="0" w:space="0" w:color="auto"/>
        <w:right w:val="none" w:sz="0" w:space="0" w:color="auto"/>
      </w:divBdr>
    </w:div>
    <w:div w:id="2105877196">
      <w:bodyDiv w:val="1"/>
      <w:marLeft w:val="0"/>
      <w:marRight w:val="0"/>
      <w:marTop w:val="0"/>
      <w:marBottom w:val="0"/>
      <w:divBdr>
        <w:top w:val="none" w:sz="0" w:space="0" w:color="auto"/>
        <w:left w:val="none" w:sz="0" w:space="0" w:color="auto"/>
        <w:bottom w:val="none" w:sz="0" w:space="0" w:color="auto"/>
        <w:right w:val="none" w:sz="0" w:space="0" w:color="auto"/>
      </w:divBdr>
    </w:div>
    <w:div w:id="2107379563">
      <w:bodyDiv w:val="1"/>
      <w:marLeft w:val="0"/>
      <w:marRight w:val="0"/>
      <w:marTop w:val="0"/>
      <w:marBottom w:val="0"/>
      <w:divBdr>
        <w:top w:val="none" w:sz="0" w:space="0" w:color="auto"/>
        <w:left w:val="none" w:sz="0" w:space="0" w:color="auto"/>
        <w:bottom w:val="none" w:sz="0" w:space="0" w:color="auto"/>
        <w:right w:val="none" w:sz="0" w:space="0" w:color="auto"/>
      </w:divBdr>
    </w:div>
    <w:div w:id="2108311564">
      <w:bodyDiv w:val="1"/>
      <w:marLeft w:val="0"/>
      <w:marRight w:val="0"/>
      <w:marTop w:val="0"/>
      <w:marBottom w:val="0"/>
      <w:divBdr>
        <w:top w:val="none" w:sz="0" w:space="0" w:color="auto"/>
        <w:left w:val="none" w:sz="0" w:space="0" w:color="auto"/>
        <w:bottom w:val="none" w:sz="0" w:space="0" w:color="auto"/>
        <w:right w:val="none" w:sz="0" w:space="0" w:color="auto"/>
      </w:divBdr>
    </w:div>
    <w:div w:id="2109545738">
      <w:bodyDiv w:val="1"/>
      <w:marLeft w:val="0"/>
      <w:marRight w:val="0"/>
      <w:marTop w:val="0"/>
      <w:marBottom w:val="0"/>
      <w:divBdr>
        <w:top w:val="none" w:sz="0" w:space="0" w:color="auto"/>
        <w:left w:val="none" w:sz="0" w:space="0" w:color="auto"/>
        <w:bottom w:val="none" w:sz="0" w:space="0" w:color="auto"/>
        <w:right w:val="none" w:sz="0" w:space="0" w:color="auto"/>
      </w:divBdr>
    </w:div>
    <w:div w:id="2110151509">
      <w:bodyDiv w:val="1"/>
      <w:marLeft w:val="0"/>
      <w:marRight w:val="0"/>
      <w:marTop w:val="0"/>
      <w:marBottom w:val="0"/>
      <w:divBdr>
        <w:top w:val="none" w:sz="0" w:space="0" w:color="auto"/>
        <w:left w:val="none" w:sz="0" w:space="0" w:color="auto"/>
        <w:bottom w:val="none" w:sz="0" w:space="0" w:color="auto"/>
        <w:right w:val="none" w:sz="0" w:space="0" w:color="auto"/>
      </w:divBdr>
    </w:div>
    <w:div w:id="2110195686">
      <w:bodyDiv w:val="1"/>
      <w:marLeft w:val="0"/>
      <w:marRight w:val="0"/>
      <w:marTop w:val="0"/>
      <w:marBottom w:val="0"/>
      <w:divBdr>
        <w:top w:val="none" w:sz="0" w:space="0" w:color="auto"/>
        <w:left w:val="none" w:sz="0" w:space="0" w:color="auto"/>
        <w:bottom w:val="none" w:sz="0" w:space="0" w:color="auto"/>
        <w:right w:val="none" w:sz="0" w:space="0" w:color="auto"/>
      </w:divBdr>
    </w:div>
    <w:div w:id="2111269972">
      <w:bodyDiv w:val="1"/>
      <w:marLeft w:val="0"/>
      <w:marRight w:val="0"/>
      <w:marTop w:val="0"/>
      <w:marBottom w:val="0"/>
      <w:divBdr>
        <w:top w:val="none" w:sz="0" w:space="0" w:color="auto"/>
        <w:left w:val="none" w:sz="0" w:space="0" w:color="auto"/>
        <w:bottom w:val="none" w:sz="0" w:space="0" w:color="auto"/>
        <w:right w:val="none" w:sz="0" w:space="0" w:color="auto"/>
      </w:divBdr>
    </w:div>
    <w:div w:id="2111509688">
      <w:bodyDiv w:val="1"/>
      <w:marLeft w:val="0"/>
      <w:marRight w:val="0"/>
      <w:marTop w:val="0"/>
      <w:marBottom w:val="0"/>
      <w:divBdr>
        <w:top w:val="none" w:sz="0" w:space="0" w:color="auto"/>
        <w:left w:val="none" w:sz="0" w:space="0" w:color="auto"/>
        <w:bottom w:val="none" w:sz="0" w:space="0" w:color="auto"/>
        <w:right w:val="none" w:sz="0" w:space="0" w:color="auto"/>
      </w:divBdr>
    </w:div>
    <w:div w:id="2111729638">
      <w:bodyDiv w:val="1"/>
      <w:marLeft w:val="0"/>
      <w:marRight w:val="0"/>
      <w:marTop w:val="0"/>
      <w:marBottom w:val="0"/>
      <w:divBdr>
        <w:top w:val="none" w:sz="0" w:space="0" w:color="auto"/>
        <w:left w:val="none" w:sz="0" w:space="0" w:color="auto"/>
        <w:bottom w:val="none" w:sz="0" w:space="0" w:color="auto"/>
        <w:right w:val="none" w:sz="0" w:space="0" w:color="auto"/>
      </w:divBdr>
    </w:div>
    <w:div w:id="2111965167">
      <w:bodyDiv w:val="1"/>
      <w:marLeft w:val="0"/>
      <w:marRight w:val="0"/>
      <w:marTop w:val="0"/>
      <w:marBottom w:val="0"/>
      <w:divBdr>
        <w:top w:val="none" w:sz="0" w:space="0" w:color="auto"/>
        <w:left w:val="none" w:sz="0" w:space="0" w:color="auto"/>
        <w:bottom w:val="none" w:sz="0" w:space="0" w:color="auto"/>
        <w:right w:val="none" w:sz="0" w:space="0" w:color="auto"/>
      </w:divBdr>
    </w:div>
    <w:div w:id="2112238173">
      <w:bodyDiv w:val="1"/>
      <w:marLeft w:val="0"/>
      <w:marRight w:val="0"/>
      <w:marTop w:val="0"/>
      <w:marBottom w:val="0"/>
      <w:divBdr>
        <w:top w:val="none" w:sz="0" w:space="0" w:color="auto"/>
        <w:left w:val="none" w:sz="0" w:space="0" w:color="auto"/>
        <w:bottom w:val="none" w:sz="0" w:space="0" w:color="auto"/>
        <w:right w:val="none" w:sz="0" w:space="0" w:color="auto"/>
      </w:divBdr>
    </w:div>
    <w:div w:id="2112580808">
      <w:bodyDiv w:val="1"/>
      <w:marLeft w:val="0"/>
      <w:marRight w:val="0"/>
      <w:marTop w:val="0"/>
      <w:marBottom w:val="0"/>
      <w:divBdr>
        <w:top w:val="none" w:sz="0" w:space="0" w:color="auto"/>
        <w:left w:val="none" w:sz="0" w:space="0" w:color="auto"/>
        <w:bottom w:val="none" w:sz="0" w:space="0" w:color="auto"/>
        <w:right w:val="none" w:sz="0" w:space="0" w:color="auto"/>
      </w:divBdr>
    </w:div>
    <w:div w:id="2114864213">
      <w:bodyDiv w:val="1"/>
      <w:marLeft w:val="0"/>
      <w:marRight w:val="0"/>
      <w:marTop w:val="0"/>
      <w:marBottom w:val="0"/>
      <w:divBdr>
        <w:top w:val="none" w:sz="0" w:space="0" w:color="auto"/>
        <w:left w:val="none" w:sz="0" w:space="0" w:color="auto"/>
        <w:bottom w:val="none" w:sz="0" w:space="0" w:color="auto"/>
        <w:right w:val="none" w:sz="0" w:space="0" w:color="auto"/>
      </w:divBdr>
    </w:div>
    <w:div w:id="2116754922">
      <w:bodyDiv w:val="1"/>
      <w:marLeft w:val="0"/>
      <w:marRight w:val="0"/>
      <w:marTop w:val="0"/>
      <w:marBottom w:val="0"/>
      <w:divBdr>
        <w:top w:val="none" w:sz="0" w:space="0" w:color="auto"/>
        <w:left w:val="none" w:sz="0" w:space="0" w:color="auto"/>
        <w:bottom w:val="none" w:sz="0" w:space="0" w:color="auto"/>
        <w:right w:val="none" w:sz="0" w:space="0" w:color="auto"/>
      </w:divBdr>
    </w:div>
    <w:div w:id="2116829987">
      <w:bodyDiv w:val="1"/>
      <w:marLeft w:val="0"/>
      <w:marRight w:val="0"/>
      <w:marTop w:val="0"/>
      <w:marBottom w:val="0"/>
      <w:divBdr>
        <w:top w:val="none" w:sz="0" w:space="0" w:color="auto"/>
        <w:left w:val="none" w:sz="0" w:space="0" w:color="auto"/>
        <w:bottom w:val="none" w:sz="0" w:space="0" w:color="auto"/>
        <w:right w:val="none" w:sz="0" w:space="0" w:color="auto"/>
      </w:divBdr>
    </w:div>
    <w:div w:id="2117943609">
      <w:bodyDiv w:val="1"/>
      <w:marLeft w:val="0"/>
      <w:marRight w:val="0"/>
      <w:marTop w:val="0"/>
      <w:marBottom w:val="0"/>
      <w:divBdr>
        <w:top w:val="none" w:sz="0" w:space="0" w:color="auto"/>
        <w:left w:val="none" w:sz="0" w:space="0" w:color="auto"/>
        <w:bottom w:val="none" w:sz="0" w:space="0" w:color="auto"/>
        <w:right w:val="none" w:sz="0" w:space="0" w:color="auto"/>
      </w:divBdr>
    </w:div>
    <w:div w:id="2118871522">
      <w:bodyDiv w:val="1"/>
      <w:marLeft w:val="0"/>
      <w:marRight w:val="0"/>
      <w:marTop w:val="0"/>
      <w:marBottom w:val="0"/>
      <w:divBdr>
        <w:top w:val="none" w:sz="0" w:space="0" w:color="auto"/>
        <w:left w:val="none" w:sz="0" w:space="0" w:color="auto"/>
        <w:bottom w:val="none" w:sz="0" w:space="0" w:color="auto"/>
        <w:right w:val="none" w:sz="0" w:space="0" w:color="auto"/>
      </w:divBdr>
    </w:div>
    <w:div w:id="2118910862">
      <w:bodyDiv w:val="1"/>
      <w:marLeft w:val="0"/>
      <w:marRight w:val="0"/>
      <w:marTop w:val="0"/>
      <w:marBottom w:val="0"/>
      <w:divBdr>
        <w:top w:val="none" w:sz="0" w:space="0" w:color="auto"/>
        <w:left w:val="none" w:sz="0" w:space="0" w:color="auto"/>
        <w:bottom w:val="none" w:sz="0" w:space="0" w:color="auto"/>
        <w:right w:val="none" w:sz="0" w:space="0" w:color="auto"/>
      </w:divBdr>
    </w:div>
    <w:div w:id="2120100188">
      <w:bodyDiv w:val="1"/>
      <w:marLeft w:val="0"/>
      <w:marRight w:val="0"/>
      <w:marTop w:val="0"/>
      <w:marBottom w:val="0"/>
      <w:divBdr>
        <w:top w:val="none" w:sz="0" w:space="0" w:color="auto"/>
        <w:left w:val="none" w:sz="0" w:space="0" w:color="auto"/>
        <w:bottom w:val="none" w:sz="0" w:space="0" w:color="auto"/>
        <w:right w:val="none" w:sz="0" w:space="0" w:color="auto"/>
      </w:divBdr>
    </w:div>
    <w:div w:id="2120877569">
      <w:bodyDiv w:val="1"/>
      <w:marLeft w:val="0"/>
      <w:marRight w:val="0"/>
      <w:marTop w:val="0"/>
      <w:marBottom w:val="0"/>
      <w:divBdr>
        <w:top w:val="none" w:sz="0" w:space="0" w:color="auto"/>
        <w:left w:val="none" w:sz="0" w:space="0" w:color="auto"/>
        <w:bottom w:val="none" w:sz="0" w:space="0" w:color="auto"/>
        <w:right w:val="none" w:sz="0" w:space="0" w:color="auto"/>
      </w:divBdr>
    </w:div>
    <w:div w:id="2121559316">
      <w:bodyDiv w:val="1"/>
      <w:marLeft w:val="0"/>
      <w:marRight w:val="0"/>
      <w:marTop w:val="0"/>
      <w:marBottom w:val="0"/>
      <w:divBdr>
        <w:top w:val="none" w:sz="0" w:space="0" w:color="auto"/>
        <w:left w:val="none" w:sz="0" w:space="0" w:color="auto"/>
        <w:bottom w:val="none" w:sz="0" w:space="0" w:color="auto"/>
        <w:right w:val="none" w:sz="0" w:space="0" w:color="auto"/>
      </w:divBdr>
    </w:div>
    <w:div w:id="2122648708">
      <w:bodyDiv w:val="1"/>
      <w:marLeft w:val="0"/>
      <w:marRight w:val="0"/>
      <w:marTop w:val="0"/>
      <w:marBottom w:val="0"/>
      <w:divBdr>
        <w:top w:val="none" w:sz="0" w:space="0" w:color="auto"/>
        <w:left w:val="none" w:sz="0" w:space="0" w:color="auto"/>
        <w:bottom w:val="none" w:sz="0" w:space="0" w:color="auto"/>
        <w:right w:val="none" w:sz="0" w:space="0" w:color="auto"/>
      </w:divBdr>
    </w:div>
    <w:div w:id="2125683882">
      <w:bodyDiv w:val="1"/>
      <w:marLeft w:val="0"/>
      <w:marRight w:val="0"/>
      <w:marTop w:val="0"/>
      <w:marBottom w:val="0"/>
      <w:divBdr>
        <w:top w:val="none" w:sz="0" w:space="0" w:color="auto"/>
        <w:left w:val="none" w:sz="0" w:space="0" w:color="auto"/>
        <w:bottom w:val="none" w:sz="0" w:space="0" w:color="auto"/>
        <w:right w:val="none" w:sz="0" w:space="0" w:color="auto"/>
      </w:divBdr>
    </w:div>
    <w:div w:id="2125923553">
      <w:bodyDiv w:val="1"/>
      <w:marLeft w:val="0"/>
      <w:marRight w:val="0"/>
      <w:marTop w:val="0"/>
      <w:marBottom w:val="0"/>
      <w:divBdr>
        <w:top w:val="none" w:sz="0" w:space="0" w:color="auto"/>
        <w:left w:val="none" w:sz="0" w:space="0" w:color="auto"/>
        <w:bottom w:val="none" w:sz="0" w:space="0" w:color="auto"/>
        <w:right w:val="none" w:sz="0" w:space="0" w:color="auto"/>
      </w:divBdr>
    </w:div>
    <w:div w:id="2128544183">
      <w:bodyDiv w:val="1"/>
      <w:marLeft w:val="0"/>
      <w:marRight w:val="0"/>
      <w:marTop w:val="0"/>
      <w:marBottom w:val="0"/>
      <w:divBdr>
        <w:top w:val="none" w:sz="0" w:space="0" w:color="auto"/>
        <w:left w:val="none" w:sz="0" w:space="0" w:color="auto"/>
        <w:bottom w:val="none" w:sz="0" w:space="0" w:color="auto"/>
        <w:right w:val="none" w:sz="0" w:space="0" w:color="auto"/>
      </w:divBdr>
    </w:div>
    <w:div w:id="2129733186">
      <w:bodyDiv w:val="1"/>
      <w:marLeft w:val="0"/>
      <w:marRight w:val="0"/>
      <w:marTop w:val="0"/>
      <w:marBottom w:val="0"/>
      <w:divBdr>
        <w:top w:val="none" w:sz="0" w:space="0" w:color="auto"/>
        <w:left w:val="none" w:sz="0" w:space="0" w:color="auto"/>
        <w:bottom w:val="none" w:sz="0" w:space="0" w:color="auto"/>
        <w:right w:val="none" w:sz="0" w:space="0" w:color="auto"/>
      </w:divBdr>
    </w:div>
    <w:div w:id="2130201788">
      <w:bodyDiv w:val="1"/>
      <w:marLeft w:val="0"/>
      <w:marRight w:val="0"/>
      <w:marTop w:val="0"/>
      <w:marBottom w:val="0"/>
      <w:divBdr>
        <w:top w:val="none" w:sz="0" w:space="0" w:color="auto"/>
        <w:left w:val="none" w:sz="0" w:space="0" w:color="auto"/>
        <w:bottom w:val="none" w:sz="0" w:space="0" w:color="auto"/>
        <w:right w:val="none" w:sz="0" w:space="0" w:color="auto"/>
      </w:divBdr>
    </w:div>
    <w:div w:id="2130587120">
      <w:bodyDiv w:val="1"/>
      <w:marLeft w:val="0"/>
      <w:marRight w:val="0"/>
      <w:marTop w:val="0"/>
      <w:marBottom w:val="0"/>
      <w:divBdr>
        <w:top w:val="none" w:sz="0" w:space="0" w:color="auto"/>
        <w:left w:val="none" w:sz="0" w:space="0" w:color="auto"/>
        <w:bottom w:val="none" w:sz="0" w:space="0" w:color="auto"/>
        <w:right w:val="none" w:sz="0" w:space="0" w:color="auto"/>
      </w:divBdr>
    </w:div>
    <w:div w:id="2130587474">
      <w:bodyDiv w:val="1"/>
      <w:marLeft w:val="0"/>
      <w:marRight w:val="0"/>
      <w:marTop w:val="0"/>
      <w:marBottom w:val="0"/>
      <w:divBdr>
        <w:top w:val="none" w:sz="0" w:space="0" w:color="auto"/>
        <w:left w:val="none" w:sz="0" w:space="0" w:color="auto"/>
        <w:bottom w:val="none" w:sz="0" w:space="0" w:color="auto"/>
        <w:right w:val="none" w:sz="0" w:space="0" w:color="auto"/>
      </w:divBdr>
    </w:div>
    <w:div w:id="2130974066">
      <w:bodyDiv w:val="1"/>
      <w:marLeft w:val="0"/>
      <w:marRight w:val="0"/>
      <w:marTop w:val="0"/>
      <w:marBottom w:val="0"/>
      <w:divBdr>
        <w:top w:val="none" w:sz="0" w:space="0" w:color="auto"/>
        <w:left w:val="none" w:sz="0" w:space="0" w:color="auto"/>
        <w:bottom w:val="none" w:sz="0" w:space="0" w:color="auto"/>
        <w:right w:val="none" w:sz="0" w:space="0" w:color="auto"/>
      </w:divBdr>
    </w:div>
    <w:div w:id="2134979704">
      <w:bodyDiv w:val="1"/>
      <w:marLeft w:val="0"/>
      <w:marRight w:val="0"/>
      <w:marTop w:val="0"/>
      <w:marBottom w:val="0"/>
      <w:divBdr>
        <w:top w:val="none" w:sz="0" w:space="0" w:color="auto"/>
        <w:left w:val="none" w:sz="0" w:space="0" w:color="auto"/>
        <w:bottom w:val="none" w:sz="0" w:space="0" w:color="auto"/>
        <w:right w:val="none" w:sz="0" w:space="0" w:color="auto"/>
      </w:divBdr>
    </w:div>
    <w:div w:id="2135560209">
      <w:bodyDiv w:val="1"/>
      <w:marLeft w:val="0"/>
      <w:marRight w:val="0"/>
      <w:marTop w:val="0"/>
      <w:marBottom w:val="0"/>
      <w:divBdr>
        <w:top w:val="none" w:sz="0" w:space="0" w:color="auto"/>
        <w:left w:val="none" w:sz="0" w:space="0" w:color="auto"/>
        <w:bottom w:val="none" w:sz="0" w:space="0" w:color="auto"/>
        <w:right w:val="none" w:sz="0" w:space="0" w:color="auto"/>
      </w:divBdr>
    </w:div>
    <w:div w:id="2137094660">
      <w:bodyDiv w:val="1"/>
      <w:marLeft w:val="0"/>
      <w:marRight w:val="0"/>
      <w:marTop w:val="0"/>
      <w:marBottom w:val="0"/>
      <w:divBdr>
        <w:top w:val="none" w:sz="0" w:space="0" w:color="auto"/>
        <w:left w:val="none" w:sz="0" w:space="0" w:color="auto"/>
        <w:bottom w:val="none" w:sz="0" w:space="0" w:color="auto"/>
        <w:right w:val="none" w:sz="0" w:space="0" w:color="auto"/>
      </w:divBdr>
    </w:div>
    <w:div w:id="2138177997">
      <w:bodyDiv w:val="1"/>
      <w:marLeft w:val="0"/>
      <w:marRight w:val="0"/>
      <w:marTop w:val="0"/>
      <w:marBottom w:val="0"/>
      <w:divBdr>
        <w:top w:val="none" w:sz="0" w:space="0" w:color="auto"/>
        <w:left w:val="none" w:sz="0" w:space="0" w:color="auto"/>
        <w:bottom w:val="none" w:sz="0" w:space="0" w:color="auto"/>
        <w:right w:val="none" w:sz="0" w:space="0" w:color="auto"/>
      </w:divBdr>
    </w:div>
    <w:div w:id="2138258408">
      <w:bodyDiv w:val="1"/>
      <w:marLeft w:val="0"/>
      <w:marRight w:val="0"/>
      <w:marTop w:val="0"/>
      <w:marBottom w:val="0"/>
      <w:divBdr>
        <w:top w:val="none" w:sz="0" w:space="0" w:color="auto"/>
        <w:left w:val="none" w:sz="0" w:space="0" w:color="auto"/>
        <w:bottom w:val="none" w:sz="0" w:space="0" w:color="auto"/>
        <w:right w:val="none" w:sz="0" w:space="0" w:color="auto"/>
      </w:divBdr>
    </w:div>
    <w:div w:id="2139760855">
      <w:bodyDiv w:val="1"/>
      <w:marLeft w:val="0"/>
      <w:marRight w:val="0"/>
      <w:marTop w:val="0"/>
      <w:marBottom w:val="0"/>
      <w:divBdr>
        <w:top w:val="none" w:sz="0" w:space="0" w:color="auto"/>
        <w:left w:val="none" w:sz="0" w:space="0" w:color="auto"/>
        <w:bottom w:val="none" w:sz="0" w:space="0" w:color="auto"/>
        <w:right w:val="none" w:sz="0" w:space="0" w:color="auto"/>
      </w:divBdr>
    </w:div>
    <w:div w:id="2140144400">
      <w:bodyDiv w:val="1"/>
      <w:marLeft w:val="0"/>
      <w:marRight w:val="0"/>
      <w:marTop w:val="0"/>
      <w:marBottom w:val="0"/>
      <w:divBdr>
        <w:top w:val="none" w:sz="0" w:space="0" w:color="auto"/>
        <w:left w:val="none" w:sz="0" w:space="0" w:color="auto"/>
        <w:bottom w:val="none" w:sz="0" w:space="0" w:color="auto"/>
        <w:right w:val="none" w:sz="0" w:space="0" w:color="auto"/>
      </w:divBdr>
    </w:div>
    <w:div w:id="2141026054">
      <w:bodyDiv w:val="1"/>
      <w:marLeft w:val="0"/>
      <w:marRight w:val="0"/>
      <w:marTop w:val="0"/>
      <w:marBottom w:val="0"/>
      <w:divBdr>
        <w:top w:val="none" w:sz="0" w:space="0" w:color="auto"/>
        <w:left w:val="none" w:sz="0" w:space="0" w:color="auto"/>
        <w:bottom w:val="none" w:sz="0" w:space="0" w:color="auto"/>
        <w:right w:val="none" w:sz="0" w:space="0" w:color="auto"/>
      </w:divBdr>
    </w:div>
    <w:div w:id="2141074550">
      <w:bodyDiv w:val="1"/>
      <w:marLeft w:val="0"/>
      <w:marRight w:val="0"/>
      <w:marTop w:val="0"/>
      <w:marBottom w:val="0"/>
      <w:divBdr>
        <w:top w:val="none" w:sz="0" w:space="0" w:color="auto"/>
        <w:left w:val="none" w:sz="0" w:space="0" w:color="auto"/>
        <w:bottom w:val="none" w:sz="0" w:space="0" w:color="auto"/>
        <w:right w:val="none" w:sz="0" w:space="0" w:color="auto"/>
      </w:divBdr>
    </w:div>
    <w:div w:id="2141075458">
      <w:bodyDiv w:val="1"/>
      <w:marLeft w:val="0"/>
      <w:marRight w:val="0"/>
      <w:marTop w:val="0"/>
      <w:marBottom w:val="0"/>
      <w:divBdr>
        <w:top w:val="none" w:sz="0" w:space="0" w:color="auto"/>
        <w:left w:val="none" w:sz="0" w:space="0" w:color="auto"/>
        <w:bottom w:val="none" w:sz="0" w:space="0" w:color="auto"/>
        <w:right w:val="none" w:sz="0" w:space="0" w:color="auto"/>
      </w:divBdr>
    </w:div>
    <w:div w:id="2142190864">
      <w:bodyDiv w:val="1"/>
      <w:marLeft w:val="0"/>
      <w:marRight w:val="0"/>
      <w:marTop w:val="0"/>
      <w:marBottom w:val="0"/>
      <w:divBdr>
        <w:top w:val="none" w:sz="0" w:space="0" w:color="auto"/>
        <w:left w:val="none" w:sz="0" w:space="0" w:color="auto"/>
        <w:bottom w:val="none" w:sz="0" w:space="0" w:color="auto"/>
        <w:right w:val="none" w:sz="0" w:space="0" w:color="auto"/>
      </w:divBdr>
    </w:div>
    <w:div w:id="2142259433">
      <w:bodyDiv w:val="1"/>
      <w:marLeft w:val="0"/>
      <w:marRight w:val="0"/>
      <w:marTop w:val="0"/>
      <w:marBottom w:val="0"/>
      <w:divBdr>
        <w:top w:val="none" w:sz="0" w:space="0" w:color="auto"/>
        <w:left w:val="none" w:sz="0" w:space="0" w:color="auto"/>
        <w:bottom w:val="none" w:sz="0" w:space="0" w:color="auto"/>
        <w:right w:val="none" w:sz="0" w:space="0" w:color="auto"/>
      </w:divBdr>
    </w:div>
    <w:div w:id="2144804786">
      <w:bodyDiv w:val="1"/>
      <w:marLeft w:val="0"/>
      <w:marRight w:val="0"/>
      <w:marTop w:val="0"/>
      <w:marBottom w:val="0"/>
      <w:divBdr>
        <w:top w:val="none" w:sz="0" w:space="0" w:color="auto"/>
        <w:left w:val="none" w:sz="0" w:space="0" w:color="auto"/>
        <w:bottom w:val="none" w:sz="0" w:space="0" w:color="auto"/>
        <w:right w:val="none" w:sz="0" w:space="0" w:color="auto"/>
      </w:divBdr>
    </w:div>
    <w:div w:id="2146047338">
      <w:bodyDiv w:val="1"/>
      <w:marLeft w:val="0"/>
      <w:marRight w:val="0"/>
      <w:marTop w:val="0"/>
      <w:marBottom w:val="0"/>
      <w:divBdr>
        <w:top w:val="none" w:sz="0" w:space="0" w:color="auto"/>
        <w:left w:val="none" w:sz="0" w:space="0" w:color="auto"/>
        <w:bottom w:val="none" w:sz="0" w:space="0" w:color="auto"/>
        <w:right w:val="none" w:sz="0" w:space="0" w:color="auto"/>
      </w:divBdr>
    </w:div>
    <w:div w:id="2146265242">
      <w:bodyDiv w:val="1"/>
      <w:marLeft w:val="0"/>
      <w:marRight w:val="0"/>
      <w:marTop w:val="0"/>
      <w:marBottom w:val="0"/>
      <w:divBdr>
        <w:top w:val="none" w:sz="0" w:space="0" w:color="auto"/>
        <w:left w:val="none" w:sz="0" w:space="0" w:color="auto"/>
        <w:bottom w:val="none" w:sz="0" w:space="0" w:color="auto"/>
        <w:right w:val="none" w:sz="0" w:space="0" w:color="auto"/>
      </w:divBdr>
    </w:div>
    <w:div w:id="2146504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microsoft.com/office/2016/09/relationships/commentsIds" Target="commentsIds.xml"/><Relationship Id="rId26" Type="http://schemas.openxmlformats.org/officeDocument/2006/relationships/footer" Target="footer9.xml"/><Relationship Id="rId39" Type="http://schemas.openxmlformats.org/officeDocument/2006/relationships/footer" Target="footer13.xml"/><Relationship Id="rId21" Type="http://schemas.openxmlformats.org/officeDocument/2006/relationships/header" Target="header4.xml"/><Relationship Id="rId34" Type="http://schemas.openxmlformats.org/officeDocument/2006/relationships/header" Target="header8.xml"/><Relationship Id="rId42" Type="http://schemas.openxmlformats.org/officeDocument/2006/relationships/header" Target="header1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omments" Target="comments.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oleObject" Target="embeddings/oleObject1.bin"/><Relationship Id="rId37" Type="http://schemas.openxmlformats.org/officeDocument/2006/relationships/footer" Target="footer12.xml"/><Relationship Id="rId40" Type="http://schemas.openxmlformats.org/officeDocument/2006/relationships/header" Target="header11.xml"/><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header" Target="header5.xml"/><Relationship Id="rId28" Type="http://schemas.openxmlformats.org/officeDocument/2006/relationships/image" Target="media/image3.png"/><Relationship Id="rId36" Type="http://schemas.openxmlformats.org/officeDocument/2006/relationships/header" Target="header9.xml"/><Relationship Id="rId10" Type="http://schemas.openxmlformats.org/officeDocument/2006/relationships/footer" Target="footer1.xml"/><Relationship Id="rId19" Type="http://schemas.openxmlformats.org/officeDocument/2006/relationships/header" Target="header3.xml"/><Relationship Id="rId31" Type="http://schemas.openxmlformats.org/officeDocument/2006/relationships/image" Target="media/image4.wm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footer" Target="footer7.xml"/><Relationship Id="rId27" Type="http://schemas.openxmlformats.org/officeDocument/2006/relationships/image" Target="media/image2.png"/><Relationship Id="rId30" Type="http://schemas.openxmlformats.org/officeDocument/2006/relationships/footer" Target="footer10.xml"/><Relationship Id="rId35" Type="http://schemas.openxmlformats.org/officeDocument/2006/relationships/footer" Target="footer11.xml"/><Relationship Id="rId43" Type="http://schemas.openxmlformats.org/officeDocument/2006/relationships/footer" Target="footer15.xml"/><Relationship Id="rId8" Type="http://schemas.openxmlformats.org/officeDocument/2006/relationships/image" Target="media/image1.gif"/><Relationship Id="rId3" Type="http://schemas.openxmlformats.org/officeDocument/2006/relationships/styles" Target="styles.xml"/><Relationship Id="rId12" Type="http://schemas.openxmlformats.org/officeDocument/2006/relationships/footer" Target="footer3.xml"/><Relationship Id="rId17" Type="http://schemas.microsoft.com/office/2011/relationships/commentsExtended" Target="commentsExtended.xml"/><Relationship Id="rId25" Type="http://schemas.openxmlformats.org/officeDocument/2006/relationships/header" Target="header6.xml"/><Relationship Id="rId33" Type="http://schemas.openxmlformats.org/officeDocument/2006/relationships/image" Target="media/image5.jpeg"/><Relationship Id="rId38" Type="http://schemas.openxmlformats.org/officeDocument/2006/relationships/header" Target="header10.xml"/><Relationship Id="rId46" Type="http://schemas.openxmlformats.org/officeDocument/2006/relationships/theme" Target="theme/theme1.xml"/><Relationship Id="rId20" Type="http://schemas.openxmlformats.org/officeDocument/2006/relationships/footer" Target="footer6.xml"/><Relationship Id="rId41"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You10</b:Tag>
    <b:SourceType>ArticleInAPeriodical</b:SourceType>
    <b:Guid>{A5EB49E1-3024-4EC7-90F1-F79662BF61A0}</b:Guid>
    <b:Author>
      <b:Author>
        <b:NameList>
          <b:Person>
            <b:Last>Young</b:Last>
            <b:First>Thomas</b:First>
          </b:Person>
        </b:NameList>
      </b:Author>
    </b:Author>
    <b:Title>Isolated Criticality: Russia's Floating Nuclear Power Plants, Concept and Concerns</b:Title>
    <b:Year>2010</b:Year>
    <b:PeriodicalTitle>NTI Analysis Article</b:PeriodicalTitle>
    <b:Month>November</b:Month>
    <b:Day>5</b:Day>
    <b:RefOrder>1</b:RefOrder>
  </b:Source>
  <b:Source>
    <b:Tag>Sun15</b:Tag>
    <b:SourceType>Misc</b:SourceType>
    <b:Guid>{D1FC3590-9AEF-45B2-B828-88A942329992}</b:Guid>
    <b:Title>Development of Nuclear Power Programme in Indonesia</b:Title>
    <b:Year>2015</b:Year>
    <b:Author>
      <b:Author>
        <b:NameList>
          <b:Person>
            <b:Last>Sunaryo</b:Last>
            <b:First>Geni</b:First>
            <b:Middle>Rina</b:Middle>
          </b:Person>
        </b:NameList>
      </b:Author>
    </b:Author>
    <b:City>Kuala Lumpur</b:City>
    <b:Publisher>5th Nuclear Power Asia Summit</b:Publisher>
    <b:RefOrder>2</b:RefOrder>
  </b:Source>
  <b:Source>
    <b:Tag>Kes12</b:Tag>
    <b:SourceType>JournalArticle</b:SourceType>
    <b:Guid>{6D624CC7-8366-43FC-98C4-5A76872D2951}</b:Guid>
    <b:Title>Small Modular Reactor fo Enhancing Energy Security in Developing Countries</b:Title>
    <b:Year>2012</b:Year>
    <b:Author>
      <b:Author>
        <b:NameList>
          <b:Person>
            <b:Last>Kessides</b:Last>
            <b:First>Ioannis</b:First>
            <b:Middle>N</b:Middle>
          </b:Person>
          <b:Person>
            <b:Last>Kuznetsov</b:Last>
            <b:First>Vladimir</b:First>
          </b:Person>
        </b:NameList>
      </b:Author>
    </b:Author>
    <b:JournalName>Sustainability</b:JournalName>
    <b:Pages>1806-1832</b:Pages>
    <b:Volume>4</b:Volume>
    <b:Issue>8</b:Issue>
    <b:RefOrder>3</b:RefOrder>
  </b:Source>
  <b:Source>
    <b:Tag>Dow08</b:Tag>
    <b:SourceType>Report</b:SourceType>
    <b:Guid>{CE2CBBD3-97BE-49D4-96A7-012709072F3C}</b:Guid>
    <b:Title>Floating Nuclaer Power Plants and Associated Technologies in the Northern Areas</b:Title>
    <b:Year>2008</b:Year>
    <b:Author>
      <b:Author>
        <b:NameList>
          <b:Person>
            <b:Last>Dowdall</b:Last>
            <b:First>Mark</b:First>
          </b:Person>
          <b:Person>
            <b:Last>Stranding</b:Last>
            <b:First>William</b:First>
            <b:Middle>J. F.</b:Middle>
          </b:Person>
        </b:NameList>
      </b:Author>
    </b:Author>
    <b:Publisher>StralevernRapport</b:Publisher>
    <b:City>Osteras</b:City>
    <b:JournalName>StralevernRapport</b:JournalName>
    <b:Volume>15</b:Volume>
    <b:RefOrder>4</b:RefOrder>
  </b:Source>
  <b:Source>
    <b:Tag>Car14</b:Tag>
    <b:SourceType>Book</b:SourceType>
    <b:Guid>{418755BE-05CA-4A61-87D2-BE583EBDF2EC}</b:Guid>
    <b:Author>
      <b:Author>
        <b:NameList>
          <b:Person>
            <b:Last>Carelli</b:Last>
            <b:First>M.</b:First>
            <b:Middle>D.</b:Middle>
          </b:Person>
          <b:Person>
            <b:Last>Ingersoll</b:Last>
            <b:First>D.</b:First>
            <b:Middle>T.</b:Middle>
          </b:Person>
        </b:NameList>
      </b:Author>
    </b:Author>
    <b:Title>Handbook of Small Modular Nuclear Reactors</b:Title>
    <b:Year>2014</b:Year>
    <b:City>Cambridge</b:City>
    <b:Publisher>Woodhead Publishing</b:Publisher>
    <b:RefOrder>5</b:RefOrder>
  </b:Source>
  <b:Source>
    <b:Tag>Mel15</b:Tag>
    <b:SourceType>JournalArticle</b:SourceType>
    <b:Guid>{3C7F2128-A008-4E27-B81A-B780EDE75B24}</b:Guid>
    <b:Title>The State of Nuclear Energy in ASEAN : Regional Norms and Challenges</b:Title>
    <b:Year>2015</b:Year>
    <b:Author>
      <b:Author>
        <b:NameList>
          <b:Person>
            <b:Last>Caballero-Anthony</b:Last>
            <b:First>Mely</b:First>
          </b:Person>
          <b:Person>
            <b:Last>Trajano</b:Last>
            <b:First>Julius</b:First>
            <b:Middle>Cesar I</b:Middle>
          </b:Person>
        </b:NameList>
      </b:Author>
    </b:Author>
    <b:JournalName>Asian Perspective</b:JournalName>
    <b:Pages>695-723</b:Pages>
    <b:Volume>39</b:Volume>
    <b:Issue>4</b:Issue>
    <b:RefOrder>6</b:RefOrder>
  </b:Source>
  <b:Source>
    <b:Tag>IAE10</b:Tag>
    <b:SourceType>Report</b:SourceType>
    <b:Guid>{3D82C840-C341-4FD2-922A-B90B0DF28D64}</b:Guid>
    <b:Title>Status Report 73 - KLT-40S (KLT-40S)</b:Title>
    <b:Year>2010</b:Year>
    <b:City>Vienna</b:City>
    <b:Publisher>(IAEA) International Atomic Energy Agency</b:Publisher>
    <b:Author>
      <b:Author>
        <b:Corporate>(IAEA) International Atomic Energy Agency</b:Corporate>
      </b:Author>
    </b:Author>
    <b:RefOrder>7</b:RefOrder>
  </b:Source>
  <b:Source>
    <b:Tag>Int15</b:Tag>
    <b:SourceType>Book</b:SourceType>
    <b:Guid>{16612035-6069-4070-8CCB-A05630E64AEF}</b:Guid>
    <b:Author>
      <b:Author>
        <b:Corporate>(IEA) International Energy Agency</b:Corporate>
      </b:Author>
    </b:Author>
    <b:Title>Southeast Asia Energy Outlook 2015</b:Title>
    <b:Year>2015</b:Year>
    <b:City>Paris</b:City>
    <b:Publisher>International Energy Agency</b:Publisher>
    <b:RefOrder>8</b:RefOrder>
  </b:Source>
  <b:Source>
    <b:Tag>Sek16</b:Tag>
    <b:SourceType>Book</b:SourceType>
    <b:Guid>{13887339-7CBB-4F88-B97E-4EC6D87AEDA9}</b:Guid>
    <b:Author>
      <b:Author>
        <b:Corporate>Sekretariat Jenderal Dewan Energi Nasional</b:Corporate>
      </b:Author>
    </b:Author>
    <b:Title>Outlook Energi Indonesia 2016</b:Title>
    <b:Year>2016</b:Year>
    <b:City>Jakarta</b:City>
    <b:Publisher>Sekretariat Jenderal Dewan Energi Nasional</b:Publisher>
    <b:RefOrder>9</b:RefOrder>
  </b:Source>
  <b:Source>
    <b:Tag>OEC17</b:Tag>
    <b:SourceType>Book</b:SourceType>
    <b:Guid>{F4A209DC-CCD1-40B7-9ABE-16425AB8F8E2}</b:Guid>
    <b:Author>
      <b:Author>
        <b:Corporate>(OECD) Organisation for Economic Co-operation and Development</b:Corporate>
      </b:Author>
    </b:Author>
    <b:Title>Economic Outlook for Southeast Asia, China and India : Addressing Energy Challenge</b:Title>
    <b:Year>2017</b:Year>
    <b:Publisher>OECD Publishing</b:Publisher>
    <b:City>Paris</b:City>
    <b:RefOrder>10</b:RefOrder>
  </b:Source>
  <b:Source>
    <b:Tag>Int14</b:Tag>
    <b:SourceType>Book</b:SourceType>
    <b:Guid>{8C57B0A1-F949-4010-9714-421BF6B1ABD5}</b:Guid>
    <b:Title>Advances in Small Modular Reactor Technology Developments</b:Title>
    <b:Year>2014</b:Year>
    <b:Publisher>Marketing and Sales Unit, Publishing Section of International Atomic Energy Agency</b:Publisher>
    <b:City>Vienna</b:City>
    <b:Author>
      <b:Author>
        <b:Corporate>(IAEA) International Atomic Energy Agency</b:Corporate>
      </b:Author>
    </b:Author>
    <b:RefOrder>11</b:RefOrder>
  </b:Source>
  <b:Source>
    <b:Tag>Kul14</b:Tag>
    <b:SourceType>JournalArticle</b:SourceType>
    <b:Guid>{32791139-460E-45BE-A7F1-2569F88F7DA4}</b:Guid>
    <b:Title>Particulars of The Behavion Under Irradiation of Dispersion Fuel Elements with The Uranium Dioxide + Aluminum Alloy Fuel Composition</b:Title>
    <b:Year>2014</b:Year>
    <b:Author>
      <b:Author>
        <b:NameList>
          <b:Person>
            <b:Last>Kulakov</b:Last>
            <b:First>G.</b:First>
            <b:Middle>V.</b:Middle>
          </b:Person>
          <b:Person>
            <b:Last>Vatulin</b:Last>
            <b:First>A.</b:First>
            <b:Middle>V.</b:Middle>
          </b:Person>
          <b:Person>
            <b:Last>Ershov</b:Last>
            <b:First>S.A.</b:First>
          </b:Person>
          <b:Person>
            <b:Last>Konalov</b:Last>
            <b:First>Yu.</b:First>
            <b:Middle>V.</b:Middle>
          </b:Person>
          <b:Person>
            <b:Last>Morozov</b:Last>
            <b:First>A.</b:First>
            <b:Middle>V.</b:Middle>
          </b:Person>
          <b:Person>
            <b:Last>Sorokin</b:Last>
            <b:First>V.</b:First>
            <b:Middle>I.</b:Middle>
          </b:Person>
          <b:Person>
            <b:Last>Fedotov</b:Last>
            <b:First>V.</b:First>
            <b:Middle>V.</b:Middle>
          </b:Person>
          <b:Person>
            <b:Last>Shishin</b:Last>
            <b:First>V.</b:First>
            <b:Middle>Yu.</b:Middle>
          </b:Person>
          <b:Person>
            <b:Last>Ovchinnikov</b:Last>
            <b:First>V.</b:First>
            <b:Middle>A.</b:Middle>
          </b:Person>
        </b:NameList>
      </b:Author>
    </b:Author>
    <b:JournalName>Atomic Energy</b:JournalName>
    <b:Pages>251-256</b:Pages>
    <b:Volume>117</b:Volume>
    <b:Issue>4</b:Issue>
    <b:RefOrder>12</b:RefOrder>
  </b:Source>
  <b:Source>
    <b:Tag>Kul16</b:Tag>
    <b:SourceType>JournalArticle</b:SourceType>
    <b:Guid>{AA1B7FCA-318D-4CA6-859F-DC49A8C26660}</b:Guid>
    <b:Author>
      <b:Author>
        <b:NameList>
          <b:Person>
            <b:Last>Kulakov</b:Last>
            <b:First>G.</b:First>
            <b:Middle>V.</b:Middle>
          </b:Person>
          <b:Person>
            <b:Last>Vatulin</b:Last>
            <b:First>A.</b:First>
            <b:Middle>V.</b:Middle>
          </b:Person>
          <b:Person>
            <b:Last>Ershov</b:Last>
            <b:First>S.</b:First>
            <b:Middle>A.</b:Middle>
          </b:Person>
          <b:Person>
            <b:Last>Kosaurov</b:Last>
            <b:First>A.</b:First>
            <b:Middle>A.</b:Middle>
          </b:Person>
          <b:Person>
            <b:Last>Konovalov</b:Last>
            <b:First>Yu.</b:First>
            <b:Middle>V.</b:Middle>
          </b:Person>
          <b:Person>
            <b:Last>Morozov</b:Last>
            <b:First>A.</b:First>
            <b:Middle>V.</b:Middle>
          </b:Person>
          <b:Person>
            <b:Last>Sorokin</b:Last>
            <b:First>V.</b:First>
            <b:Middle>I.</b:Middle>
          </b:Person>
          <b:Person>
            <b:Last>Fedotov</b:Last>
            <b:First>V.</b:First>
            <b:Middle>V.</b:Middle>
          </b:Person>
        </b:NameList>
      </b:Author>
    </b:Author>
    <b:Title>Development of Materials and Fuel Elements for Propulsion Reactors and Small Nuclear Power Plants : Experience and Prospects</b:Title>
    <b:JournalName>Atomic Energy</b:JournalName>
    <b:Year>2016</b:Year>
    <b:Pages>297-3030</b:Pages>
    <b:Volume>119</b:Volume>
    <b:Issue>5</b:Issue>
    <b:RefOrder>13</b:RefOrder>
  </b:Source>
  <b:Source>
    <b:Tag>Kul161</b:Tag>
    <b:SourceType>JournalArticle</b:SourceType>
    <b:Guid>{B745A49C-4B7E-43AF-BCE0-CB47B553E688}</b:Guid>
    <b:Author>
      <b:Author>
        <b:NameList>
          <b:Person>
            <b:Last>Kulakov</b:Last>
            <b:First>G.</b:First>
            <b:Middle>V.</b:Middle>
          </b:Person>
          <b:Person>
            <b:Last>Vatulin</b:Last>
            <b:First>A.</b:First>
            <b:Middle>V.</b:Middle>
          </b:Person>
          <b:Person>
            <b:Last>Ershov</b:Last>
            <b:First>S.</b:First>
            <b:Middle>A.</b:Middle>
          </b:Person>
          <b:Person>
            <b:Last>Konovalov</b:Last>
            <b:First>Yu.</b:First>
            <b:Middle>V.</b:Middle>
          </b:Person>
          <b:Person>
            <b:Last>Morozov</b:Last>
            <b:First>A.</b:First>
            <b:Middle>V.</b:Middle>
          </b:Person>
          <b:Person>
            <b:Last>Sorokin</b:Last>
            <b:First>V.</b:First>
            <b:Middle>I.</b:Middle>
          </b:Person>
          <b:Person>
            <b:Last>Fedotov</b:Last>
            <b:First>V.</b:First>
            <b:Middle>V.</b:Middle>
          </b:Person>
          <b:Person>
            <b:Last>Shishin</b:Last>
            <b:First>V.</b:First>
            <b:Middle>Yu.</b:Middle>
          </b:Person>
          <b:Person>
            <b:Last>Ovchinnikov</b:Last>
            <b:First>V.</b:First>
            <b:Middle>A.</b:Middle>
          </b:Person>
          <b:Person>
            <b:Last>Shel'dyakov</b:Last>
            <b:First>A.</b:First>
            <b:Middle>A.</b:Middle>
          </b:Person>
        </b:NameList>
      </b:Author>
    </b:Author>
    <b:Title>Behavior of The Fuel Elements of Floating Power-Generating Units Under Irradiation</b:Title>
    <b:JournalName>Atomic Energy</b:JournalName>
    <b:Year>2016</b:Year>
    <b:Pages>247-252</b:Pages>
    <b:Volume>119</b:Volume>
    <b:Issue>4</b:Issue>
    <b:RefOrder>14</b:RefOrder>
  </b:Source>
  <b:Source>
    <b:Tag>Bay16</b:Tag>
    <b:SourceType>JournalArticle</b:SourceType>
    <b:Guid>{AFE6E035-AE16-4568-90E3-D06BC9FE9877}</b:Guid>
    <b:Author>
      <b:Author>
        <b:NameList>
          <b:Person>
            <b:Last>Baybakov</b:Last>
            <b:First>D.</b:First>
            <b:Middle>F.</b:Middle>
          </b:Person>
          <b:Person>
            <b:Last>Godovykh</b:Last>
            <b:First>A.</b:First>
            <b:Middle>V.</b:Middle>
          </b:Person>
          <b:Person>
            <b:Last>Martynov</b:Last>
            <b:First>I.</b:First>
            <b:Middle>S.</b:Middle>
          </b:Person>
          <b:Person>
            <b:Last>Nerterov</b:Last>
            <b:First>V.</b:First>
            <b:Middle>N.</b:Middle>
          </b:Person>
        </b:NameList>
      </b:Author>
    </b:Author>
    <b:Title>The Dependence of The Nuclide Composition of The Fuel Core Loading on Multiplying and Breeding Properties of The KLT-40S Nuclear Facility</b:Title>
    <b:JournalName>Nuclear Energy and Technology</b:JournalName>
    <b:Year>2016</b:Year>
    <b:Pages>183-190</b:Pages>
    <b:Volume>2</b:Volume>
    <b:RefOrder>15</b:RefOrder>
  </b:Source>
  <b:Source>
    <b:Tag>Sav06</b:Tag>
    <b:SourceType>JournalArticle</b:SourceType>
    <b:Guid>{9A2271F2-C5DA-4676-BDE0-94A81D07F131}</b:Guid>
    <b:Author>
      <b:Author>
        <b:NameList>
          <b:Person>
            <b:Last>Savchenko</b:Last>
            <b:First>A.</b:First>
            <b:Middle>M.</b:Middle>
          </b:Person>
          <b:Person>
            <b:Last>Vatulin</b:Last>
            <b:First>A.</b:First>
            <b:Middle>V.</b:Middle>
          </b:Person>
          <b:Person>
            <b:Last>Morozov</b:Last>
            <b:First>A.</b:First>
            <b:Middle>V.</b:Middle>
          </b:Person>
          <b:Person>
            <b:Last>Sirotin</b:Last>
            <b:First>V.</b:First>
            <b:Middle>L.</b:Middle>
          </b:Person>
          <b:Person>
            <b:Last>Dobrikova</b:Last>
            <b:First>I.</b:First>
            <b:Middle>V.</b:Middle>
          </b:Person>
          <b:Person>
            <b:Last>Kulakov</b:Last>
            <b:First>G.</b:First>
            <b:Middle>V.</b:Middle>
          </b:Person>
          <b:Person>
            <b:Last>Ershov</b:Last>
            <b:First>S.</b:First>
            <b:Middle>A.</b:Middle>
          </b:Person>
          <b:Person>
            <b:Last>Kostomarov</b:Last>
            <b:First>V.</b:First>
            <b:Middle>P.</b:Middle>
          </b:Person>
          <b:Person>
            <b:Last>Stelyuk</b:Last>
            <b:First>Y.</b:First>
            <b:Middle>I.</b:Middle>
          </b:Person>
        </b:NameList>
      </b:Author>
    </b:Author>
    <b:Title>Inert Matrix Fuel in Dispersion Type Fuel Elements</b:Title>
    <b:JournalName>Nuclear Materials</b:JournalName>
    <b:Year>2006</b:Year>
    <b:Pages>372-377</b:Pages>
    <b:Volume>352</b:Volume>
    <b:RefOrder>16</b:RefOrder>
  </b:Source>
  <b:Source>
    <b:Tag>Tot03</b:Tag>
    <b:SourceType>DocumentFromInternetSite</b:SourceType>
    <b:Guid>{ACA42D59-B123-420A-810E-0C51F3481350}</b:Guid>
    <b:Title>totalmateria.com</b:Title>
    <b:Year>2003</b:Year>
    <b:Author>
      <b:Author>
        <b:Corporate>Total Materia</b:Corporate>
      </b:Author>
    </b:Author>
    <b:Month>Agustus</b:Month>
    <b:YearAccessed>2017</b:YearAccessed>
    <b:MonthAccessed>Agustus</b:MonthAccessed>
    <b:DayAccessed>3</b:DayAccessed>
    <b:URL>http://www.totalmateria.com/Article80.htm</b:URL>
    <b:RefOrder>17</b:RefOrder>
  </b:Source>
  <b:Source>
    <b:Tag>Lam66</b:Tag>
    <b:SourceType>Book</b:SourceType>
    <b:Guid>{E9D96E16-9C86-4570-B5D1-CF43B1A44029}</b:Guid>
    <b:Title>Introduction to Nuclear Reactor Theory</b:Title>
    <b:Year>1966</b:Year>
    <b:Author>
      <b:Author>
        <b:NameList>
          <b:Person>
            <b:Last>Lamarsh</b:Last>
            <b:First>John</b:First>
            <b:Middle>R</b:Middle>
          </b:Person>
        </b:NameList>
      </b:Author>
    </b:Author>
    <b:City>Massachusetts</b:City>
    <b:Publisher>Addison-Wesley Publishing Company</b:Publisher>
    <b:RefOrder>18</b:RefOrder>
  </b:Source>
  <b:Source>
    <b:Tag>Dud76</b:Tag>
    <b:SourceType>Book</b:SourceType>
    <b:Guid>{8C5C599D-FDD4-4AE5-8CFE-42FE1845332A}</b:Guid>
    <b:Author>
      <b:Author>
        <b:NameList>
          <b:Person>
            <b:Last>Duderstadt</b:Last>
            <b:First>James</b:First>
            <b:Middle>J.</b:Middle>
          </b:Person>
          <b:Person>
            <b:Last>Hamilton</b:Last>
            <b:First>Louis</b:First>
            <b:Middle>J.</b:Middle>
          </b:Person>
        </b:NameList>
      </b:Author>
    </b:Author>
    <b:Title>Nuclear Reactor Analysis</b:Title>
    <b:Year>1976</b:Year>
    <b:City>New York</b:City>
    <b:Publisher>John Wiley and Sons</b:Publisher>
    <b:RefOrder>19</b:RefOrder>
  </b:Source>
  <b:Source>
    <b:Tag>Sta07</b:Tag>
    <b:SourceType>Book</b:SourceType>
    <b:Guid>{14735BE5-D27D-4A5D-81C6-2C3415F28540}</b:Guid>
    <b:Title>Nuclear Reactor Physics</b:Title>
    <b:Year>2007</b:Year>
    <b:City>Weinheim</b:City>
    <b:Publisher>WILEY-VCH Velrag GmbH &amp; Co. KGaA</b:Publisher>
    <b:Author>
      <b:Author>
        <b:NameList>
          <b:Person>
            <b:Last>Stacey</b:Last>
            <b:Middle>M.</b:Middle>
            <b:First>Weston</b:First>
          </b:Person>
        </b:NameList>
      </b:Author>
    </b:Author>
    <b:RefOrder>20</b:RefOrder>
  </b:Source>
  <b:Source>
    <b:Tag>Lep15</b:Tag>
    <b:SourceType>Book</b:SourceType>
    <b:Guid>{A028DA73-975A-4423-8BB7-6834D82F5292}</b:Guid>
    <b:Title>Serpent - A Continous-energy Monte Carlo Reactor Physics Burnup Calculation Code: User Manual</b:Title>
    <b:Year>2015</b:Year>
    <b:Author>
      <b:Author>
        <b:NameList>
          <b:Person>
            <b:Last>Leppanen</b:Last>
            <b:First>Jaakko</b:First>
          </b:Person>
        </b:NameList>
      </b:Author>
    </b:Author>
    <b:Publisher>VTT Technical Research Centre of Finland</b:Publisher>
    <b:RefOrder>21</b:RefOrder>
  </b:Source>
  <b:Source>
    <b:Tag>Cen06</b:Tag>
    <b:SourceType>Book</b:SourceType>
    <b:Guid>{86F0E925-995A-4140-AE17-9A992D5C1025}</b:Guid>
    <b:Author>
      <b:Author>
        <b:NameList>
          <b:Person>
            <b:Last>Cengel</b:Last>
            <b:First>Yunus</b:First>
            <b:Middle>A</b:Middle>
          </b:Person>
        </b:NameList>
      </b:Author>
    </b:Author>
    <b:Title>Fluid Mechanics: Fundamental and Applications</b:Title>
    <b:Year>2006</b:Year>
    <b:City>New York</b:City>
    <b:Publisher>McGraw Hill</b:Publisher>
    <b:RefOrder>22</b:RefOrder>
  </b:Source>
  <b:Source>
    <b:Tag>Tso95</b:Tag>
    <b:SourceType>Book</b:SourceType>
    <b:Guid>{F53F4445-1D1A-41FB-A4E8-0881A2A644AD}</b:Guid>
    <b:Author>
      <b:Author>
        <b:NameList>
          <b:Person>
            <b:Last>Tsoulfanidis</b:Last>
            <b:First>Nicholas</b:First>
          </b:Person>
        </b:NameList>
      </b:Author>
    </b:Author>
    <b:Title>Measurement and Detection of Radiation</b:Title>
    <b:Year>1995</b:Year>
    <b:City>Washington, DC</b:City>
    <b:Publisher>Taylor &amp; Francis</b:Publisher>
    <b:RefOrder>23</b:RefOrder>
  </b:Source>
  <b:Source>
    <b:Tag>Wor17</b:Tag>
    <b:SourceType>DocumentFromInternetSite</b:SourceType>
    <b:Guid>{45FBFE71-C50B-448F-A6BC-57B4C73F26FA}</b:Guid>
    <b:Title>Plutonium</b:Title>
    <b:Year>2017</b:Year>
    <b:Month>Maret</b:Month>
    <b:YearAccessed>2017</b:YearAccessed>
    <b:MonthAccessed>Agustus</b:MonthAccessed>
    <b:DayAccessed>12</b:DayAccessed>
    <b:URL>http://world-nuclear.org/information-library/nuclear-fuel-cycle/fuel-recycling/plutonium</b:URL>
    <b:Author>
      <b:Author>
        <b:Corporate>World Nuclear Association</b:Corporate>
      </b:Author>
    </b:Author>
    <b:RefOrder>24</b:RefOrder>
  </b:Source>
  <b:Source>
    <b:Tag>Yur</b:Tag>
    <b:SourceType>Misc</b:SourceType>
    <b:Guid>{E363F07F-AE28-4C6F-898D-C8D63DEED19B}</b:Guid>
    <b:Title>KLT-40S Reactor Plant for the Floating CNPP FPU</b:Title>
    <b:Publisher>JSC "Afrikantov OKBM" Russia</b:Publisher>
    <b:Author>
      <b:Author>
        <b:NameList>
          <b:Person>
            <b:Last>Fadeev</b:Last>
            <b:Middle>Yuri</b:Middle>
            <b:First>P.</b:First>
          </b:Person>
        </b:NameList>
      </b:Author>
    </b:Author>
    <b:RefOrder>25</b:RefOrder>
  </b:Source>
  <b:Source>
    <b:Tag>Ale13</b:Tag>
    <b:SourceType>JournalArticle</b:SourceType>
    <b:Guid>{D740FBDB-EDA5-4791-92AA-8AE7EBDCE5E7}</b:Guid>
    <b:Author>
      <b:Author>
        <b:NameList>
          <b:Person>
            <b:Last>Alekseev</b:Last>
            <b:First>V.</b:First>
            <b:Middle>I.</b:Middle>
          </b:Person>
          <b:Person>
            <b:Last>Vavilkin</b:Last>
            <b:First>V.</b:First>
            <b:Middle>N.</b:Middle>
          </b:Person>
          <b:Person>
            <b:Last>Osipov</b:Last>
            <b:First>S.</b:First>
            <b:Middle>L.</b:Middle>
          </b:Person>
          <b:Person>
            <b:Last>Peskov</b:Last>
            <b:First>R.</b:First>
            <b:Middle>A.</b:Middle>
          </b:Person>
          <b:Person>
            <b:Last>Petrunin</b:Last>
            <b:First>V.</b:First>
            <b:Middle>V.</b:Middle>
          </b:Person>
          <b:Person>
            <b:Last>Pichkov</b:Last>
            <b:First>S.</b:First>
            <b:Middle>N.</b:Middle>
          </b:Person>
          <b:Person>
            <b:Last>Sorokin</b:Last>
            <b:First>S.</b:First>
            <b:Middle>E.</b:Middle>
          </b:Person>
          <b:Person>
            <b:Last>Sukharev</b:Last>
            <b:First>Yu.</b:First>
            <b:Middle>P.</b:Middle>
          </b:Person>
        </b:NameList>
      </b:Author>
    </b:Author>
    <b:Title>Analysis of Proliferation Risk Abatement for Fissile Materials with The Required Run Time in Small Nuclear Power Plants</b:Title>
    <b:JournalName>Atomic Energy</b:JournalName>
    <b:Year>2013</b:Year>
    <b:Pages>157-160</b:Pages>
    <b:Volume>114</b:Volume>
    <b:Issue>3</b:Issue>
    <b:RefOrder>26</b:RefOrder>
  </b:Source>
</b:Sources>
</file>

<file path=customXml/itemProps1.xml><?xml version="1.0" encoding="utf-8"?>
<ds:datastoreItem xmlns:ds="http://schemas.openxmlformats.org/officeDocument/2006/customXml" ds:itemID="{B802A166-ACE4-4BAF-B843-870E14AF8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43</Pages>
  <Words>6136</Words>
  <Characters>34979</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Template Skripsi DTNTF versi November 2018</vt:lpstr>
    </vt:vector>
  </TitlesOfParts>
  <Manager/>
  <Company>DTNTF UGM</Company>
  <LinksUpToDate>false</LinksUpToDate>
  <CharactersWithSpaces>41033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Skripsi DTNTF versi November 2018</dc:title>
  <dc:subject/>
  <dc:creator>Alexander Agung</dc:creator>
  <cp:keywords/>
  <dc:description/>
  <cp:lastModifiedBy>Ridhan Fadhilah</cp:lastModifiedBy>
  <cp:revision>610</cp:revision>
  <cp:lastPrinted>2018-11-20T05:06:00Z</cp:lastPrinted>
  <dcterms:created xsi:type="dcterms:W3CDTF">2018-11-20T04:22:00Z</dcterms:created>
  <dcterms:modified xsi:type="dcterms:W3CDTF">2019-10-10T01:58:00Z</dcterms:modified>
  <cp:category/>
</cp:coreProperties>
</file>